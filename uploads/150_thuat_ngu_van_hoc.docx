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THỤẬT NGỮ </w:t>
        <w:br/>
        <w:t>VẢNHOC</w:t>
        <w:br/>
        <w:t>LAI NGUYÊN ÀN</w:t>
        <w:br/>
        <w:t>BIÊN SOẠN</w:t>
        <w:br/>
        <w:t>NHÀXUẲT BẢN VÀN HỌC</w:t>
        <w:br/>
      </w:r>
    </w:p>
    <w:p>
      <w:r>
        <w:t>Biên mục trên xuất bản phắm của Thư viện Quốc gia Việt Nam</w:t>
        <w:br/>
        <w:t>Lại Nguyên Ân</w:t>
        <w:br/>
        <w:t xml:space="preserve">150 thuật ngữ văn học / Lại Nguyên Ân b.s. - H .: Văn học ; Công </w:t>
        <w:br/>
        <w:t xml:space="preserve">ty Văn hoá Minh Tần, 2016. - 588tr.; 21cm </w:t>
        <w:br/>
        <w:t>ISBN 9786046997832</w:t>
        <w:br/>
        <w:t xml:space="preserve">1. Từ điển thuật ngữ 2. Vàn học </w:t>
        <w:br/>
        <w:t>803 - dc23</w:t>
        <w:br/>
        <w:t>VHL0146p-CIP</w:t>
        <w:br/>
      </w:r>
    </w:p>
    <w:p>
      <w:r>
        <w:t>LỜI DẢN</w:t>
        <w:br/>
        <w:t xml:space="preserve">Trong vòng mươi năm trở lại đây, tôi có tham gia biên </w:t>
        <w:br/>
        <w:t xml:space="preserve">soạn thuật ngữ văn học trong một vài công trình tập thê; có </w:t>
        <w:br/>
        <w:t xml:space="preserve">cuốn đã xuất bàn (Từ điển thuật ngữ văn học, NXB. Giáo dục, </w:t>
        <w:br/>
        <w:t xml:space="preserve">Hà Nội, 1992; NXB. Đại học Quốc gia Hà Nội tái bàn, 1998, </w:t>
        <w:br/>
        <w:t>2000), có cuốn đến nay vẫn còn chưa ra mắt.</w:t>
        <w:br/>
        <w:t xml:space="preserve">Nhận thấy SO mục từ mình biên soạn đã khá nhiều, tôi </w:t>
        <w:br/>
        <w:t xml:space="preserve">muốn tập hợp chúng lại thành một cuốn sách riêng. Ỳ định cùa </w:t>
        <w:br/>
        <w:t xml:space="preserve">tôi, ngay từ đầu đã được nhà nghiền cứu lão thành Đỗ Đức </w:t>
        <w:br/>
        <w:t>Hiẻu cô vũ.</w:t>
        <w:br/>
        <w:t xml:space="preserve">Cuốn sách này gồm khoáng trên 150 thuật ngữ văn học. </w:t>
        <w:br/>
        <w:t xml:space="preserve">Số lượng thuật ngữ ở đây quà là còn xa mới bao quát được </w:t>
        <w:br/>
        <w:t xml:space="preserve">toàn bộ các bình diện, các cấp độ, các sắc thái, dù ở mức khái </w:t>
        <w:br/>
        <w:t xml:space="preserve">lược, cùa một loại hiện tượng văn hoá nhân bản đặc sắc và vô </w:t>
        <w:br/>
        <w:t xml:space="preserve">cùng phong phú là văn học và các chuyên ngành nghiên cứu </w:t>
        <w:br/>
        <w:t xml:space="preserve">nó. Những mục từ đã soạn và đưa vào đây cũng chưa mang </w:t>
        <w:br/>
        <w:t xml:space="preserve">tính hệ thong hoả chặt chẽ. Tuy vậy, từng mục từ, dưới một </w:t>
        <w:br/>
        <w:t xml:space="preserve">thuật ngữ cụ the với các hàm nghĩa chứa đựng trong đó, luôn </w:t>
        <w:br/>
        <w:t xml:space="preserve">luôn có tinh độc lập tương đối. Ở phương diện này, cuốn sách </w:t>
        <w:br/>
        <w:t>có thể có ích cho sinh viên, giảo viên, giảng viên và nhà nghiên</w:t>
        <w:br/>
        <w:t>cim  m ớ i vào ngh e.</w:t>
        <w:br/>
        <w:t xml:space="preserve">Nội dung các kiến thức trình bày trong các mục từ, nếu có </w:t>
        <w:br/>
        <w:t>phần nào là kết quả tìm tòi của chính người soạn, cũng ở mức</w:t>
        <w:br/>
        <w:t xml:space="preserve">150 THUẬT NGỮ VẢN HỌC I </w:t>
        <w:br/>
        <w:t>3</w:t>
        <w:br/>
      </w:r>
    </w:p>
    <w:p>
      <w:r>
        <w:t xml:space="preserve">hết sức ít ỏi. Còn lại, phần chủ yếu là các kiến thức được lựa </w:t>
        <w:br/>
        <w:t xml:space="preserve">chọn, biên soạn, biên dịch từ một SO sách lý luận, nghiên cứu </w:t>
        <w:br/>
        <w:t xml:space="preserve">của các tác giả người Việt hoặc người nước ngoài, bằng tiếng </w:t>
        <w:br/>
        <w:t xml:space="preserve">Việt hoặc bằng tiếng Nga, trong SO đó đáng kể nhất là các cuốn </w:t>
        <w:br/>
        <w:t xml:space="preserve">Từ điển bách khoa văn học (Moskva, 1987), Từ điển mỹ học </w:t>
        <w:br/>
        <w:t>(Moskva, ỉ 989)...</w:t>
        <w:br/>
        <w:t xml:space="preserve">Trong ý hướng soạn sách tham khảo, người soạn không </w:t>
        <w:br/>
        <w:t xml:space="preserve">cố giữ cân đối về độ dài, về nội dung giữa các mục từ; thuật </w:t>
        <w:br/>
        <w:t xml:space="preserve">ngữ nào còn được biết hơi ít, khái niệm nào còn chưa mấy phổ </w:t>
        <w:br/>
        <w:t xml:space="preserve">biến nhưng đáng được quan tâm, v.v... - sẽ được người soạn để </w:t>
        <w:br/>
        <w:t>cập kỹ lưỡng hom.</w:t>
        <w:br/>
        <w:t xml:space="preserve">Trong tình hình sách thuật ngữ về văn học còn khá hiếm </w:t>
        <w:br/>
        <w:t>như hiện nay, hy vọng cuốn sách này sẽ có ích.</w:t>
        <w:br/>
        <w:t xml:space="preserve">Hà Nội, tháng Chạp 1998 </w:t>
        <w:br/>
        <w:t>LẠI NGUYÊN ÂN</w:t>
        <w:br/>
        <w:t xml:space="preserve">4 </w:t>
        <w:br/>
        <w:t>LẠI NGUYÊN ÂN</w:t>
        <w:br/>
      </w:r>
    </w:p>
    <w:p>
      <w:r>
        <w:t>GHI THÊM NHÂN LẦN IN THỨ BA, 2004</w:t>
        <w:br/>
        <w:t xml:space="preserve">Sau hai lấn in, sách 150 THUẬT NGỮ VĂN HỌC đã tỏ </w:t>
        <w:br/>
        <w:t xml:space="preserve">ra có ích cho người sử dụng. Lẩn in thứ ba này, mặc dù một số </w:t>
        <w:br/>
        <w:t xml:space="preserve">thuật ngữ trong sách đã vượt ngoài con số 150, người soạn vẫn </w:t>
        <w:br/>
        <w:t xml:space="preserve">giữ tên sách như cũ. Và để các bạn đang có trong tay các bản </w:t>
        <w:br/>
        <w:t xml:space="preserve">in hai lấn trước vẫn có thể yên tâm dùng sách cũ, người soạn </w:t>
        <w:br/>
        <w:t>nêu rõ những bổ sung qua hai lần in lại:</w:t>
        <w:br/>
        <w:t xml:space="preserve">Lần in thú hai (2002) SO với lấn in đầu: sủa nhan để mục </w:t>
        <w:br/>
        <w:t xml:space="preserve">từ Văn học viễn tưởng thành Văn học giả tưởng; bổ sung mới </w:t>
        <w:br/>
        <w:t xml:space="preserve">hai mục từ Trường phái lịch sử-tỉnh thần và Trường phái </w:t>
        <w:br/>
        <w:t>văn hóa-lịch sử.</w:t>
        <w:br/>
        <w:t xml:space="preserve">Lẩn in thứ ba (2004) SO với lấn in thứ hai: viết mới lại nội </w:t>
        <w:br/>
        <w:t xml:space="preserve">dung một mục từ Chủ nghĩa hiện đại, bổ sung mới một mục </w:t>
        <w:br/>
        <w:t>từ Văn học và lịch sử.</w:t>
        <w:br/>
        <w:t xml:space="preserve">Như đã nói rõ từ trước, hầu hết các mục từ tôi soạn vốn </w:t>
        <w:br/>
        <w:t xml:space="preserve">là tham gia những công trình tù điển tập thể; tuy vậy các mục </w:t>
        <w:br/>
        <w:t xml:space="preserve">từ đó ở dạng in ra trong các công trình ấy không tránh khỏi sự </w:t>
        <w:br/>
        <w:t xml:space="preserve">biên tập sửa đổi bởi nhóm chủ biên. Vì vậy tự nhiên là người </w:t>
        <w:br/>
        <w:t xml:space="preserve">soạn vẫn gắn bó nhiều hơn với dạng thức các mục từ như </w:t>
        <w:br/>
        <w:t>trong cuốn sách nhỏ này.</w:t>
        <w:br/>
        <w:t xml:space="preserve">Hà Nội, tháng Bảy 2004 </w:t>
        <w:br/>
        <w:t>L.N.A.</w:t>
        <w:br/>
        <w:t xml:space="preserve">150 THUẬT NGỮ VẢN HỌC I </w:t>
        <w:br/>
        <w:t>5</w:t>
        <w:br/>
      </w:r>
    </w:p>
    <w:p>
      <w:r>
        <w:t>GHI THÊM NHÂN LẦN IN THỨ Tư, 2016</w:t>
        <w:br/>
        <w:t xml:space="preserve">Gắn hai chục năm đã qua kể tù lần in đầu, cuốn sách </w:t>
        <w:br/>
        <w:t xml:space="preserve">nhỏ này đã được đón nhận như sách tham khảo cân thiết cho </w:t>
        <w:br/>
        <w:t xml:space="preserve">nhiều bạn đọc khác nhau. Soạn giả từng được bạn bè thông </w:t>
        <w:br/>
        <w:t xml:space="preserve">báo là sách bị in nhái, rôi gẵn đây chính soạn giả có lần thấy </w:t>
        <w:br/>
        <w:t xml:space="preserve">bản in nhái sách này bày bán công nhiên tại một hội sách... </w:t>
        <w:br/>
        <w:t xml:space="preserve">Điều đáng phàn nàn này, ở mặt trái của nó, lại cho thấy cuốn </w:t>
        <w:br/>
        <w:t>sách vẫn còn nấm trong nhu cầu của không ít bạn đọc.</w:t>
        <w:br/>
        <w:t xml:space="preserve">Lấn in thứ tư này giữ văn bản nguyên như lẩn in thứ ba. </w:t>
        <w:br/>
        <w:t xml:space="preserve">Soạn giả đã tự mình xem lại bản đánh máy cũ, chỉnh sửa đôi </w:t>
        <w:br/>
        <w:t>chỗ sơ xuất, chứ không có thay đổi gì đáng kể.</w:t>
        <w:br/>
        <w:t xml:space="preserve">Hà Nội, tháng Chín 2016 </w:t>
        <w:br/>
        <w:t>L.N.A.</w:t>
        <w:br/>
        <w:t xml:space="preserve">6 </w:t>
        <w:br/>
        <w:t>LẠI NGUYÊN ÂN</w:t>
        <w:br/>
      </w:r>
    </w:p>
    <w:p>
      <w:r>
        <w:t>ANH HÙNG CA</w:t>
        <w:br/>
        <w:t xml:space="preserve">Tác phẩm tự sự sử thi cỡ lớn, hoành tráng, chủ để mang </w:t>
        <w:br/>
        <w:t xml:space="preserve">tính toàn dân, toàn dân tộc. Ở những thời kỳ phát triển ban </w:t>
        <w:br/>
        <w:t xml:space="preserve">đầu của sáng tác ngôn từ, dạng thức phổ biến hơn cả là sử thi </w:t>
        <w:br/>
        <w:t>anh hùng (xem: Sử thi).</w:t>
        <w:br/>
        <w:t xml:space="preserve">Anh hùng ca (épopée) miêu tả những sự kiện và xung </w:t>
        <w:br/>
        <w:t xml:space="preserve">đột cốt yếu của đời sống: hoặc là những xung đột của các lực </w:t>
        <w:br/>
        <w:t xml:space="preserve">lượng thiên nhiên mà trí tưởng tượng dân gian xem là thần </w:t>
        <w:br/>
        <w:t xml:space="preserve">linh; hoặc là những xung đột quân sự giữa các bộ lạc, các </w:t>
        <w:br/>
        <w:t xml:space="preserve">dân tộc. Các thiên anh hùng ca cổ đại và trung đại phần lớn </w:t>
        <w:br/>
        <w:t xml:space="preserve">là những tác phẩm bằng thơ, được hình thành hoặc là bằng </w:t>
        <w:br/>
        <w:t xml:space="preserve">cách hợp nhất nhiếu bài tự sự sử thi ngắn, hoặc là bằng cách </w:t>
        <w:br/>
        <w:t xml:space="preserve">mở rộng một sự kiện trung tâm. vế sau, anh hùng ca dân </w:t>
        <w:br/>
        <w:t xml:space="preserve">gian được một số nhà thơ mô phỏng để tạo ra những anh </w:t>
        <w:br/>
        <w:t xml:space="preserve">hùng ca với tư cách sản phẩm của sáng tác cá nhân (Eneide </w:t>
        <w:br/>
        <w:t>của Vergilius, La Henriade của Voltaire).</w:t>
        <w:br/>
        <w:t xml:space="preserve">Ở những tác phẩm văn học tự sự thuộc các thể tài thế sự </w:t>
        <w:br/>
        <w:t xml:space="preserve">tuy không chú ý khám phá quá trình anh hùng của sự hình </w:t>
        <w:br/>
        <w:t xml:space="preserve">thành dân tộc nhưng chú ý khám phá các trạng thái hài kịch </w:t>
        <w:br/>
        <w:t xml:space="preserve">của quá trình ấy, cũng có sự nảy sinh những anh hùng ca bằng </w:t>
        <w:br/>
        <w:t xml:space="preserve">văn xuôi (Gargantua và Pantagruel của F. Rabelais, Những </w:t>
        <w:br/>
        <w:t>linh hnn chết của Cìogol, Đảo chim cánh cut của A. France).</w:t>
        <w:br/>
        <w:t xml:space="preserve">Ở các thế kỷ XIX - XX, văn học tiểu thuyết (vốn tập </w:t>
        <w:br/>
        <w:t>trung khám phá sự hình thành tính cách của các cá nhân</w:t>
        <w:br/>
        <w:t xml:space="preserve">150 THUẬT NGỮ VẢN HỌC I </w:t>
        <w:br/>
        <w:t>7</w:t>
        <w:br/>
      </w:r>
    </w:p>
    <w:p>
      <w:r>
        <w:t xml:space="preserve">con người), do đào sâu sự suy tư trên các vấn đế lịch sử dân </w:t>
        <w:br/>
        <w:t xml:space="preserve">tộc, đã đi tới chỗ sáng tạo ra thể tài tiểu thuyết anh hùng ca, </w:t>
        <w:br/>
        <w:t xml:space="preserve">củng được gọi là tiểu thuyết sử thi (roman-épopée). Ở một </w:t>
        <w:br/>
        <w:t xml:space="preserve">loạt tiểu thuyết sử thi, sự hình thành những tính cách các </w:t>
        <w:br/>
        <w:t xml:space="preserve">nhân vật chính được đặt trong liên hệ phối thuộc với các sự </w:t>
        <w:br/>
        <w:t xml:space="preserve">kiện có quy mô lịch sử dân tộc (Chiến tranh và hòa bình của </w:t>
        <w:br/>
        <w:t xml:space="preserve">L. Tolstoi, Sông Đông êm đêm của M. Sholokhov) hoặc lịch </w:t>
        <w:br/>
        <w:t xml:space="preserve">sử một vùng địa lý lịch sử thế giới (Tràm năm cô đơn của G. </w:t>
        <w:br/>
        <w:t xml:space="preserve">Garcia Marquez). Một số tiểu thuyết khác có thể được gọi </w:t>
        <w:br/>
        <w:t xml:space="preserve">là tiểu thuyết mang tính sử thi anh hùng, trong đó sự hình </w:t>
        <w:br/>
        <w:t xml:space="preserve">thành các tính cách nhân vật chính diễn ra trong quá trình </w:t>
        <w:br/>
        <w:t xml:space="preserve">họ tham dự một cách tích cực, chủ động vào các sự kiện lịch </w:t>
        <w:br/>
        <w:t xml:space="preserve">sử (Piotr đệ nhất của A. N. Tolstoi, Những người cộng sản của </w:t>
        <w:br/>
        <w:t>LỄ Aragon). (Xem thêm: Sử thi).</w:t>
        <w:br/>
        <w:t>ẨN DỤ</w:t>
        <w:br/>
        <w:t xml:space="preserve">Một hiện tượng ngôn ngữ, đống thời là một hiện tượng </w:t>
        <w:br/>
        <w:t xml:space="preserve">tư duy. Trong nghĩa hẹp, ẩn dụ là biện pháp tu từ (có trong </w:t>
        <w:br/>
        <w:t xml:space="preserve">mọi ngôn ngữ) chuyển đặc tính của đối tượng (sự vật, hiện </w:t>
        <w:br/>
        <w:t xml:space="preserve">tượng) này cho đối tượng khác, theo nguyên tắc có sự tương </w:t>
        <w:br/>
        <w:t xml:space="preserve">đồng hoặc tương phản về một mặt nào đó giữa chúng. Nếu ở </w:t>
        <w:br/>
        <w:t xml:space="preserve">so sánh có mặt cả hai thành phần được SO sánh (ví dụ: Thân </w:t>
        <w:br/>
        <w:t xml:space="preserve">trn như dải lụu đùtí\ Đôi ta nhu lửa mởi nhen /Như tràng mới </w:t>
        <w:br/>
        <w:t xml:space="preserve">rạng như đèn mới khêu - Ca dao Việt Nam); thì ẩn dụ là SO </w:t>
        <w:br/>
        <w:t>sánh ngầm. Ví dụ ở các câu: Đào tiên đã bén tay phàm; Trông</w:t>
        <w:br/>
        <w:t>8 I LẠI NGUYÊN ÂN</w:t>
        <w:br/>
      </w:r>
    </w:p>
    <w:p>
      <w:r>
        <w:t xml:space="preserve">lên mặt sắt đen sì (Nguyễn Du - Truyện Kiều) thì “đào tiên” </w:t>
        <w:br/>
        <w:t>trỏ người con gái đẹp, “mặt sắt đen sì” trỏ viên quan xử kiện.</w:t>
        <w:br/>
        <w:t xml:space="preserve">Ẩn dụ nổi bật ở tính biểu cảm, mở ra những khả năng </w:t>
        <w:br/>
        <w:t xml:space="preserve">vô tận cho việc nhìn ra nét gần nhau của những sự vật, hiện </w:t>
        <w:br/>
        <w:t xml:space="preserve">tượng khác xa nhau.Vế thực chất, ẩn dụ là một cách nghĩ </w:t>
        <w:br/>
        <w:t xml:space="preserve">mới vế đối tượng; nó có thể phát hiện bản chất ẩn giấu của </w:t>
        <w:br/>
        <w:t xml:space="preserve">đối tượng. Thơ ca phương Đông có vô số những ẩn dụ được </w:t>
        <w:br/>
        <w:t xml:space="preserve">tạo ra và trở thành những điển cố, được nhập vào vốn thi </w:t>
        <w:br/>
        <w:t xml:space="preserve">liệu chung. Không hiếm khi ẩn dụ là biểu hiện cái nhìn độc </w:t>
        <w:br/>
        <w:t xml:space="preserve">đáo cá nhân của nghệ sĩ; khác với những ẩn dụ đã trở nên </w:t>
        <w:br/>
        <w:t xml:space="preserve">thông tục, những ẩn dụ mang tính độc đáo cá nhân là một </w:t>
        <w:br/>
        <w:t xml:space="preserve">trình độ cao của thông tin nghệ thuật, bởi vì nó chuyển đối </w:t>
        <w:br/>
        <w:t xml:space="preserve">tượng (và ngôn từ) thoát khỏi lối cảm thụ máy móc. Cần </w:t>
        <w:br/>
        <w:t xml:space="preserve">phân biệt ẩn dụ với tư cách một hiện tượng thường thấy ở </w:t>
        <w:br/>
        <w:t xml:space="preserve">phạm vi ngôn ngữ, với ẩn dụ theo nghĩa rộng, như là kiểu </w:t>
        <w:br/>
        <w:t xml:space="preserve">hình tượng liên tưởng do trí tưởng tượng tạo ra ở những </w:t>
        <w:br/>
        <w:t xml:space="preserve">tình huống nhất định và nhất là với mục đích biểu cảm thẩm </w:t>
        <w:br/>
        <w:t xml:space="preserve">mỹ. Nhiều nhà nghiên cứu gắn sự nảy sinh hình tượng ẩn dụ </w:t>
        <w:br/>
        <w:t xml:space="preserve">với giai đoạn tự phát của sự tri giác thế giới - thời kỳ nguyên </w:t>
        <w:br/>
        <w:t xml:space="preserve">thủy của mọi nền văn hóa và ngôn ngữ. Rất có thể ẩn dụ nảy </w:t>
        <w:br/>
        <w:t xml:space="preserve">sinh vào thời đại tan rã của ý thức thần thoại (bởi vì không </w:t>
        <w:br/>
        <w:t xml:space="preserve">thể có ẩn dụ trong ý thức thần thoại và ý thức vật linh luận, </w:t>
        <w:br/>
        <w:t xml:space="preserve">ở đó còn chưa chia tách được thế giới cần nhận thức và con </w:t>
        <w:br/>
        <w:t xml:space="preserve">người nhận thức thế giới ấy). Sự nảy sinh ẩn dụ trở thành </w:t>
        <w:br/>
        <w:t xml:space="preserve">diém khới đảu cho quá trình trừu hóa các ý niệm cụ thể, </w:t>
        <w:br/>
        <w:t xml:space="preserve">điểm khởi đầu cho sự hình thành hình tượng nghệ thuật. </w:t>
        <w:br/>
        <w:t>Vào thời mà đời người còn được lý giải như là do thượng đế</w:t>
        <w:br/>
        <w:t xml:space="preserve">150 THUẬT NGỮ VẢN HỌC I </w:t>
        <w:br/>
        <w:t>9</w:t>
        <w:br/>
      </w:r>
    </w:p>
    <w:p>
      <w:r>
        <w:t xml:space="preserve">an bài và mọi thứ ở đời (tự nhiên, lịch sử, đời người...) còn </w:t>
        <w:br/>
        <w:t xml:space="preserve">đẩy rẫy những hàm nghĩa tượng trUng bí ẩn, nghệ thuật và </w:t>
        <w:br/>
        <w:t xml:space="preserve">sách vở thời trung đại đã xây dựng cả một hệ thổng tượng </w:t>
        <w:br/>
        <w:t xml:space="preserve">trưng thuần nhát hoàn toàn mang tính ẩn dụ. Ý thức dân </w:t>
        <w:br/>
        <w:t xml:space="preserve">gian - với các lối tính lịch, các dáu hiệu vê' “điếm”, “triệu”, </w:t>
        <w:br/>
        <w:t xml:space="preserve">các lời tiên tri... - cũng tạo ra dạng thức các tượng trưng ẩn </w:t>
        <w:br/>
        <w:t xml:space="preserve">dụ của mình. Thời cận đại - mà khâu trung tâm là việc con </w:t>
        <w:br/>
        <w:t xml:space="preserve">người trở thành chính mình chứ không phải con người bị </w:t>
        <w:br/>
        <w:t xml:space="preserve">chiếm lĩnh bởi “thế giới bên kia” - thời con người tìm kiếm </w:t>
        <w:br/>
        <w:t xml:space="preserve">sự cân bằng “tôi và thế giới”, văn học phản ánh quá trình này </w:t>
        <w:br/>
        <w:t xml:space="preserve">trong cái gọi là “phong cách cổ điển”, loại trừ lối ẩn dụ chủ </w:t>
        <w:br/>
        <w:t xml:space="preserve">thể khách quan. Ở thơ ca thế kỷ XX, ẩn dụ trở thành phương </w:t>
        <w:br/>
        <w:t>thức tăng cường nổ lực và tự do sáng tạo của nghệ sĩ.</w:t>
        <w:br/>
        <w:t xml:space="preserve">Một số nhà nghiên cứu cho rằng ẩn dụ là cơ sở cấu trúc </w:t>
        <w:br/>
        <w:t xml:space="preserve">của hình tượng nghệ thuật. Ẩn dụ có vai trò trong nhận thức </w:t>
        <w:br/>
        <w:t xml:space="preserve">của con người và trong nghệ thuật: nó đem lại sự sắc bén và </w:t>
        <w:br/>
        <w:t xml:space="preserve">sáng rõ cho ý tưởng, nó làm mới lại đối tượng, tạo ra hình </w:t>
        <w:br/>
        <w:t xml:space="preserve">tượng cảm tính cụ thể sắc nét, biểu hiện được những xúc cảm </w:t>
        <w:br/>
        <w:t xml:space="preserve">sống động nhưng tiểm ẩn, làm tăng ấn tượng. Ở hình tượng </w:t>
        <w:br/>
        <w:t xml:space="preserve">nghệ thuật ẩn dụ, việc chuyển các dấu hiệu từ một đối tượng </w:t>
        <w:br/>
        <w:t xml:space="preserve">này sang đối tượng khác, việc trùng hợp chúng với những </w:t>
        <w:br/>
        <w:t xml:space="preserve">khác biệt mang tính ngụ ý - tạo ra một sự hình dung mới. Ở </w:t>
        <w:br/>
        <w:t>ẩn dụ thể hiện bản chất đa nghĩa của hình tượng nghệ thuật.</w:t>
        <w:br/>
        <w:t xml:space="preserve">Ẩn dụ là đặc tính không chỉ của nghệ thuật ngôn tu, </w:t>
        <w:br/>
        <w:t xml:space="preserve">mà còn của các loại hình nghệ thuật khác, ví dụ nhiếp </w:t>
        <w:br/>
        <w:t>ảnh tư liệu nghệ thuật, nơi mà ần dụ bộc lộ bằng lắp ghép</w:t>
        <w:br/>
        <w:t>10 I LẠI NGUYÊN ÂN</w:t>
        <w:br/>
      </w:r>
    </w:p>
    <w:p>
      <w:r>
        <w:t xml:space="preserve">(montage); hoặc nghệ thuật tạo hình, ở đây ẩn dụ được dùng </w:t>
        <w:br/>
        <w:t xml:space="preserve">cùng phúng dụ (allégorie) và tượng trưng, nhất là ở thể loại </w:t>
        <w:br/>
        <w:t xml:space="preserve">tranh cổ động. Ẩn dụ là thủ pháp của nhiếu tranh, tượng </w:t>
        <w:br/>
        <w:t xml:space="preserve">hiện đại. Tư duy hình tượng ẩn dụ còn là yếu tố thẩm mỹ </w:t>
        <w:br/>
        <w:t xml:space="preserve">thường có trong các khoa học nhân văn, các khoa học tự </w:t>
        <w:br/>
        <w:t>nhiên và khoa học công nghệ.</w:t>
        <w:br/>
        <w:t>BẢN SẮC DÂN TỘC</w:t>
        <w:br/>
        <w:t xml:space="preserve">“Bản sắc dân tộc”, “tính dân tộc” là những thuật ngữ gần </w:t>
        <w:br/>
        <w:t xml:space="preserve">như tương đương nhau, biểu thị một số thuộc tính dân tộc </w:t>
        <w:br/>
        <w:t xml:space="preserve">học văn hóa nhất định. “Tính (hoặc bản sắc) dân tộc của </w:t>
        <w:br/>
        <w:t xml:space="preserve">văn học” - trỏ những đặc tính mà một nến văn học dân tộc </w:t>
        <w:br/>
        <w:t xml:space="preserve">có được do sự liên hệ mật thiết của nó với đời sống văn hóa- </w:t>
        <w:br/>
        <w:t>lịch sử của chính dân tộc ấy.</w:t>
        <w:br/>
        <w:t xml:space="preserve">(Khái niệm “dân tộc” ở xã hội người Việt hiện đại có hai </w:t>
        <w:br/>
        <w:t xml:space="preserve">nghĩa chính: 1) “dân tộc-quốc gia”, tức là một cộng đồng xã </w:t>
        <w:br/>
        <w:t xml:space="preserve">hội người, được tạo nên do quá trình hình thành tính cộng </w:t>
        <w:br/>
        <w:t xml:space="preserve">đổng vể lãnh thổ, vế quan hệ kinh tế, vê' ngôn ngữ văn học, </w:t>
        <w:br/>
        <w:t xml:space="preserve">về một số đặc điểm văn hóa và tính cách; 2) các cộng đồng </w:t>
        <w:br/>
        <w:t xml:space="preserve">chủng tộc người - bộ lạc, bộ tộc, sắc tộc... - nằm trong và hợp </w:t>
        <w:br/>
        <w:t>thành dân tộc-quốc gia).</w:t>
        <w:br/>
        <w:t xml:space="preserve">Văn học, nghệ thuật là một trong những phương diện </w:t>
        <w:br/>
        <w:t xml:space="preserve">hoạt dọng sống vế tinh thán cùa cộng đổng dân lộc Uoiig quá </w:t>
        <w:br/>
        <w:t xml:space="preserve">trình lịch sử, gắn bó với đời sống lịch sử của dân tộc. Lịch </w:t>
        <w:br/>
        <w:t>sử của nó gắn với lịch sử dân tộc và là một bộ phận của lịch</w:t>
        <w:br/>
        <w:t xml:space="preserve">/50 THUẬT NGỮ VĂN HỌC I </w:t>
        <w:br/>
        <w:t>11</w:t>
        <w:br/>
      </w:r>
    </w:p>
    <w:p>
      <w:r>
        <w:t xml:space="preserve">sử dân tộc. Riêng về văn học, khác với một số loại hình nghệ </w:t>
        <w:br/>
        <w:t xml:space="preserve">thuật khác, văn học dân tộc gắn với chất liệu của nó là ngôn </w:t>
        <w:br/>
        <w:t xml:space="preserve">ngữ dân tộc (hoặc ngôn ngữ văn học chung của cái khu vực </w:t>
        <w:br/>
        <w:t xml:space="preserve">mà dân tộc là một bộ phận ở những giai đoạn lịch sử nhất </w:t>
        <w:br/>
        <w:t xml:space="preserve">định); văn học là một bộ phận hợp thành quan trọng của văn </w:t>
        <w:br/>
        <w:t xml:space="preserve">hóa ngôn từ dân tộc. Lịch sử hình thành, tổn tại và phát triển </w:t>
        <w:br/>
        <w:t xml:space="preserve">của các nền văn học dân tộc đểu gắn (ở mức khác nhau) với </w:t>
        <w:br/>
        <w:t>quá trình hình thành, sinh tổn, phát triển của xã hội dần tộc.</w:t>
        <w:br/>
        <w:t xml:space="preserve">Bản sắc dân tộc của ván học thể hiện ở ngôn ngữ dân </w:t>
        <w:br/>
        <w:t xml:space="preserve">tộc (bản ngữ), tức là cái chất liệu đặc thù, phân biệt một nến </w:t>
        <w:br/>
        <w:t xml:space="preserve">văn hóa ngôn từ này với những nền văn hóa ngôn từ khác. (Ở </w:t>
        <w:br/>
        <w:t xml:space="preserve">những bộ phận hoặc giai đoạn văn học viết bằng ngôn ngữ </w:t>
        <w:br/>
        <w:t xml:space="preserve">chung của khu vực hoặc bằng một ngôn ngữ quốc tế hóa nào </w:t>
        <w:br/>
        <w:t xml:space="preserve">đó, tính dân tộc ở chất liệu ngôn ngữ sẻ bộc lộ gián tiếp, kết </w:t>
        <w:br/>
        <w:t xml:space="preserve">hợp với các yếu tố khác). Sáng tác bằng tiếng mẹ đẻ (bản ngữ) </w:t>
        <w:br/>
        <w:t xml:space="preserve">là bộ phận văn học bộc lộ rõ nhất những tiềm năng văn hóa </w:t>
        <w:br/>
        <w:t xml:space="preserve">(nhất là những ký ức lịch sử dân tộc đã in sâu vào bản ngữ) </w:t>
        <w:br/>
        <w:t xml:space="preserve">và khả năng nghệ thuật của ngôn ngữ dân tộc, bảo toàn, phát </w:t>
        <w:br/>
        <w:t xml:space="preserve">triển và làm giàu cho nó. Bản sắc dân tộc cũng có thể được </w:t>
        <w:br/>
        <w:t xml:space="preserve">bộc lộ ở hệ thống thể tài, thể loại, vốn có diện mạo lịch sử </w:t>
        <w:br/>
        <w:t xml:space="preserve">và tiến trình phát triển cụ thể ở từng nền văn học. Bản sắc </w:t>
        <w:br/>
        <w:t xml:space="preserve">dần tộc được bộc lộ khá rõ ở nội dung đời sống dần tộc được </w:t>
        <w:br/>
        <w:t xml:space="preserve">văn học miêu tả và thể hiện: màu sắc dân tộc ở thiên nhiên và </w:t>
        <w:br/>
        <w:t xml:space="preserve">cảnh quan đất nước; những nét độc đáo của các giá trị và định </w:t>
        <w:br/>
        <w:t xml:space="preserve">hướng giá trị vỗn tiêu biểu cho dân tộc; những nét độc đáo vể </w:t>
        <w:br/>
        <w:t xml:space="preserve">cách nhìn, cách cảm của dân tộc; tóm lại là tâm lý và tính cách </w:t>
        <w:br/>
        <w:t>dân tộc được thể hiện trong văn học.</w:t>
        <w:br/>
        <w:t>12 I LẠI NGUYÊN ÂN</w:t>
        <w:br/>
      </w:r>
    </w:p>
    <w:p>
      <w:r>
        <w:t xml:space="preserve">Dân tộc là phạm trù lịch sử; các phương diện gắn với </w:t>
        <w:br/>
        <w:t xml:space="preserve">dân tộc cũng vậy. Con người của cộng đồng dân tộc cũng là </w:t>
        <w:br/>
        <w:t xml:space="preserve">con người của nhân loại chung, mang những hằng só nhân </w:t>
        <w:br/>
        <w:t xml:space="preserve">loại chung. Trong quan hệ với những hằng số ấy, “bản sắc </w:t>
        <w:br/>
        <w:t xml:space="preserve">dân tộc” vừa là sự thể hiện cụ thể (ở vùng lãnh thổ này, ở </w:t>
        <w:br/>
        <w:t xml:space="preserve">khu vực cư dân này), vừa là một trình độ tiến triển (ở cộng </w:t>
        <w:br/>
        <w:t xml:space="preserve">đồng kiểu này, với những đặc điểm tiến hóa này) của thuộc </w:t>
        <w:br/>
        <w:t xml:space="preserve">tính nhân loại chung. Việc nhấn mạnh một chiểu hoặc tuyệt </w:t>
        <w:br/>
        <w:t xml:space="preserve">đối hóa “bản sắc dân tộc” có thể dẫn tới chủ nghĩa sô-vanh </w:t>
        <w:br/>
        <w:t>chính trị hoặc văn hóa.</w:t>
        <w:br/>
        <w:t xml:space="preserve">Bản sắc dân tộc ở văn hóa nói chung, ở văn học nói riêng, </w:t>
        <w:br/>
        <w:t xml:space="preserve">không phải là một đại lượng nhất thành bất biến, cũng không </w:t>
        <w:br/>
        <w:t xml:space="preserve">có sẵn từ khởi thủy. Con đường hình thành của nó không </w:t>
        <w:br/>
        <w:t xml:space="preserve">phải theo lối tự sinh, biệt lập, trái lại, bản sắc cũng được hình </w:t>
        <w:br/>
        <w:t xml:space="preserve">thành từ giao lưu, tiếp nhận, cộng sinh, tạp giao, đồng hóa </w:t>
        <w:br/>
        <w:t xml:space="preserve">với các nhân tố văn hóa, văn học từ bên ngoài dân tộc, từ đó </w:t>
        <w:br/>
        <w:t xml:space="preserve">sinh thành, phát triển, tạo ra bản sắc. Những đổi mới trên cơ </w:t>
        <w:br/>
        <w:t xml:space="preserve">sở tiếp nhận ảnh hưởng từ các yếu tố ngoại lai, một khi đã </w:t>
        <w:br/>
        <w:t xml:space="preserve">có thành tựu, lại mang vào văn hóa, văn học dân tộc những </w:t>
        <w:br/>
        <w:t xml:space="preserve">phẩm chất mới, những truyền thống mới, phát triển và đổi </w:t>
        <w:br/>
        <w:t xml:space="preserve">mới nó. Sự phát triển văn học, nhất là văn học hiện đại, gắn </w:t>
        <w:br/>
        <w:t xml:space="preserve">liền với thành tựu của những cá tính sáng tác kiệt xuất, chính </w:t>
        <w:br/>
        <w:t>họ với những thành tựu ấy, góp phần quyết định vào việc duy</w:t>
        <w:br/>
        <w:t>trì, phát triển, làm giàu bàn sắc dân tộc cho văn học.</w:t>
        <w:br/>
        <w:t xml:space="preserve">Ở cuối thế kỷ XX, xu thế giao lưu, hòa nhập của các </w:t>
        <w:br/>
        <w:t>nguồn văn hóa, văn học, xu hướng thế giới hóa trở nên một</w:t>
        <w:br/>
        <w:t xml:space="preserve">/50 THUẬT NGỬVẢN HỌC I </w:t>
        <w:br/>
        <w:t>13</w:t>
        <w:br/>
      </w:r>
    </w:p>
    <w:p>
      <w:r>
        <w:t xml:space="preserve">tất yếu không tránh khỏi. Đồng thời chính quá trình này lại </w:t>
        <w:br/>
        <w:t xml:space="preserve">để ra vấn để duy trì tính đa dạng văn hóa, duy trì những giá </w:t>
        <w:br/>
        <w:t>trị mang bản sắc dân tộc trong thế giới hiện đại.</w:t>
        <w:br/>
        <w:t>BẢN THẢO</w:t>
        <w:br/>
        <w:t xml:space="preserve">Văn bản do tác giả viết ra trong quá trình sáng tạo ra </w:t>
        <w:br/>
        <w:t xml:space="preserve">tác phẩm. Bản thảo là nguổn văn bản quan trọng nhất trong </w:t>
        <w:br/>
        <w:t xml:space="preserve">việc xác định văn bản chuẩn của tác phẩm, là tư liệu có giá </w:t>
        <w:br/>
        <w:t xml:space="preserve">trị cho việc nghiên cứu quá trình sáng tác của nhà văn (xem: </w:t>
        <w:br/>
        <w:t>văn bản; văn bản học), lịch sử hình thành tác phẩm.</w:t>
        <w:br/>
        <w:t xml:space="preserve">Theo ý nghĩa chặt chẽ của thuật ngữ, bản thảo là bản </w:t>
        <w:br/>
        <w:t xml:space="preserve">viết tay của chính tác giả. Nhưng cũng có thể thừa nhận </w:t>
        <w:br/>
        <w:t xml:space="preserve">là bản thảo những văn bản tác giả đọc cho người khác viết </w:t>
        <w:br/>
        <w:t>hoặc đánh máy (trên máy chữ, máy vi tính).</w:t>
        <w:br/>
        <w:t xml:space="preserve">Một tác phẩm có thể có nhiểu bản thảo khác nhau do có </w:t>
        <w:br/>
        <w:t>sự sửa chữa, bổ sung nhiều lần của tác giả.</w:t>
        <w:br/>
        <w:t>BIỆN PHÁP NGHỆ THUẬT</w:t>
        <w:br/>
        <w:t>(Cũng được gọi là thủ pháp nghệ thuật)</w:t>
        <w:br/>
        <w:t xml:space="preserve">Những nguyên tắc cấu trúc trong việc tổ chức một phát </w:t>
        <w:br/>
        <w:t xml:space="preserve">ngôn nghệ thuật (nguyên tắc xây dựng cốt truyện, quy tác </w:t>
        <w:br/>
        <w:t xml:space="preserve">thể loại, nguyên tắc phong cách, thể thức cầu thơ). Trong </w:t>
        <w:br/>
        <w:t>thực tiễn nghiên cứu văn học, người ta thường nói đến các</w:t>
        <w:br/>
        <w:t>14 I LẠI NGUYÊN ÂN</w:t>
        <w:br/>
      </w:r>
    </w:p>
    <w:p>
      <w:r>
        <w:t xml:space="preserve">biện pháp nghệ thuật khi xác nhận những hình thức phát </w:t>
        <w:br/>
        <w:t xml:space="preserve">ngôn mới, hoặc khi nói đến việc sử dụng những biện pháp </w:t>
        <w:br/>
        <w:t xml:space="preserve">nghệ thuật đã ổn định vào mục đích mới. Do vậy, biện pháp </w:t>
        <w:br/>
        <w:t xml:space="preserve">nghệ thuật nào nổi bật sẽ có ý nghĩa đáng kể; ví dụ việc đưa </w:t>
        <w:br/>
        <w:t xml:space="preserve">các yếu tố kỳ ảo và nghịch dị vào cốt truyện “giống như </w:t>
        <w:br/>
        <w:t xml:space="preserve">thực” của tác phẩm hiện thực chủ nghĩa; toàn bộ các biện </w:t>
        <w:br/>
        <w:t xml:space="preserve">pháp nghệ thuật đặc thù của văn học “dòng ý thức”; ngôn từ </w:t>
        <w:br/>
        <w:t xml:space="preserve">khó hiểu của chủ nghĩa vị lai; việc sử dụng khác thường các </w:t>
        <w:br/>
        <w:t xml:space="preserve">kết cấu cú pháp và nhịp điệu của ngôn từ nghệ thuật trong </w:t>
        <w:br/>
        <w:t>thơ ca và văn xuôi, v.v.</w:t>
        <w:br/>
        <w:t xml:space="preserve">Bên cạnh những biện pháp nghệ thuật được khám phá </w:t>
        <w:br/>
        <w:t xml:space="preserve">bởi một tác giả hoặc một thời đại văn học nào đó, còn có </w:t>
        <w:br/>
        <w:t xml:space="preserve">những biện pháp nghệ thuật đã trở nên máy móc, sáo mòn, </w:t>
        <w:br/>
        <w:t xml:space="preserve">gò nhà văn vào truyền thống, do vậy họ thường muốn vượt </w:t>
        <w:br/>
        <w:t xml:space="preserve">qua. Những biện pháp nghệ thuật như vậy thưởng kìm hãm </w:t>
        <w:br/>
        <w:t xml:space="preserve">sự tiếp nhận của độc giả, do vậy cũng tạo xung lực cho sự </w:t>
        <w:br/>
        <w:t>thay đổi các biện pháp nghệ thuật ấy.</w:t>
        <w:br/>
        <w:t xml:space="preserve">Tuy vậy trong văn học vừa có việc chủ động đổi mới </w:t>
        <w:br/>
        <w:t xml:space="preserve">các biện pháp nghệ thuật truyến thống, vừa có việc chủ ý kế </w:t>
        <w:br/>
        <w:t xml:space="preserve">thừa chúng, hoặc ở cấp độ phong cách cá nhân, hoặc ở cấp </w:t>
        <w:br/>
        <w:t xml:space="preserve">độ “phong cách lớn” của một thời đại. Ví dụ ở chủ nghĩa cổ </w:t>
        <w:br/>
        <w:t xml:space="preserve">điển: việc bắt chước các mẫu mực cổ Hy La dẫn tới việc đê </w:t>
        <w:br/>
        <w:t xml:space="preserve">xuất những biện pháp nghệ thuật rập khuôn mà nếu không </w:t>
        <w:br/>
        <w:t xml:space="preserve">tuân thú sẻ bị COI là sai trái. Sự ốn dịnh cúa nhưng biện pháp </w:t>
        <w:br/>
        <w:t xml:space="preserve">nghệ thuật nhất định - nét đặc trưng cho một thời đại văn </w:t>
        <w:br/>
        <w:t>học - đưa đến việc tạo ra những khuôn mẫu văn học; việc sử</w:t>
        <w:br/>
        <w:t xml:space="preserve">/50 THUẬT NGỮ VẢN HỌC I </w:t>
        <w:br/>
        <w:t>15</w:t>
        <w:br/>
      </w:r>
    </w:p>
    <w:p>
      <w:r>
        <w:t xml:space="preserve">dụng thiếu phê phán các khuôn mẫu ấy tất đưa đến thói học </w:t>
        <w:br/>
        <w:t xml:space="preserve">đòi. Các biện pháp nghệ thuật rập khuôn - mang chức năng </w:t>
        <w:br/>
        <w:t>thẩm mỹ đặc biệt đáng kể trong sáng tác dân gian.</w:t>
        <w:br/>
        <w:t xml:space="preserve">Việc chủ ý sử dụng hay coi thường những biện pháp </w:t>
        <w:br/>
        <w:t>nghệ thuật nhất định - bao giờ củng có ý nghĩa về nội dung.</w:t>
        <w:br/>
        <w:t>BI HÀI KỊCH</w:t>
        <w:br/>
        <w:t xml:space="preserve">Một loại hình tác phẩm sân khấu trong đó có cả những </w:t>
        <w:br/>
        <w:t xml:space="preserve">dấu hiệu của cái bi lẫn của cái hài, điểu này phân lập bi hài </w:t>
        <w:br/>
        <w:t xml:space="preserve">kịch với dạng chính kịch (drame) vốn là trung gian giữa các </w:t>
        <w:br/>
        <w:t xml:space="preserve">dạng bi kịch và hài kịch. Cảm quan bi hài kịch gắn với cảm </w:t>
        <w:br/>
        <w:t xml:space="preserve">quan vể tính tương đối của các tiêu chuẩn đời sống hiện </w:t>
        <w:br/>
        <w:t xml:space="preserve">hành. Bi hài kịch bác bỏ lối tuyệt đối hóa vể đạo đức của bi </w:t>
        <w:br/>
        <w:t xml:space="preserve">kịch và hài kịch. Nhãn quan bi hài kịch không thừa nhận cái </w:t>
        <w:br/>
        <w:t xml:space="preserve">tuyệt đối nói chung, và thẫy rằng cái chủ quan có thể được </w:t>
        <w:br/>
        <w:t xml:space="preserve">coi là khách quan và ngược lại; cảm quan tương đối có thể bị </w:t>
        <w:br/>
        <w:t xml:space="preserve">hạn chế bởi óc hoài nghi, hoặc có thể dẫn đến một chủ nghĩa </w:t>
        <w:br/>
        <w:t xml:space="preserve">tương đối hoàn bị; sự đánh giá lại các nguyên lý đạo đức có </w:t>
        <w:br/>
        <w:t xml:space="preserve">thể dẫn tới việc không tin vào tính toàn năng của chúng, </w:t>
        <w:br/>
        <w:t xml:space="preserve">hoặc có thể dẫn tới việc bác bỏ triệt để thứ đạo đức cứng </w:t>
        <w:br/>
        <w:t xml:space="preserve">nhắc; một nhận biết mơ hồ vể thực tại có thể gây nên sự chú </w:t>
        <w:br/>
        <w:t xml:space="preserve">ý đến nôn nóng hoặc có thể gây nên sự thờ ơ hoàn toàn, có </w:t>
        <w:br/>
        <w:t xml:space="preserve">thể được bộc lộ bầng vẻ dứt khoát trong lựa chọn quy luật </w:t>
        <w:br/>
        <w:t xml:space="preserve">tổn tại, hoặc có thể bằng sự dửng dưng, thậm chí sự phủ </w:t>
        <w:br/>
        <w:t>nhận, kể cả sự công nhận tính vô lý của thế giới. Cảm quan</w:t>
        <w:br/>
        <w:t>16 I LẠI NGUYÊN ÂN</w:t>
        <w:br/>
      </w:r>
    </w:p>
    <w:p>
      <w:r>
        <w:t xml:space="preserve">bi hài trở thành chủ đạo và kết đọng thành các hình thức xác </w:t>
        <w:br/>
        <w:t xml:space="preserve">định của bi hài kịch dưới ảnh hưởng sự khủng hoảng tinh </w:t>
        <w:br/>
        <w:t>thần tại các thời điềm có bước ngoặt của lịch sửệ</w:t>
        <w:br/>
        <w:t xml:space="preserve">Nguyên tắc bi hài kịch đã nảy sinh ở kịch của Euripidès, </w:t>
        <w:br/>
        <w:t xml:space="preserve">được tăng cường trong kịch cuối thời trung đại, thời Phục </w:t>
        <w:br/>
        <w:t xml:space="preserve">Hưng, và vào giao thời thế kỷ XVI - XVII đã trở thành một </w:t>
        <w:br/>
        <w:t xml:space="preserve">kiểu bi hài kịch thuán dạng, độc lập, trở nên đặc biệt tiêu </w:t>
        <w:br/>
        <w:t xml:space="preserve">biểu cho kịch của chù nghĩa kiểu sức (manierisme) và của </w:t>
        <w:br/>
        <w:t xml:space="preserve">văn nghệ barocco (ví dụ F. Beaumont, J. Fletcher). Các dấu </w:t>
        <w:br/>
        <w:t xml:space="preserve">hiệu của kiểu này: sự kết hợp các đoạn cười cợt và các đoạn </w:t>
        <w:br/>
        <w:t xml:space="preserve">nghiêm chỉnh; sự hòa trộn tính cách cao cả và tính cách hài </w:t>
        <w:br/>
        <w:t xml:space="preserve">hước; các môtip mục đổng (pastorale); tình bạn và tình yêu </w:t>
        <w:br/>
        <w:t xml:space="preserve">lý tưởng hóa, qua khốn nguy tới an toàn và hạnh phúc; hành </w:t>
        <w:br/>
        <w:t xml:space="preserve">động rối rắm với những tình huống hổi hộp; tính mù mờ kéo </w:t>
        <w:br/>
        <w:t xml:space="preserve">dài và sau đó là sự bất ngờ không chờ đợi; cái ngẫu nhiên có </w:t>
        <w:br/>
        <w:t xml:space="preserve">vai trò lấn át trong số phận các vai kịch; ở tính cách không có </w:t>
        <w:br/>
        <w:t xml:space="preserve">sự ổn định mà thường chỉ có một nét được nhấn mạnh, biến </w:t>
        <w:br/>
        <w:t xml:space="preserve">nhân vật thành một kiểu người (type); các sự kiện thường </w:t>
        <w:br/>
        <w:t>độc lập với hành động của các nhân vật.</w:t>
        <w:br/>
        <w:t xml:space="preserve">Yếu tố bi hài kịch được tăng cường trong kịch nghệ từ </w:t>
        <w:br/>
        <w:t xml:space="preserve">cuối thế kỷ XIX, trong sáng tác cùa H. Ibsen (Vịt giời), J. A. </w:t>
        <w:br/>
        <w:t xml:space="preserve">Strindberg, G. Hauptmann, A. Tchékhov (Ba chị em); và thời </w:t>
        <w:br/>
        <w:t xml:space="preserve">gian về sau, trong sáng tác cùa s. 0 ’Casey, Garcia Lorca, nhất </w:t>
        <w:br/>
        <w:t xml:space="preserve">là I-. Pirandello (Stít/ nhân vật (ii tìm tác giả và F.nrico đệ Tứ): </w:t>
        <w:br/>
        <w:t xml:space="preserve">ở giữa thế kỷ XX, trong các vở của J. Giraudoux, J. Anouilh, </w:t>
        <w:br/>
        <w:t>F. Durrenmatt, E. Ionesco, s. Beckett, K. Zuckmayer. Bi hài</w:t>
        <w:br/>
        <w:t xml:space="preserve">/50 THUẬT NGỮ VẢN HỌC I </w:t>
        <w:br/>
        <w:t>17</w:t>
        <w:br/>
      </w:r>
    </w:p>
    <w:p>
      <w:r>
        <w:t xml:space="preserve">kịch hiện đại không có những dấu hiệu thật rõ vế thể loại, và </w:t>
        <w:br/>
        <w:t xml:space="preserve">chủ yếu chỉ được xác định bằng “hiệu ứng bi hài” mà việc đạt </w:t>
        <w:br/>
        <w:t xml:space="preserve">tới hiệu ứng ấy giả định rằng người viết kịch đã nhìn thấy và </w:t>
        <w:br/>
        <w:t xml:space="preserve">phản ánh được một loại hiện tượng của thực tại qua sự soi </w:t>
        <w:br/>
        <w:t xml:space="preserve">rọi đổng thời vừa bi vừa hài, thêm nữa cả cái bi lẫn cái hài </w:t>
        <w:br/>
        <w:t xml:space="preserve">đểu không bị giảm thiểu mà thường tăng cường lẫn nhau. </w:t>
        <w:br/>
        <w:t xml:space="preserve">Hiệu ứng bi hài dựa vào sự không phù hợp của nhân vật với </w:t>
        <w:br/>
        <w:t xml:space="preserve">tình huống (tình huống bi, nhân vật hài; trường hợp ngược </w:t>
        <w:br/>
        <w:t xml:space="preserve">lại hơi hiếm), dựa vào tính chất không thể giải quyết được </w:t>
        <w:br/>
        <w:t xml:space="preserve">của xung đột (cốt truyện dường như giả định sự tiếp tục của </w:t>
        <w:br/>
        <w:t xml:space="preserve">hành động); sự đồng cảm đối với nhân vật này mâu thuẫn </w:t>
        <w:br/>
        <w:t xml:space="preserve">với sự đổng cảm dành cho một nhân vật khác, tác giả thì </w:t>
        <w:br/>
        <w:t xml:space="preserve">nhịn không nói lời tuyên án cuối cùng. Hiệu ứng bi hài xa lạ </w:t>
        <w:br/>
        <w:t xml:space="preserve">với bi hài kịch thế kỷ XVI - XVII, ngoại trừ một vài vở cuối </w:t>
        <w:br/>
        <w:t xml:space="preserve">cùng của Shakespeare (Câu chuyện mùa đông, Cơn bão) vốn </w:t>
        <w:br/>
        <w:t>là khâu liên hệ giữa hai kiểu bi hài kịch.</w:t>
        <w:br/>
        <w:t>BI KỊCH</w:t>
        <w:br/>
        <w:t xml:space="preserve">Một thể loại kịch dựa vào xung đột bi đát của các nhân </w:t>
        <w:br/>
        <w:t xml:space="preserve">vật anh hùng, có kết thúc bi thảm và tác phẩm đầy chất </w:t>
        <w:br/>
        <w:t xml:space="preserve">thống thiết (pathétique). Bi kịch là một thể của loại hình kịch </w:t>
        <w:br/>
        <w:t xml:space="preserve">(drama), đối lập với thể hài kịch. Bi kịch là thể loại nghiêm </w:t>
        <w:br/>
        <w:t xml:space="preserve">ngặt đến khắc nghiệt; nó miêu tả thực tại theo lối nhấn mạnh, </w:t>
        <w:br/>
        <w:t xml:space="preserve">cồ đặc các mâu thuản bên trong, phơi bày những xung dột sàu </w:t>
        <w:br/>
        <w:t xml:space="preserve">sắc của thực tại dưới dạng bảo hòa và căng thẳng đến cực hạn, </w:t>
        <w:br/>
        <w:t>mang ý nghĩa tượng trưng nghệ thuật. Vể mặt lịch sử, bi kịch</w:t>
        <w:br/>
        <w:t>18 I LẠI NGUYÊN ÂN</w:t>
        <w:br/>
      </w:r>
    </w:p>
    <w:p>
      <w:r>
        <w:t xml:space="preserve">tổn tại trong những biểu hiện khác nhau, tuy nhiên bản chất </w:t>
        <w:br/>
        <w:t xml:space="preserve">của bi kịch cũng như phạm trù thẩm mỹ cái bi đã được sáng </w:t>
        <w:br/>
        <w:t xml:space="preserve">tác bi kịch cổ đại Hy Lạp và thi học cổ đại Hy Lạp xác định </w:t>
        <w:br/>
        <w:t>trước cho toàn bộ các nến văn học châu Âu.</w:t>
        <w:br/>
        <w:t xml:space="preserve">Bi kịch (tragedia) cổ Hy Lạp nảy sinh từ nghi lễ sùng bái </w:t>
        <w:br/>
        <w:t xml:space="preserve">tôn giáo; nó là sự tái hiện, trình diễn thẩn thoại (nghi thức </w:t>
        <w:br/>
        <w:t xml:space="preserve">cúng thần rượu nho Dyonisos); nó giúp khán giả xúc tiếp với </w:t>
        <w:br/>
        <w:t xml:space="preserve">cái thực tại chung cho toàn dân và số phận lịch sử của toàn </w:t>
        <w:br/>
        <w:t xml:space="preserve">dân. Aishylos, Sophoklès đã cống hiến những tác phẩm mẫu </w:t>
        <w:br/>
        <w:t xml:space="preserve">mực hoàn thiện cho nghệ thuật bi kịch, làm chấn động khán </w:t>
        <w:br/>
        <w:t xml:space="preserve">giả, gây nên ở họ những xung đột nội tâm mạnh mẽ và giải </w:t>
        <w:br/>
        <w:t xml:space="preserve">tỏa chúng một cách rất hài hòa (bằng hiệu quả thanh lọc). </w:t>
        <w:br/>
        <w:t xml:space="preserve">Sự thống nhất ở bi kịch cổ đại giữa sự sống và nghệ thuật, </w:t>
        <w:br/>
        <w:t xml:space="preserve">chất thực và thần thoại, cái trực tiếp và cái tượng trưng - là </w:t>
        <w:br/>
        <w:t xml:space="preserve">điêu mà bi kịch thời sau không còn biết đến nữa. Và sự thống </w:t>
        <w:br/>
        <w:t xml:space="preserve">nhất này đã bị vi phạm ngay ở thời cổ đại, trong sáng tác của </w:t>
        <w:br/>
        <w:t xml:space="preserve">Euripidès, do gắn với sự hình thành cá nhân con người và cắt </w:t>
        <w:br/>
        <w:t xml:space="preserve">đứt liên hệ giữa sổ phận cá nhân và số phận toàn dân. Kế từ </w:t>
        <w:br/>
        <w:t xml:space="preserve">đó, bi kịch trở thành một thể loại văn học. Nhưng thể loại này </w:t>
        <w:br/>
        <w:t xml:space="preserve">phát triển không đều đặn. Thời phôn thịnh mới của nó diễn </w:t>
        <w:br/>
        <w:t xml:space="preserve">ra vào cuối thời Phục Hưng và trong nghệ thuật barocco, tức </w:t>
        <w:br/>
        <w:t xml:space="preserve">là vào lúc mà bên trong các tác phẩm thuộc thể loại văn học </w:t>
        <w:br/>
        <w:t xml:space="preserve">hùng biện lại chứa đầy những xung đột của thời đại và thể loại </w:t>
        <w:br/>
        <w:t xml:space="preserve">này lại tìm thấy cách thể hiện hữu hiệu ở truyền thống sống </w:t>
        <w:br/>
        <w:t xml:space="preserve">dộng cùa sân kháu dân gian. Sụ khủng hoàng và suy thoái </w:t>
        <w:br/>
        <w:t xml:space="preserve">của thời đại Phục Hưng đã được biểu hiện trong bi kịch Tây </w:t>
        <w:br/>
        <w:t>Ban Nha, từ Lope de Vega Carpio đến Calderon de la Barca,</w:t>
        <w:br/>
        <w:t xml:space="preserve">150 THUẬT NGỮ VẢN HỌC I </w:t>
        <w:br/>
        <w:t>19</w:t>
        <w:br/>
      </w:r>
    </w:p>
    <w:p>
      <w:r>
        <w:t xml:space="preserve">và rõ nhất là trong bi kịch Anh, trước hết là ở Shakespeare. </w:t>
        <w:br/>
        <w:t xml:space="preserve">Xa cách hẳn bi kịch cổ đại vế hình thức, bi kịch Shakespeare </w:t>
        <w:br/>
        <w:t xml:space="preserve">miêu tả một chất hiện thực bất tận, sự khủng hoảng sâu sắc </w:t>
        <w:br/>
        <w:t xml:space="preserve">của thế giới người. Tính bi đát ở Shakespeare không khuôn </w:t>
        <w:br/>
        <w:t xml:space="preserve">gọn được vào một loại - của xung đột hay của tính cách nhân </w:t>
        <w:br/>
        <w:t xml:space="preserve">vật, mà ôm trùm tất cả, như là bản thân thực tại; cá nhân </w:t>
        <w:br/>
        <w:t xml:space="preserve">nhân vật từ nội tâm đã là mở ngỏ, không xác định đến cùng, </w:t>
        <w:br/>
        <w:t xml:space="preserve">luôn có khả năng thay đổi, thậm chí đột biến. Những mâu </w:t>
        <w:br/>
        <w:t xml:space="preserve">thuẫn của thời đại (nước Đức thế kỷ XVII) được khái quát </w:t>
        <w:br/>
        <w:t>đến cực đoan trong các bi kịch của Andreas Gryphius.</w:t>
        <w:br/>
        <w:t xml:space="preserve">Ở Pháp nảy sinh những mẫu mực xuất sắc của bi kịch </w:t>
        <w:br/>
        <w:t xml:space="preserve">chủ nghĩa cổ điển (CorneiUe, Racine), cũng là bi kịch “phong </w:t>
        <w:br/>
        <w:t xml:space="preserve">cách cao” với việc tuân thủ luật “tam duy nhất” (thời gian, địa </w:t>
        <w:br/>
        <w:t xml:space="preserve">điểm, hành động), tính hoàn thiện hiện diện như là kết quả </w:t>
        <w:br/>
        <w:t xml:space="preserve">sự tự hạn chế của nhà thơ-tác giả, như là một định thức thuẩn </w:t>
        <w:br/>
        <w:t>túy về xung đột đời sống được gia công một cách điêu luyện.</w:t>
        <w:br/>
        <w:t xml:space="preserve">Cuổi thế kỷ XVIII - đầu thế kỷ XIX, F. Schiller tạo ra </w:t>
        <w:br/>
        <w:t xml:space="preserve">loại bi kịch dựa trên việc cách tân phong cách bi kịch chủ </w:t>
        <w:br/>
        <w:t xml:space="preserve">nghĩa cổ điển. Ở thời đại chủ nghĩa lãng mạn, bi kịch tỏ ra </w:t>
        <w:br/>
        <w:t xml:space="preserve">muốn “trở về” với bi kịch cổ đại, nhưng cái đảm bảo cho nội </w:t>
        <w:br/>
        <w:t xml:space="preserve">dung căn bản không phải là thế giới, mà là cá thể cá nhân với </w:t>
        <w:br/>
        <w:t xml:space="preserve">tâm hồn của nó (các vở chính kịch /drama/ mang chất bi đát </w:t>
        <w:br/>
        <w:t xml:space="preserve">của V. Hugo, J. Byron, M. Lermontov). Ở Áo F. Grillparzer </w:t>
        <w:br/>
        <w:t xml:space="preserve">đcm hình tượng cán đối kiểu barocco cho xúc tiếp với tính </w:t>
        <w:br/>
        <w:t xml:space="preserve">trống rỗng của thời đại. Ở Đức c. F. Hebbel muốn thông qua </w:t>
        <w:br/>
        <w:t>bi kịch khôi phục thực tại anh hùng. Ở Nga, chủ nghĩa hiện</w:t>
        <w:br/>
        <w:t>20 I LẠI NGUYÊN ÂN</w:t>
        <w:br/>
      </w:r>
    </w:p>
    <w:p>
      <w:r>
        <w:t xml:space="preserve">thực đã đưa tới những tác phẩm xuát sắc trong thề bi kịch </w:t>
        <w:br/>
        <w:t xml:space="preserve">(Giông tố của A. N. Ostrovski, Quyển lực của bóng tối của. L. </w:t>
        <w:br/>
        <w:t xml:space="preserve">Tolstoi); loại chính kịch (drama) lịch sử của Pushkin và A. </w:t>
        <w:br/>
        <w:t>K. Tolstoi cũng có sự gấn gũi vế thể loại với bi kịch.</w:t>
        <w:br/>
        <w:t xml:space="preserve">Cuối thế kỷ XIX xuất hiện nhiếu loại cách điệu hóa, làm </w:t>
        <w:br/>
        <w:t xml:space="preserve">sống lại bi kịch kiểu chủ nghĩa cổ điển và bi kịch “phong cách </w:t>
        <w:br/>
        <w:t xml:space="preserve">cao”, đó là các vở của H. Hoímannsthal, Viach. I. Ivanov, G. </w:t>
        <w:br/>
        <w:t xml:space="preserve">Hauptmann, T. s. Eliot, p. Claudel; và sau đó sang thế kỷ XX </w:t>
        <w:br/>
        <w:t>là J. p. Sartre, J. Anouilh, v.v...</w:t>
        <w:br/>
        <w:t xml:space="preserve">Văn học chủ nghĩa hiện thực xã hội chủ nghĩa, tuy không </w:t>
        <w:br/>
        <w:t xml:space="preserve">đoạn tuyệt với các truyến thống văn học, nhất là chủ nghĩa </w:t>
        <w:br/>
        <w:t xml:space="preserve">hiện thực thế kỷ XIX, nhưng bài trừ tinh thẩn bi quan về lịch </w:t>
        <w:br/>
        <w:t xml:space="preserve">sử; chính vì vậy các thể loại kịch của văn học này thể hiện một </w:t>
        <w:br/>
        <w:t xml:space="preserve">số xung đột mang tính bi kịch - xung đột “địch / ta” - loại xung </w:t>
        <w:br/>
        <w:t xml:space="preserve">đột không thể điếu hòa giữa những lực lượng lịch sử được </w:t>
        <w:br/>
        <w:t xml:space="preserve">xem là đối kháng, một mẫt một còn. Một số vở như Bi kịch lạc </w:t>
        <w:br/>
        <w:t xml:space="preserve">quan của v.v. Vishnevski, Xâm lược của L. Leonov được gọi </w:t>
        <w:br/>
        <w:t xml:space="preserve">là chính kịch anh hùng. Nói chung, tuy những đế xuất lẻ tẻ về </w:t>
        <w:br/>
        <w:t xml:space="preserve">các thuyết “không có xung đột”, “không có bi kịch” đã không </w:t>
        <w:br/>
        <w:t xml:space="preserve">thắng thế trong ý thức văn học, nhưng bi kịch hấu như không </w:t>
        <w:br/>
        <w:t>có chỏ đứng trong văn học hiện thực xã hội chủ nghĩa.</w:t>
        <w:br/>
        <w:t>CÁCH ĐIỆU HÓA</w:t>
        <w:br/>
        <w:t xml:space="preserve">Sự bắt chước cố ý và lộ liễu một phong cách khác nào </w:t>
        <w:br/>
        <w:t>đó, tái lập toàn bộ hoặc cục bộ những đặc điểm của phong</w:t>
        <w:br/>
        <w:t xml:space="preserve">/50 THUẬT NGỮ VẢN HỌC I </w:t>
        <w:br/>
        <w:t>21</w:t>
        <w:br/>
      </w:r>
    </w:p>
    <w:p>
      <w:r>
        <w:t xml:space="preserve">cách ấy; hiện tượng này gần giống với nhại. Cách điệu hóa </w:t>
        <w:br/>
        <w:t xml:space="preserve">đòi hỏi phải có một mức lạ hóa nhất định, tức là ít nhiểu </w:t>
        <w:br/>
        <w:t xml:space="preserve">tách khỏi phong cách của bản thân tác giả, kết quả là chính </w:t>
        <w:br/>
        <w:t xml:space="preserve">cái phong cách được tái lập kia trở thành đối tượng của sự </w:t>
        <w:br/>
        <w:t xml:space="preserve">miêu tả nghệ thuật. M. M. Bakhtin tập hợp cách điệu hóa, </w:t>
        <w:br/>
        <w:t xml:space="preserve">nhại, và đối thoại thành một nhóm các hiện tượng ngôn từ </w:t>
        <w:br/>
        <w:t xml:space="preserve">nghệ thuật... “vốn có một nét chung: ngôn từ ở đây có hai </w:t>
        <w:br/>
        <w:t xml:space="preserve">hướng: vừa nhằm vào đổi tượng của lời nói với tư cách ngôn </w:t>
        <w:br/>
        <w:t xml:space="preserve">từ thông thường, vừa nhằm vào một ngôn từ khác với tư </w:t>
        <w:br/>
        <w:t>cách lời nói của kẻ khác” (Măy vấn đễ thi pháp Dostoievski).</w:t>
        <w:br/>
        <w:t xml:space="preserve">Thuật ngữ “cách điệu hóa” thường được dùng để trỏ </w:t>
        <w:br/>
        <w:t xml:space="preserve">một kiểu đặc biệt của lời tác giả (điểu này phân biệt cách </w:t>
        <w:br/>
        <w:t xml:space="preserve">điệu hóa với các hình thức miêu tả lời nói của các nhân vật); </w:t>
        <w:br/>
        <w:t xml:space="preserve">kiểu này hướng tới một phong cách văn học nào đó (khác </w:t>
        <w:br/>
        <w:t xml:space="preserve">với kiểu nhại lời vổn tái tạo những hình thức thể loại và </w:t>
        <w:br/>
        <w:t xml:space="preserve">ngôn từ phi văn học). Đối tượng của cách điệu hóa thường </w:t>
        <w:br/>
        <w:t xml:space="preserve">là những hệ thống phong cách đã xa cách vẽ thời gian hoặc </w:t>
        <w:br/>
        <w:t xml:space="preserve">không gian; hơn nữa đó ít khi là các phong cách cá nhân, </w:t>
        <w:br/>
        <w:t xml:space="preserve">thường khi lại là những phong cách của một khuynh hướng, </w:t>
        <w:br/>
        <w:t xml:space="preserve">một thời đại văn học, một văn hóa dân tộc. Cách điệu hóa </w:t>
        <w:br/>
        <w:t xml:space="preserve">sáng tác dân gian là hiện tượng đặc trưng cho chủ nghĩa lãng </w:t>
        <w:br/>
        <w:t>mạn (nhất là trường phái Heidelberg).</w:t>
        <w:br/>
        <w:t xml:space="preserve">Ở văn bản tác phẩm, cách điệu hóa có thể được viện cớ </w:t>
        <w:br/>
        <w:t xml:space="preserve">đo có một nhân vật đàm nhiệm vai trò kể chuyện, hoặc dược </w:t>
        <w:br/>
        <w:t xml:space="preserve">coi như trích dẫn các “gốc tích” (giả mạo). Cách điệu hóa </w:t>
        <w:br/>
        <w:t>cũng có thể ít nhiểu hoặc hoàn toàn là “thuẫn túy”, nhưng</w:t>
        <w:br/>
        <w:t>22 I LẠI NGUYÊN ÂN</w:t>
        <w:br/>
      </w:r>
    </w:p>
    <w:p>
      <w:r>
        <w:t xml:space="preserve">củng có thể công nhiên mang tính ước lệ, tạo ra mạch văn </w:t>
        <w:br/>
        <w:t>hai giọng, xen kẽ lời vay mượn với lời tác giả.</w:t>
        <w:br/>
        <w:t xml:space="preserve">Trong nghệ thuật học nói chung, “cách điệu hóa” trỏ </w:t>
        <w:br/>
        <w:t xml:space="preserve">việc sử dụng lại những hình thức, biện pháp, phong cách đã </w:t>
        <w:br/>
        <w:t xml:space="preserve">từng gặp trong lịch sử nghệ thuật thế giới vào một sáng tác </w:t>
        <w:br/>
        <w:t xml:space="preserve">mới, trong một văn cảnh mới, nhằm đạt một mục tiêu và </w:t>
        <w:br/>
        <w:t>hiệu quả thẩm mỹ nào đó.</w:t>
        <w:br/>
        <w:t>CÁI BI</w:t>
        <w:br/>
        <w:t xml:space="preserve">Phạm trù mỹ học xác định giá trị thẩm mỹ của những </w:t>
        <w:br/>
        <w:t xml:space="preserve">xung đột không thế giải quyết, được khai triển trong tiến </w:t>
        <w:br/>
        <w:t xml:space="preserve">trình hành động tự do của nhân vật, kèm theo xung đột này </w:t>
        <w:br/>
        <w:t xml:space="preserve">là những đau khổ và sự tiêu vong của nhân vật hoặc sự mất </w:t>
        <w:br/>
        <w:t xml:space="preserve">mát các giá trị đời sống của nó. Tính thảm họa của cái bi chủ </w:t>
        <w:br/>
        <w:t xml:space="preserve">yếu được quy định bởi bản chất nội tại của cái bị diệt vong, </w:t>
        <w:br/>
        <w:t>bởi sự không phù hợp của nó với trật tự hiện hữu.</w:t>
        <w:br/>
        <w:t xml:space="preserve">Cái bi đòi hỏi một sự tự xác định tự do. Mâu thuẫn tạo </w:t>
        <w:br/>
        <w:t xml:space="preserve">nên cái bi là ở chỗ chính hành động tự do của con người lại </w:t>
        <w:br/>
        <w:t xml:space="preserve">thực hiện cái tất yếu sẽ tiêu diệt nó, cái tất yếu mà chính nó </w:t>
        <w:br/>
        <w:t xml:space="preserve">thấy trước (trong bi kịch anh hùng) hoặc không thấy trước </w:t>
        <w:br/>
        <w:t xml:space="preserve">(lầm tưởng bi đát). Sự khủng khiếp và đau khổ vốn có của cái </w:t>
        <w:br/>
        <w:t>bi mang tính dị thường, như là hệ quả sự hành động tự do</w:t>
        <w:br/>
        <w:t>cùa cá nhàn con ligưửi và như biếu hiện những sức mạnh của</w:t>
        <w:br/>
        <w:t xml:space="preserve">bản thân nó. Khác với kịch mêlô (gợi nên sự thương xót mủi </w:t>
        <w:br/>
        <w:t>lòng), ở cái bi con người không thể hiện diện chỉ như là khách</w:t>
        <w:br/>
        <w:t>/50 THUẬT NGỮ VẢN HỌC I 23</w:t>
        <w:br/>
      </w:r>
    </w:p>
    <w:p>
      <w:r>
        <w:t xml:space="preserve">thể thụ động, cam chịu số phận. Cái bi gần với cái cao cả và </w:t>
        <w:br/>
        <w:t xml:space="preserve">cái anh hùng ở chỗ nó không tách rời những ý tưởng vê' phẩm </w:t>
        <w:br/>
        <w:t xml:space="preserve">giá và sự kỳ vĩ của con người, được bộc lộ trong chính sự đau </w:t>
        <w:br/>
        <w:t xml:space="preserve">khổ của nó. Ở cái bi diễn ra sự tự khẳng định của cá nhân, tự </w:t>
        <w:br/>
        <w:t xml:space="preserve">khẳng định nguyên tắc tinh thần hoặc phẩm chất đạo đức của </w:t>
        <w:br/>
        <w:t xml:space="preserve">cá nhân. Là dạng thức nỗi đau khổ cao cả thống thiết, cái bi </w:t>
        <w:br/>
        <w:t xml:space="preserve">vượt ra ngoài giới hạn hệ đối kháng lạc quan / bi quan: tinh </w:t>
        <w:br/>
        <w:t xml:space="preserve">thần lạc quan sẽ loại trừ tính bế tắc của xung đột được bộc </w:t>
        <w:br/>
        <w:t xml:space="preserve">lộ ở cái bi, sẽ loại trừ sự mất mát cái quý giá của con người </w:t>
        <w:br/>
        <w:t xml:space="preserve">vốn không thể bù đắp; tinh thần bi quan sẽ loại trừ tính tích </w:t>
        <w:br/>
        <w:t xml:space="preserve">cực, anh hùng của cá nhân dám thách thức số phận, dù phải </w:t>
        <w:br/>
        <w:t xml:space="preserve">chịu thất bại. Cái bi là sự “đột phá” vào tính tất yếu đổng thời </w:t>
        <w:br/>
        <w:t xml:space="preserve">là thắng lợi của tính tất yếu; là sự khẳng định tự do của con </w:t>
        <w:br/>
        <w:t xml:space="preserve">người bằng cái giá thất bại hoặc chết chóc; là sự trung thành </w:t>
        <w:br/>
        <w:t xml:space="preserve">với tư tưởng của mình hoặc trung thành với nhiệt hứng của </w:t>
        <w:br/>
        <w:t>mình đối diện với một thất bại mang tính thể nghiệm.</w:t>
        <w:br/>
        <w:t xml:space="preserve">Tương tự các phạm trù thẩm mỹ khác (ví dụ cái cao cả, </w:t>
        <w:br/>
        <w:t xml:space="preserve">cái hài...), cái bi qua các thời đại vừa bất biến (một cảm hứng </w:t>
        <w:br/>
        <w:t xml:space="preserve">duy nhất xét vể mặt loại hình), vừa khả biến (vẽ bản chất </w:t>
        <w:br/>
        <w:t xml:space="preserve">xã hội-lịch sử, vể các xung đột tinh thẩn tư tưởng mà nó tái </w:t>
        <w:br/>
        <w:t xml:space="preserve">tạo). Sự hình thành của hiện tượng “bi đát”, ghi nhận cảm </w:t>
        <w:br/>
        <w:t xml:space="preserve">giác sắc nét vể tổn tại cá nhân, diễn ra ở bi kịch cổ Hy Lạp </w:t>
        <w:br/>
        <w:t xml:space="preserve">(Aishylos, Sophoklès, Euripides, thế kỷ V tr.CN.). Sự tự xác </w:t>
        <w:br/>
        <w:t xml:space="preserve">định của cá nhân trước cái sống cái chết, hành động và trách </w:t>
        <w:br/>
        <w:t xml:space="preserve">nhiệm độc lập vì sự tự xác định ẫy - là chủ đê' trung tầm của </w:t>
        <w:br/>
        <w:t xml:space="preserve">bi kịch cổ đại. Nhân vật của bi kịch cổ đại còn chưa biết đến </w:t>
        <w:br/>
        <w:t>sự xung đột tình cầm, giữa dục vọng riêng và bổn phận đạo</w:t>
        <w:br/>
        <w:t>24 I LẠI NGUYÊN ÂN</w:t>
        <w:br/>
      </w:r>
    </w:p>
    <w:p>
      <w:r>
        <w:t xml:space="preserve">đức (như trong bi kịch của chủ nghĩa cổ điển và barocco vê' </w:t>
        <w:br/>
        <w:t xml:space="preserve">sau); những hành động dẫn đến kết cục (thảm họa) được nó </w:t>
        <w:br/>
        <w:t xml:space="preserve">thực hiện không do dự, không cảm thấy bị hy sinh, nó hoan </w:t>
        <w:br/>
        <w:t xml:space="preserve">hỷ với tính quyết đoán của mình, đôi khi nó xấc xược trước </w:t>
        <w:br/>
        <w:t xml:space="preserve">“số phận” và thần linh (Prométhéus cùa Aishylos), thậm chí </w:t>
        <w:br/>
        <w:t xml:space="preserve">nó thấy thích thú khi nghĩ đến sự khủng khiếp. Nó còn giữ </w:t>
        <w:br/>
        <w:t xml:space="preserve">được tính kỳ vĩ trong cảm nhận vế tội lỗi và trách nhiệm, </w:t>
        <w:br/>
        <w:t xml:space="preserve">nó tiếp nhận sự đau khổ một cách đường hoàng, đầy phẩm </w:t>
        <w:br/>
        <w:t xml:space="preserve">giá. Sự tán dương bi kịch bao hàm cả tư tưởng vế sự tự xác </w:t>
        <w:br/>
        <w:t xml:space="preserve">định anh hùng của con người trước định mệnh đen tối, cả tư </w:t>
        <w:br/>
        <w:t>tưởng về thắng lợi của sự “cân bằng” của thế giới.</w:t>
        <w:br/>
        <w:t xml:space="preserve">Ngoài cái bi của nghệ thuật cổ đại, mẫu mực cổ điển </w:t>
        <w:br/>
        <w:t xml:space="preserve">cho văn học và mỹ học nhiếu thời đại còn là cái bi thể hiện </w:t>
        <w:br/>
        <w:t xml:space="preserve">trong văn học Phục Hưng hậu kỳ, trước hết là ở các tác phẩm </w:t>
        <w:br/>
        <w:t xml:space="preserve">bi kịch của Shakespeare - người cho rằng lập trường hiện </w:t>
        <w:br/>
        <w:t xml:space="preserve">thực duy nhất đối với tiến trình lịch sử chỉ có thể là “lo âu bi </w:t>
        <w:br/>
        <w:t xml:space="preserve">đát”: sự cảm nhận bi đát vê' “bản chất” người, vế nguyên tắc </w:t>
        <w:br/>
        <w:t xml:space="preserve">cá nhân và tiến bộ lịch sử, - bao hàm tình cảm trách nhiệm </w:t>
        <w:br/>
        <w:t xml:space="preserve">trước “sự nối kết giữa các thời đại đang bị đứt gãy”, trước </w:t>
        <w:br/>
        <w:t xml:space="preserve">sự bất hòa của thế giới. Đối tượng của “phương thức chiêm </w:t>
        <w:br/>
        <w:t xml:space="preserve">nghiệm bi đát” (chữ dùng của Hegel) ở Shakespeare là tất cả </w:t>
        <w:br/>
        <w:t xml:space="preserve">những đối kháng phái sinh từ đấy: những khổ ải của sự thấu </w:t>
        <w:br/>
        <w:t xml:space="preserve">hiểu cuộc đời (Hamlet, Vua Lear); sự bất lực của cá nhân </w:t>
        <w:br/>
        <w:t xml:space="preserve">trước một xúc động xâm chiếm bản chất của chính mình </w:t>
        <w:br/>
        <w:t xml:space="preserve">(Othello, Antony và Cleopatra)-, sự mỏng manh của ý thức </w:t>
        <w:br/>
        <w:t xml:space="preserve">đạo đức cao (hình tượng Cordelia trong Vua Lear)-, sự gắn </w:t>
        <w:br/>
        <w:t>kết và tương tranh giữa cái riêng và cái chung (Coriolan).</w:t>
        <w:br/>
        <w:t xml:space="preserve">150 THUẬT NGỮ VẢN HỌC I </w:t>
        <w:br/>
        <w:t>25</w:t>
        <w:br/>
      </w:r>
    </w:p>
    <w:p>
      <w:r>
        <w:t xml:space="preserve">Mọi giá trị, mọi “dục vọng vinh quang” ở thế giới bi kịch </w:t>
        <w:br/>
        <w:t xml:space="preserve">Shakespeare đểu chứa đựng sự đau khổ cao cả; chính kết cục </w:t>
        <w:br/>
        <w:t xml:space="preserve">bi đát, không thỏa hiệp là thước đo đáng tin cậy cho phẩm </w:t>
        <w:br/>
        <w:t>giá, chiểu sâu và sức mạnh của chúng.</w:t>
        <w:br/>
        <w:t xml:space="preserve">Ở văn học cận đại, tính bi đát đạt tới một độ căng cực </w:t>
        <w:br/>
        <w:t xml:space="preserve">đại trong sáng tác của F. Dostoievski. Nhân vật của ông, </w:t>
        <w:br/>
        <w:t xml:space="preserve">những con người của “tư tưởng và dục vọng”, không an tâm </w:t>
        <w:br/>
        <w:t xml:space="preserve">ở vương quốc “trung dung”, luôn đi đến cùng, hướng tới </w:t>
        <w:br/>
        <w:t xml:space="preserve">tai biến. Nó được thiên phú một sự tự ý thức, cố hiểu biết </w:t>
        <w:br/>
        <w:t xml:space="preserve">trọng lượng thực của các hành vi của mình, đồng thời nó </w:t>
        <w:br/>
        <w:t xml:space="preserve">tham dự vào những xoay chuyển bí mật của các thế lực phi </w:t>
        <w:br/>
        <w:t xml:space="preserve">nhân dạng, bằng cách đó nó thực hành cái thước đo về tội </w:t>
        <w:br/>
        <w:t xml:space="preserve">lỗi và vô tội - cái thước đo đã gây nên nổi kinh hoàng trước </w:t>
        <w:br/>
        <w:t xml:space="preserve">số phận tinh thần sau này của nhân vật và sự đồng cảm với </w:t>
        <w:br/>
        <w:t xml:space="preserve">những khổ ải của nó. Chủ để chính của bi kịch ở Dostoievski </w:t>
        <w:br/>
        <w:t xml:space="preserve">là kiểm nghiệm chiểu sâu của nhân tính trên những ngả </w:t>
        <w:br/>
        <w:t xml:space="preserve">đường của tự do, bằng vào đấy và thông qua đấy khám phá </w:t>
        <w:br/>
        <w:t xml:space="preserve">cái bản chất người sâu xa hơn, mang tính đạo áức học: lương </w:t>
        <w:br/>
        <w:t xml:space="preserve">tri và trái tim. Ngọn nguồn chất bi đát và sự thanh lọc ở sáng </w:t>
        <w:br/>
        <w:t>tác Dostoievski là như thế.</w:t>
        <w:br/>
        <w:t xml:space="preserve">Ở văn học thế kỷ XX, cái bi được quan niệm và thể hiện </w:t>
        <w:br/>
        <w:t xml:space="preserve">khác nhau tùy theo những khuynh hướng nghệ thuật nhất </w:t>
        <w:br/>
        <w:t xml:space="preserve">định. Văn học hiện thực xã hội chủ nghĩa dựa trên định </w:t>
        <w:br/>
        <w:t xml:space="preserve">dế vế sự tăt tháng của cách mạng, của chù nghĩa xả hội, đâ </w:t>
        <w:br/>
        <w:t xml:space="preserve">tìm tòi thể hiện kiểu “bi kịch lạc quan”; tính bi đát thực sự </w:t>
        <w:br/>
        <w:t>bị thu hẹp, chỉ còn gắn với những thời điểm xã hội lịch sử</w:t>
        <w:br/>
        <w:t>26 I LẠI NGUYÊN ÂN</w:t>
        <w:br/>
      </w:r>
    </w:p>
    <w:p>
      <w:r>
        <w:t xml:space="preserve">nhất định, được coi là tương đổi, nhất thời. Văn học của chủ </w:t>
        <w:br/>
        <w:t xml:space="preserve">nghĩa hiện sinh hoặc “kịch phi lý” thể hiện nổi “lo âu bi đát” </w:t>
        <w:br/>
        <w:t xml:space="preserve">có tính chất bản thể luận; thường gặp ở các khuynh hướng </w:t>
        <w:br/>
        <w:t xml:space="preserve">này là bi kịch của sự tha hóa nhân cách, bi kịch của sự tự hủy </w:t>
        <w:br/>
        <w:t xml:space="preserve">hoại ý thức, bi kịch đánh mất năng lực giao tiếp, bi kịch của </w:t>
        <w:br/>
        <w:t xml:space="preserve">lịch sử đi vào ngõ cụt, bi kịch của sự trì trệ hoặc vận động </w:t>
        <w:br/>
        <w:t>khép kín, vửv.</w:t>
        <w:br/>
        <w:t>CÁI CAO CẢ</w:t>
        <w:br/>
        <w:t xml:space="preserve">Phạm trù mỹ học xác định giá trị thẩm mỹ của những </w:t>
        <w:br/>
        <w:t xml:space="preserve">đối tượng và hiện tượng có ý nghĩa xã hội tích cực, nhưng do </w:t>
        <w:br/>
        <w:t xml:space="preserve">sức mạnh và quy mô kỷ vĩ của mình nên chưa thể được xã </w:t>
        <w:br/>
        <w:t xml:space="preserve">hội và các cá nhân hiểu hoàn toàn ngay tức khắc, chúng vẫn </w:t>
        <w:br/>
        <w:t xml:space="preserve">hàm chứa trong mình những sức lực tiểm tàng. Quan hệ với </w:t>
        <w:br/>
        <w:t xml:space="preserve">những lực lượng không thể khuất phục, đôi khi lớn lao đến </w:t>
        <w:br/>
        <w:t xml:space="preserve">mức kỳ vĩ này, con người trở nên mất tự do. Nếu cái đẹp là </w:t>
        <w:br/>
        <w:t xml:space="preserve">một lĩnh vực của tự do, thì cái cao cả là lĩnh vực tương đổi </w:t>
        <w:br/>
        <w:t xml:space="preserve">mất tự do của con người. Theo ý nghĩa này, cái cao cả biểu </w:t>
        <w:br/>
        <w:t xml:space="preserve">thị sự ưu thắng của khách thể trong quan hệ với cá nhân tiếp </w:t>
        <w:br/>
        <w:t xml:space="preserve">nhận nó. Ngọn nguồn khách quan của cái cao cả là các hiện </w:t>
        <w:br/>
        <w:t xml:space="preserve">tượng kỳ vĩ của tự nhiên, của những biến động lịch sử thế </w:t>
        <w:br/>
        <w:t xml:space="preserve">giới, là hoạt động đầy phấn hứng của con người trong những </w:t>
        <w:br/>
        <w:t xml:space="preserve">thời điểm bước ngoặt của sự phát triển xả hội và đời sống cá </w:t>
        <w:br/>
        <w:t xml:space="preserve">nhản. Là cái gi dó dặc biệt, vượt khói loạt hiện tượng hàng </w:t>
        <w:br/>
        <w:t xml:space="preserve">thường của cuộc sống, cắt ngang dòng chảy thường ngày của </w:t>
        <w:br/>
        <w:t>cuộc sống, cái cao cả gây nên tình cảm hân hoan, vui sướng</w:t>
        <w:br/>
        <w:t xml:space="preserve">150 THUẬT NGỮ VẢN HỌC I </w:t>
        <w:br/>
        <w:t>27</w:t>
        <w:br/>
      </w:r>
    </w:p>
    <w:p>
      <w:r>
        <w:t xml:space="preserve">pha trộn với cảm giác lo âu, thậm chí sợ hãi. Đổng thời cái </w:t>
        <w:br/>
        <w:t xml:space="preserve">cao cả đòi hỏi sự khắc phục những tình cảm thẩm mỹ tiêu </w:t>
        <w:br/>
        <w:t xml:space="preserve">cực ẫy, đòi hỏi sự khẳng định sức mạnh của con người. Khi </w:t>
        <w:br/>
        <w:t xml:space="preserve">cảm nhận cái cao cả, cảm giác hân hoan nảy sinh bởi tẩm </w:t>
        <w:br/>
        <w:t xml:space="preserve">cỡ của nó, bởi ý nghĩa tích cực xã hội của nó; cảm giác sợ </w:t>
        <w:br/>
        <w:t xml:space="preserve">hãi nảy sinh bởi tình trạng chưa thấu hiểu được hiện tượng, </w:t>
        <w:br/>
        <w:t xml:space="preserve">chưa chế ngự được nó bằng ý chí con người. Tùy thuộc ưu </w:t>
        <w:br/>
        <w:t xml:space="preserve">thế của một nhân tố khách quan nào đó (tính tầm cỡ, tính </w:t>
        <w:br/>
        <w:t xml:space="preserve">tích cực, hoặc tính dọa nạt, sự chưa thấu hiểu) và tương ứng </w:t>
        <w:br/>
        <w:t xml:space="preserve">là những tình cảm do các nhân tố ấy gây nên trong sự tiếp </w:t>
        <w:br/>
        <w:t xml:space="preserve">nhận thẩm mỹ, người ta chia ra hai dạng của cái cao cả: dạng </w:t>
        <w:br/>
        <w:t xml:space="preserve">oai phong gây phấn hứng, nâng con người cao lên, và dạng </w:t>
        <w:br/>
        <w:t xml:space="preserve">hung dữ gây sợ hãi, chế áp con người. Hoạt động của con </w:t>
        <w:br/>
        <w:t xml:space="preserve">người sẽ kéo các hiện tượng quy mô, chưa được hiểu thấu </w:t>
        <w:br/>
        <w:t xml:space="preserve">vào phạm vi các quan hệ xã hội. Ngay cả những sức mạnh </w:t>
        <w:br/>
        <w:t xml:space="preserve">của tự nhiên vốn mang tính phá hoại đối với con người cũng </w:t>
        <w:br/>
        <w:t xml:space="preserve">không bị loại trừ cái giá trị tích cực trong viễn cảnh dài rộng </w:t>
        <w:br/>
        <w:t xml:space="preserve">đối với nhân loại. Sự phát triển xã hội đưa con người đến </w:t>
        <w:br/>
        <w:t xml:space="preserve">chỗ chế ngự được các sức mạnh áy, loại bỏ những nét đe </w:t>
        <w:br/>
        <w:t xml:space="preserve">dọa, gây sợ hãi của chúng, phát hiện cái lớn lao đích thực, sự </w:t>
        <w:br/>
        <w:t xml:space="preserve">thân thiện chứ không phải thù địch của chúng đối với con </w:t>
        <w:br/>
        <w:t xml:space="preserve">người. Sự thấu hiểu, khai hóa đầy đủ đói với hiện tượng, sự </w:t>
        <w:br/>
        <w:t xml:space="preserve">chế ngự được nó - sẽ làm biến đổi đặc tính thẩm mỹ của nó: </w:t>
        <w:br/>
        <w:t xml:space="preserve">từ cái cao cả nó sẽ trở thành cái đẹp. Trong sự phát triển của </w:t>
        <w:br/>
        <w:t xml:space="preserve">xã hội, phạm vi cái đẹp được mớ rộng nhờ cái cao cá, nhưng </w:t>
        <w:br/>
        <w:t xml:space="preserve">chừng nào mà sự mở rộng của các hiện tượng được nhận </w:t>
        <w:br/>
        <w:t>thức và chế ngự còn mở ra những chân trời mới cho sự thấu</w:t>
        <w:br/>
        <w:t>28 I LẠI NGUYÊN ÂN</w:t>
        <w:br/>
      </w:r>
    </w:p>
    <w:p>
      <w:r>
        <w:t xml:space="preserve">hiểu, thì việc chuyển cái cao cả thành cái đẹp củng đồng thời </w:t>
        <w:br/>
        <w:t xml:space="preserve">mở rộng phạm vi của cái cao cả. Quy mô và sức mạnh của </w:t>
        <w:br/>
        <w:t xml:space="preserve">cái cao cả trong những hoạt động và những sáng tạo của con </w:t>
        <w:br/>
        <w:t xml:space="preserve">người và xã hội cũng như vậy; sự thấu hiểu chúng hoàn toàn </w:t>
        <w:br/>
        <w:t>chỉ có thể là kết quả của cả quá trình lịch sử.</w:t>
        <w:br/>
        <w:t xml:space="preserve">Trong các loại hình nghệ thuật cái cao cả được bộc lộ </w:t>
        <w:br/>
        <w:t xml:space="preserve">bằng những hình thức quy mô, nhiếu nhiệt hứng, thống thiết, </w:t>
        <w:br/>
        <w:t xml:space="preserve">hoành tráng, bằng những phương tiện biểu cảm nghệ thuật </w:t>
        <w:br/>
        <w:t>có cường độ lớn (mãnh liệt căng thẳng...), rực rở, phấn khích.</w:t>
        <w:br/>
        <w:t>CÁI ĐẸP</w:t>
        <w:br/>
        <w:t xml:space="preserve">Phạm trù mỹ học xác định giá trị thẩm mỹ cùa các hiện </w:t>
        <w:br/>
        <w:t xml:space="preserve">tượng theo quan điểm vế sự hoàn thiện, xem chúng như là </w:t>
        <w:br/>
        <w:t xml:space="preserve">các hiện tượng có giá trị thẩm mỹ cao nhất. Các hiện tượng </w:t>
        <w:br/>
        <w:t xml:space="preserve">có thể được xem là đẹp khi, với tính toàn vẹn cụ thể cảm tính </w:t>
        <w:br/>
        <w:t xml:space="preserve">của mình, chúng hiện diện như những giá trị xã hội-nhân </w:t>
        <w:br/>
        <w:t xml:space="preserve">bản, tức là những giá trị thể hiện sự khẳng định con người </w:t>
        <w:br/>
        <w:t xml:space="preserve">trong thế giới, chứng tỏ sự mở rộng giới hạn tự do của xã hội </w:t>
        <w:br/>
        <w:t xml:space="preserve">và con người, thúc đầy sự phát triển hài hòa của nhân cách, </w:t>
        <w:br/>
        <w:t xml:space="preserve">sự nảy sinh và bộc lộ ngày càng đẩy đủ những sức mạnh và </w:t>
        <w:br/>
        <w:t xml:space="preserve">năng lực của con người. Bởi vậy, việc tiếp nhận cái đẹp gây </w:t>
        <w:br/>
        <w:t xml:space="preserve">nên trạng thái vui sướng, tình yêu vô tư, cảm giác tự do, xác </w:t>
        <w:br/>
        <w:t xml:space="preserve">nhận và làm giàu lý tưửng lliẩiii mỹ. Trong lịch 6Ù mỹ hục, </w:t>
        <w:br/>
        <w:t xml:space="preserve">cái đẹp và sự tiếp nhận cái đẹp được nghiên cứu ở bình diện </w:t>
        <w:br/>
        <w:t>quan hệ giữa cái tinh thần và cái vật chất, cái khách quan</w:t>
        <w:br/>
        <w:t xml:space="preserve">/50 THUẬT NGỮ VẢN HỌC I </w:t>
        <w:br/>
        <w:t>29</w:t>
        <w:br/>
      </w:r>
    </w:p>
    <w:p>
      <w:r>
        <w:t xml:space="preserve">và cái chủ quan, cái tự nhiên và cái xã hội, giữa nội dung </w:t>
        <w:br/>
        <w:t xml:space="preserve">và hình thức. Đặc trưng của cái đẹp được xác định thông </w:t>
        <w:br/>
        <w:t xml:space="preserve">qua mối quan hệ của nó với các loại hình giá trị khác: giá trị </w:t>
        <w:br/>
        <w:t xml:space="preserve">thực dụng (lợi ích), giá trị nhận thức (chân lý), giá trị đạo </w:t>
        <w:br/>
        <w:t xml:space="preserve">đức (cái thiện). Tùy theo những phương pháp luận triết học </w:t>
        <w:br/>
        <w:t xml:space="preserve">khác nhau mà có những cách giải quyết khác nhau vế vấn </w:t>
        <w:br/>
        <w:t xml:space="preserve">để cái đẹp có thuộc tính khách quan hay chủ quan. Mỹ học </w:t>
        <w:br/>
        <w:t xml:space="preserve">duy tâm khách quan giải thích tác động của cái đẹp đến con </w:t>
        <w:br/>
        <w:t xml:space="preserve">người bằng quan niệm cho rằng ở cái đẹp biểu lộ những sức </w:t>
        <w:br/>
        <w:t xml:space="preserve">mạnh tâm linh khách quan, siêu nhiên. Theo Platon, cái đẹp </w:t>
        <w:br/>
        <w:t xml:space="preserve">là ý niệm vĩnh cửu, tuyệt đổi, thẫn thánh. Thomas Aquinas </w:t>
        <w:br/>
        <w:t xml:space="preserve">xem ngọn nguôn cái đẹp là ở Thượng đế. Đối với Hegel, cái </w:t>
        <w:br/>
        <w:t xml:space="preserve">đẹp là “hình thể cảm tính của các ý niệm”. Chủ nghĩa duy </w:t>
        <w:br/>
        <w:t xml:space="preserve">tầm chủ quan phủ nhận tính khách quan của cái đẹp, loại </w:t>
        <w:br/>
        <w:t xml:space="preserve">bỏ nó ra khỏi các năng lực tinh thần của chủ thể. Phái hoài </w:t>
        <w:br/>
        <w:t xml:space="preserve">nghi thời cổ Hy La bác bỏ sự tổn tại của cái đẹp trong thực </w:t>
        <w:br/>
        <w:t xml:space="preserve">tại. Theo Hume, cái đẹp không phải là một phẩm chất vốn </w:t>
        <w:br/>
        <w:t xml:space="preserve">có trong chính các sự vật; nó chỉ có trong tinh thẩn, chỉ tinh </w:t>
        <w:br/>
        <w:t xml:space="preserve">thần mới chiêm nghiệm được nó; và tinh thần của mỗi con </w:t>
        <w:br/>
        <w:t xml:space="preserve">người lại thấy một cái đẹp khác. Thuyết trực cảm cho rằng </w:t>
        <w:br/>
        <w:t xml:space="preserve">cái đẹp được tạo ra do việc phóng chiếu tình cảm con người </w:t>
        <w:br/>
        <w:t xml:space="preserve">lên đối tượng. Mỹ học duy vật tìm ngọn nguổn của tiếp nhận </w:t>
        <w:br/>
        <w:t xml:space="preserve">và trải nghiệm cái đẹp ở thực tại vật chất. Có hai xu hướng. </w:t>
        <w:br/>
        <w:t xml:space="preserve">Một xu hướng xem cái đẹp như phẩm chất của bản thân vật </w:t>
        <w:br/>
        <w:t xml:space="preserve">thế (Burke), như sự biểu lộ tính quy luật tự nhiên (Hogarth). </w:t>
        <w:br/>
        <w:t xml:space="preserve">Một xu hướng nữa muốn kết hợp việc thừa nhận tính khách </w:t>
        <w:br/>
        <w:t>quan của cái đẹp với ý nghĩa của nó đối với con người. Ví dụ,</w:t>
        <w:br/>
        <w:t>30 I LẠI NGUYÊN ÂN</w:t>
        <w:br/>
      </w:r>
    </w:p>
    <w:p>
      <w:r>
        <w:t xml:space="preserve">theo Tchernyshevski “cái đẹp là sự sống”, “một tổn tại là đẹp </w:t>
        <w:br/>
        <w:t xml:space="preserve">khi ở nó ta nhìn thấy cuộc sống như nó phải có theo cách </w:t>
        <w:br/>
        <w:t xml:space="preserve">hiểu của ta”. Mỹ học macxit nêu lên sự liên hệ có tính quy </w:t>
        <w:br/>
        <w:t xml:space="preserve">luật giữa cái đẹp với hoạt động lao động của con người. K. </w:t>
        <w:br/>
        <w:t xml:space="preserve">Marx nhận xét rằng “con người cũng sáng tạo theo quy luật </w:t>
        <w:br/>
        <w:t xml:space="preserve">của cái đẹp”, bởi vì con người tự khẳng định bản chất nhân </w:t>
        <w:br/>
        <w:t xml:space="preserve">loại-xã hội của mình trong thực tiễn sáng tạo thế giới vật </w:t>
        <w:br/>
        <w:t xml:space="preserve">chất; khác với loài vật con người sản xuất một cách phổ quát, </w:t>
        <w:br/>
        <w:t xml:space="preserve">tự do với nhu cầu thể chất trực tiếp, đối lập một cách tự do </w:t>
        <w:br/>
        <w:t xml:space="preserve">với sản phẩm của mình, và biết áp dụng thước đo phù hợp </w:t>
        <w:br/>
        <w:t xml:space="preserve">cho đối tượng. Nói cách khác, trong tiếp nhận cái đẹp, con </w:t>
        <w:br/>
        <w:t xml:space="preserve">người chẳng những nhận được thông tin vế các phẩm chất </w:t>
        <w:br/>
        <w:t xml:space="preserve">tự nhiên của các hiện tượng, mà còn nhận được thông tin vế </w:t>
        <w:br/>
        <w:t xml:space="preserve">mức độ khẳng định con người xã hội trong thế giới, vế mức </w:t>
        <w:br/>
        <w:t xml:space="preserve">tự do mà nó đạt tới trong thực tại tự nhiên và xã hội, vế mức </w:t>
        <w:br/>
        <w:t xml:space="preserve">phát triển các tiếm năng sáng tạo của nó. Cái đẹp là khách </w:t>
        <w:br/>
        <w:t xml:space="preserve">quan, bởi vì nó là giá trị nhân bản-xã hội, được tạo ra trong </w:t>
        <w:br/>
        <w:t xml:space="preserve">sự tương tác của tự nhiên và xã hội, trong quan hệ với nhau </w:t>
        <w:br/>
        <w:t xml:space="preserve">của con người trong quá trình thực tiễn lịch sử xã hội khách </w:t>
        <w:br/>
        <w:t xml:space="preserve">quan. Sự đánh giá cái đẹp (bộc lộ qua tình cảm thẩm mỹ, thị </w:t>
        <w:br/>
        <w:t xml:space="preserve">hiếu thẩm mỹ, lý tưởng thẩm mỹ) lại mang tính chủ quan, </w:t>
        <w:br/>
        <w:t xml:space="preserve">và có thể chân thực hay giả dối từy theo chỗ tương ứng hay </w:t>
        <w:br/>
        <w:t xml:space="preserve">không tương ứng với cái đẹp như là giá trị khách quan. Mỹ </w:t>
        <w:br/>
        <w:t xml:space="preserve">học macxit cũng nhấn mạnh liên hệ biện chứng của cái đẹp </w:t>
        <w:br/>
        <w:t xml:space="preserve">vá cái có ích, cái dẹp và chán lý. Đặc tính dẹp cùng có ớ lao </w:t>
        <w:br/>
        <w:t xml:space="preserve">động, vốn là hoạt động tự do, sáng tạo và có ý nghĩa xã hội, </w:t>
        <w:br/>
        <w:t>đem lại khoái cảm “bởi trò chơi của các sức mạnh thể chất</w:t>
        <w:br/>
        <w:t xml:space="preserve">150 THUẬT NGỮ VẢN HỌC I </w:t>
        <w:br/>
        <w:t>31</w:t>
        <w:br/>
      </w:r>
    </w:p>
    <w:p>
      <w:r>
        <w:t xml:space="preserve">và trí tuệ” (Marx); củng có ở các kết quả của lao động, hiện </w:t>
        <w:br/>
        <w:t xml:space="preserve">thần của tài nghệ cao và của văn hóa, biểu hiện của tính mục </w:t>
        <w:br/>
        <w:t xml:space="preserve">đích và sự hoàn thiện. Cái đẹp củng có ở hoạt động nhận </w:t>
        <w:br/>
        <w:t xml:space="preserve">thức, ở sự biểu hiện của hoạt động này trong chân lý. Phẩm </w:t>
        <w:br/>
        <w:t xml:space="preserve">chất đẹp cũng có những biểu hiện cụ thể cảm tính ở các </w:t>
        <w:br/>
        <w:t xml:space="preserve">nguyên tắc đạo đức. Không phải mọi cái đẹp đểu có ích lợi </w:t>
        <w:br/>
        <w:t xml:space="preserve">thực dụng. Ý nghĩa chủ yếu của cái đẹp đối với con người và </w:t>
        <w:br/>
        <w:t xml:space="preserve">xã hội là ý nghĩa thực tiễn-tinh thẩn. Bởi vậy sự tiếp nhận </w:t>
        <w:br/>
        <w:t xml:space="preserve">thực sự thẩm mỹ đối với cái đẹp là sự tiếp nhận vô tư, tức là </w:t>
        <w:br/>
        <w:t xml:space="preserve">xa lạ với óc thực dụng dung tục và óc vị lợi vị kỷ. Những gì là </w:t>
        <w:br/>
        <w:t xml:space="preserve">đẹp trong thực tại, đểu có thể được miêu tả trong nghệ thuật. </w:t>
        <w:br/>
        <w:t xml:space="preserve">Tác phẩm nghệ thuật là đẹp, tức là có giá trị nghệ thuật. Sáng </w:t>
        <w:br/>
        <w:t xml:space="preserve">tác nghệ thuật là lĩnh vực đặc thù của sự tìm tòi và thể hiện </w:t>
        <w:br/>
        <w:t xml:space="preserve">cái đẹp, là lĩnh vực biểu hiện sự phát triển phong phú vế tinh </w:t>
        <w:br/>
        <w:t>thần của cá nhân con người.</w:t>
        <w:br/>
        <w:t>CÁI HÀI</w:t>
        <w:br/>
        <w:t xml:space="preserve">Một trong những phạm trù mỹ học căn bản, xác định </w:t>
        <w:br/>
        <w:t xml:space="preserve">giá trị thẩm mỹ thông qua việc phát hiện tính mâu thuẫn có </w:t>
        <w:br/>
        <w:t xml:space="preserve">ý nghĩa xã hội của thực tại và thông qua thái độ phê phán </w:t>
        <w:br/>
        <w:t xml:space="preserve">đổi với tính mâu thuẫn ấy, xuất phát từ lý tưởng thẩm mỹ. </w:t>
        <w:br/>
        <w:t xml:space="preserve">Cái hài được mỹ học châu Âu tìm hiểu từ rất sớm, từ thời cổ </w:t>
        <w:br/>
        <w:t xml:space="preserve">Hy Lạp, và thu hút sự lý giải của rát nhiẽu học già, cho đến </w:t>
        <w:br/>
        <w:t xml:space="preserve">tận thế kỷ XX. Trong lịch sử tư tưởng mỹ học, cái hài được </w:t>
        <w:br/>
        <w:t xml:space="preserve">nhận định như là kết quả sự tương phản, sự “bất đổng”, sự </w:t>
        <w:br/>
        <w:t>mâu thuẫn: giữa xấu và đẹp (theo Aristoteles), giữa cái quan</w:t>
        <w:br/>
        <w:t>32 I LẠI NGUYÊN ÂN</w:t>
        <w:br/>
      </w:r>
    </w:p>
    <w:p>
      <w:r>
        <w:t xml:space="preserve">trọng giả và cái quan trọng thật (theo Hegel), giữa cái nhỏ </w:t>
        <w:br/>
        <w:t xml:space="preserve">nhặt và cái cao cả (theo Kant), giữa cái nhỏ nhặt trống rỗng </w:t>
        <w:br/>
        <w:t xml:space="preserve">bên trong và bế ngoài mang tham vọng có nội dung, có ý </w:t>
        <w:br/>
        <w:t xml:space="preserve">nghĩa thực (theo Tchernychevski), giữa cái vô nghĩa lý và cái </w:t>
        <w:br/>
        <w:t xml:space="preserve">hữu lý (theo Jean Paul), giữa tính tiến định vô biên và tính </w:t>
        <w:br/>
        <w:t xml:space="preserve">võ đoán vô biên (theo Schelling), giữa hình hài và ý tưởng </w:t>
        <w:br/>
        <w:t xml:space="preserve">(theo Vischer), giữa cơ giới và sống động (theo Bergson), </w:t>
        <w:br/>
        <w:t xml:space="preserve">giữa cái có giá trị và cái mang tham vọng có giá trị (theo </w:t>
        <w:br/>
        <w:t xml:space="preserve">Volkelt), v.vẻ.. Khó khăn cho việc lý giải thấu đáo về cái hài là </w:t>
        <w:br/>
        <w:t xml:space="preserve">do tính phổ quát của nó (mọi thứ trên đời đếu có thể bị xem </w:t>
        <w:br/>
        <w:t xml:space="preserve">là “nghiêm túc” đổng thời là “buồn cười”), do tính cơ động, </w:t>
        <w:br/>
        <w:t xml:space="preserve">co giãn vô cùng tận của nó (năng lực đùa cợt, diễn trò có thề </w:t>
        <w:br/>
        <w:t>bộc lộ dưới mọi mặt nạ).</w:t>
        <w:br/>
        <w:t xml:space="preserve">Cái hài là sự mâu thuẫn giữa các hiện tượng không hoàn </w:t>
        <w:br/>
        <w:t xml:space="preserve">thiện và kinh nghiệm tích cực của nhân loại, được ghi khắc ở </w:t>
        <w:br/>
        <w:t xml:space="preserve">các lý tưởng thẩm mỹ; là sự không tương dung mang ý nghĩa </w:t>
        <w:br/>
        <w:t xml:space="preserve">xã hội giữa mục đích và phương tiện, giữa hình thức và nội </w:t>
        <w:br/>
        <w:t xml:space="preserve">dung, giữa hành động và hoàn cảnh, giữa bản chất và các biểu </w:t>
        <w:br/>
        <w:t xml:space="preserve">hiện của nó, giữa tham vọng của cá nhân và các khả năng chủ </w:t>
        <w:br/>
        <w:t xml:space="preserve">quan của nó, v.v... Cái hài là đặc tính vốn có của đời sống thực </w:t>
        <w:br/>
        <w:t xml:space="preserve">tại: mọi lúc mọi nơi đểu đầy rẫy những cái có thể gây cười. </w:t>
        <w:br/>
        <w:t xml:space="preserve">Tuy nhiên tiếng cười chỉ bộc lộ khi chủ thể phát hiện ra đối </w:t>
        <w:br/>
        <w:t xml:space="preserve">tượng gây cười ấy; tiếng cười nổ ra như là dấu hiệu của quan </w:t>
        <w:br/>
        <w:t xml:space="preserve">hệ “suổng sả” với đối tượng. “Văn hóa cười” (thuật ngữ do </w:t>
        <w:br/>
        <w:t xml:space="preserve">Bakhtin để xuẫt) là một phương diện cốt yếu của đời sống văn </w:t>
        <w:br/>
        <w:t xml:space="preserve">hóa tinh thân nhân loại bộc lộ rõ rệt nhất ở văn hóa dân gian, </w:t>
        <w:br/>
        <w:t>ví dụ tiếng cười trong các trò chơi của hội cải trang (carnaval).</w:t>
        <w:br/>
        <w:t xml:space="preserve">/50 THUẬT NGỮ VĂN HỌC I </w:t>
        <w:br/>
        <w:t>33</w:t>
        <w:br/>
      </w:r>
    </w:p>
    <w:p>
      <w:r>
        <w:t xml:space="preserve">Đó là tiếng cười của niểm vui vô tư lự, của trạng thái tràn đầy </w:t>
        <w:br/>
        <w:t xml:space="preserve">sinh lực, của sự thoải mái tinh thẩn (đối lập với tính nghiêm </w:t>
        <w:br/>
        <w:t xml:space="preserve">nghị ngày thường đầy những lo toan), đổng thời là tiếng cười </w:t>
        <w:br/>
        <w:t xml:space="preserve">tái sinh. Trên bãi rộng của lễ hội cũng như trong tư gia bên </w:t>
        <w:br/>
        <w:t xml:space="preserve">bàn tiệc, mọi lúc và mọi nơi, thế giới được ngự trị bởi tiếng </w:t>
        <w:br/>
        <w:t xml:space="preserve">cười, bởi cái không khí hai nghĩa được khúc xạ qua lăng kính </w:t>
        <w:br/>
        <w:t xml:space="preserve">tưởng tượng sáng tạo của “người chơi” (homo ludens). Mọi </w:t>
        <w:br/>
        <w:t xml:space="preserve">yếu tố của hình tượng cười đểu được rút từ cuộc sống, đều có </w:t>
        <w:br/>
        <w:t xml:space="preserve">ở đối tượng (người) thực, nhưng tương quan, vị trí, quy mô, </w:t>
        <w:br/>
        <w:t xml:space="preserve">điểm nhẫn của chúng đã được cải biến bởi tưởng tượng sáng </w:t>
        <w:br/>
        <w:t xml:space="preserve">tạo. Một trong những ngọn nguồn khoái cảm của cái hài là </w:t>
        <w:br/>
        <w:t xml:space="preserve">sự nhận biết của ta vể đối tượng dưới cái mặt nạ bị biến dạng </w:t>
        <w:br/>
        <w:t xml:space="preserve">đến độ không thể nhận biết, về nội dung, tiếng cười mang </w:t>
        <w:br/>
        <w:t xml:space="preserve">tính phổ quát và tính lưỡng trị (tính hai nghĩa: kết hợp một </w:t>
        <w:br/>
        <w:t xml:space="preserve">cách suồng sã trong giọng cười sự tâng bốc và sự chửi rủa, sự </w:t>
        <w:br/>
        <w:t xml:space="preserve">tán dương và sự sàm báng) - chính là tiếng cười mang tính </w:t>
        <w:br/>
        <w:t xml:space="preserve">nguyên hợp (xét cả vế mặt nơi chốn của hành động: không có </w:t>
        <w:br/>
        <w:t xml:space="preserve">“đường biên” sân khấu ngăn cách thế giới của cái hài với thế </w:t>
        <w:br/>
        <w:t xml:space="preserve">giới thực của khán giả; cả về tính chất của sự trình diễn: hòa </w:t>
        <w:br/>
        <w:t xml:space="preserve">trộn các “vai trò” tác giả, diễn viên, khán giả thành một vai trò </w:t>
        <w:br/>
        <w:t xml:space="preserve">“người vui nhộn”, “người dự trò chơi”). Ở tiếng cười hội hè, </w:t>
        <w:br/>
        <w:t xml:space="preserve">dường như bản thân cuộc sống diễn trò, và những người dự </w:t>
        <w:br/>
        <w:t xml:space="preserve">cuộc vui chỉ là những cơ quan ít nhiểu có ý thức của nó. Theo </w:t>
        <w:br/>
        <w:t xml:space="preserve">Bakhtin, tiếng cười hội hè thời trung đại tạo ra một “cuộc sống </w:t>
        <w:br/>
        <w:t xml:space="preserve">khác”, gắn với lý tưởng không tưởng vẽ một vương quốc của </w:t>
        <w:br/>
        <w:t xml:space="preserve">đại đổng, tự do, bình đẳng, dân chủ, sung mãn, gắn với cảm </w:t>
        <w:br/>
        <w:t>quan đổi thay, tái sinh, đổi mới vẽ cuộc đời, đối lập với lễ hội</w:t>
        <w:br/>
        <w:t>34 I LẠI NGUYÊN ÂN</w:t>
        <w:br/>
      </w:r>
    </w:p>
    <w:p>
      <w:r>
        <w:t xml:space="preserve">chính thống trang nghiêm, ngôi thứ, đối lập với trật tự trung </w:t>
        <w:br/>
        <w:t>cổ cứng nhắc, sùng bái quyển lực và đẳng cấp.</w:t>
        <w:br/>
        <w:t xml:space="preserve">Ở văn học, mẫu mực của cái hài là Gargantua và </w:t>
        <w:br/>
        <w:t xml:space="preserve">Pantagruel của Rabelais. Trong tiếng cười nguyên hợp chứa </w:t>
        <w:br/>
        <w:t xml:space="preserve">đựng dưới dạng phôi thai nhiều thể loại của cái hài, về sau </w:t>
        <w:br/>
        <w:t xml:space="preserve">sẽ tách riêng trong tiến trình phát triển văn hóa. Trước hết </w:t>
        <w:br/>
        <w:t xml:space="preserve">là mỉa mai và hài hước (u-mua), được phân lập theo “luật </w:t>
        <w:br/>
        <w:t xml:space="preserve">chơi”, theo tính chất của mặt nạ. Ở mỉa mai, cái cười được </w:t>
        <w:br/>
        <w:t xml:space="preserve">che giấu dưới mặt nạ nghiêm trang, nghiêng vê thái độ phủ </w:t>
        <w:br/>
        <w:t xml:space="preserve">định (chế giễu) đối tượng. Ở hài hước, cái nghiêm túc được </w:t>
        <w:br/>
        <w:t xml:space="preserve">che giấu dưới mặt nạ cười cợt, thường nghiêng vê' thái độ </w:t>
        <w:br/>
        <w:t xml:space="preserve">tích cực (“đùa cợt”). Trong khi đó, châm biếm là tiếng cười </w:t>
        <w:br/>
        <w:t xml:space="preserve">lật tẩy, tố cáo; đổi tượng của nó là các thói hư tật xấu. Tiếng </w:t>
        <w:br/>
        <w:t xml:space="preserve">cười còn mang nhiểu sắc thái, cung bậc phong phú, đa dạng: </w:t>
        <w:br/>
        <w:t xml:space="preserve">cười khinh bỉ, cười thiện cảm, cười nghiêm khắc, cười chua </w:t>
        <w:br/>
        <w:t xml:space="preserve">chát, v.v... Có hàng loạt biện pháp nghệ thuật gắn với cái hài: </w:t>
        <w:br/>
        <w:t xml:space="preserve">tính cách hài, tình huống hài, chi tiết hài, cường điệu, nhấn </w:t>
        <w:br/>
        <w:t xml:space="preserve">mạnh, nhại, biếm họa, biến dạng nghịch dị, tự tổ cáo và tố </w:t>
        <w:br/>
        <w:t xml:space="preserve">cáo nhau (giữa các nhân vật), các phương tiện ngôn ngữ </w:t>
        <w:br/>
        <w:t xml:space="preserve">(chơi chữ,.ệ.), ngụ ý, tương phản, v.v... Mọi biện pháp này tựu </w:t>
        <w:br/>
        <w:t xml:space="preserve">trung đều bao hàm yếu tố bất ngờ. Đối tượng duy nhất của </w:t>
        <w:br/>
        <w:t xml:space="preserve">cái hài là con người (hoặc loài vật được nhân cách hóa). Vì </w:t>
        <w:br/>
        <w:t xml:space="preserve">vậy cái hài xa lạ với kiến trúc. Các loại hình nghệ thuật khác </w:t>
        <w:br/>
        <w:t xml:space="preserve">có thể mang cái hài ở những mức khác nhau. Thuận lợi nhất </w:t>
        <w:br/>
        <w:t xml:space="preserve">cho bản chất phổ quát của cái hài là văn học; trong văn học, </w:t>
        <w:br/>
        <w:t>thể loại xây dựng chủ yếu trên cơ sở cái hài là hài kịch.</w:t>
        <w:br/>
        <w:t xml:space="preserve">/50 THUẬT NGỮ VĂN HỌC I </w:t>
        <w:br/>
        <w:t>35</w:t>
        <w:br/>
      </w:r>
    </w:p>
    <w:p>
      <w:r>
        <w:t>CARNAVAL HÓA</w:t>
        <w:br/>
        <w:t xml:space="preserve">(Thuật ngữ mượn từ tiếng Nga KapHaBa/iM3ijMfl -  </w:t>
        <w:br/>
        <w:t xml:space="preserve">karnavalizaciya và tiếng Pháp carnavalesque; có thể tạm </w:t>
        <w:br/>
        <w:t>dịch là hội hè hóa).</w:t>
        <w:br/>
        <w:t xml:space="preserve">Thuật ngữ thi học lịch sử, cũng được vận dụng vào mỹ </w:t>
        <w:br/>
        <w:t xml:space="preserve">học và triết học văn hóa. Nó được M. M. Bakhtin đưa vào môn </w:t>
        <w:br/>
        <w:t xml:space="preserve">nghiên cứu văn học hiện đại để trỏ những truyền thổng lễ hội </w:t>
        <w:br/>
        <w:t xml:space="preserve">cải trang dân gian (hội camaval) được in dấu trong lịch sử văn </w:t>
        <w:br/>
        <w:t>học châu Âu (trước hết là văn học trung đại và Phục Hưng).</w:t>
        <w:br/>
        <w:t xml:space="preserve">Nguồn gốc của hiện tượng carnaval hóa trong văn học </w:t>
        <w:br/>
        <w:t xml:space="preserve">chính là lễ hội cải trang (carnaval) - một loại hình nghi lễ- </w:t>
        <w:br/>
        <w:t xml:space="preserve">diễn trò mang tính nguyên hợp (“những trò diễn không có </w:t>
        <w:br/>
        <w:t xml:space="preserve">đường biên sân khấu” phân cách người diễn và người xem) </w:t>
        <w:br/>
        <w:t xml:space="preserve">với một hệ thống nhất định những hành động (những “hối”, </w:t>
        <w:br/>
        <w:t xml:space="preserve">“màn” diễn) mang tính tượng trưng, thấm nhuần cái “biện </w:t>
        <w:br/>
        <w:t xml:space="preserve">chứng tự phát dưới dạng hình tượng” - đó là chần lý dân </w:t>
        <w:br/>
        <w:t xml:space="preserve">gian vể thế giới, về tổn tại và thời gian. Hội carnaval (theo </w:t>
        <w:br/>
        <w:t xml:space="preserve">ý nghĩa là toàn bộ các lễ hội kiểu carnaval, ở thời La Mã cổ </w:t>
        <w:br/>
        <w:t xml:space="preserve">đại là hội Saturnalia) - đó là “thế giới lộn ngược”: những con </w:t>
        <w:br/>
        <w:t xml:space="preserve">người, trong điểu kiện ngày thường (phi lễ hội) bị tách biệt </w:t>
        <w:br/>
        <w:t xml:space="preserve">nhau bởi những hàng rào đẳng cấp, tài sản, chức trách, lứa </w:t>
        <w:br/>
        <w:t xml:space="preserve">tuổi, bước vào “quảng trường” (lễ hội carnaval) là dự vào </w:t>
        <w:br/>
        <w:t xml:space="preserve">khu vực quan hệ tự do, thuán khiết, không có khoảng cách </w:t>
        <w:br/>
        <w:t>cùa con người với con người và con người với thế giới.</w:t>
        <w:br/>
        <w:t>36 I LẠI NGUYÊN ÂN</w:t>
        <w:br/>
      </w:r>
    </w:p>
    <w:p>
      <w:r>
        <w:t xml:space="preserve">Gắn với việc suống sã hóa các quan hệ nhân thế là các </w:t>
        <w:br/>
        <w:t xml:space="preserve">phạm trù khác của carnaval: các trò hài hước đùa nghịch kỷ </w:t>
        <w:br/>
        <w:t xml:space="preserve">cục (excentrique), các trò bất kính, xúc phạm (proíanatio), </w:t>
        <w:br/>
        <w:t xml:space="preserve">các trò phối ngẫu phi đăng đối (mésalliance). Các phạm </w:t>
        <w:br/>
        <w:t xml:space="preserve">trù cùa carnaval mang tính chất thế giới quan, nhưng trong </w:t>
        <w:br/>
        <w:t xml:space="preserve">dạng thức vốn có, những người tham dự trong đó không tư </w:t>
        <w:br/>
        <w:t xml:space="preserve">duy về chúng bằng khái niệm trừu tượng mà trải nghiệm </w:t>
        <w:br/>
        <w:t xml:space="preserve">chúng một cách cụ thể trong cái không khi nửa thực nửa giả </w:t>
        <w:br/>
        <w:t>tưởng của lễ hội dân gian.</w:t>
        <w:br/>
        <w:t xml:space="preserve">Hành động carnaval chủ đạo thể hiện tư tưởng carnaval </w:t>
        <w:br/>
        <w:t xml:space="preserve">nói chung là “tán phong - hạ bệ”. Ý nghĩa chiếu sâu của nó là </w:t>
        <w:br/>
        <w:t xml:space="preserve">sự bài xích một cách đầy vui sống (bằng tiếng cười) của nhân </w:t>
        <w:br/>
        <w:t xml:space="preserve">dân đỗi với mọi chân lý quan phương cứng đờ và cách biệt </w:t>
        <w:br/>
        <w:t xml:space="preserve">với họ, đối với mọi cái chết cứng, “hoàn tất” trong tồn tại. </w:t>
        <w:br/>
        <w:t xml:space="preserve">Nhân dân cười nơi quảng trường, theo Bakhtin, bao giờ như </w:t>
        <w:br/>
        <w:t xml:space="preserve">cũng là chĩa tiếng cười vào cái trật tự trang nghiêm hợp pháp. </w:t>
        <w:br/>
        <w:t xml:space="preserve">Tiếng cười carnaval là tiếng cười lưỡng trị (ambivalent), bao </w:t>
        <w:br/>
        <w:t xml:space="preserve">gôm cả hai cực đối lập của hiện tượng, khi sự tôn vinh lộn </w:t>
        <w:br/>
        <w:t xml:space="preserve">trái thành sự chửi rủa, phỉ báng, “trên” chuyển thành “dưới” </w:t>
        <w:br/>
        <w:t xml:space="preserve">và ngược lại; đó cũng là tiếng cười công phá các quan niệm </w:t>
        <w:br/>
        <w:t xml:space="preserve">tôn ti thứ bậc vể nhân thế (xem: Nghịch dị). Như vậy, tiếng </w:t>
        <w:br/>
        <w:t xml:space="preserve">cười đối lập với sự trang nghiêm “đẩy dọa nạt”, phiến diện, </w:t>
        <w:br/>
        <w:t xml:space="preserve">như là chỉnh thể đối lập với bộ phận, cái đang thành đối lập </w:t>
        <w:br/>
        <w:t xml:space="preserve">với cái đã thành: tiếng cười là sự chiết xuất từ thực tại, là “cửa </w:t>
        <w:br/>
        <w:t xml:space="preserve">ngách” đi vào “thrti gian lrín” lịch sử, là sự giải phóng cho cái </w:t>
        <w:br/>
        <w:t xml:space="preserve">mới, cho tương lai. Do vậy, hội carnaval có một thái độ đặc </w:t>
        <w:br/>
        <w:t>thù đổi với thời gian: thời gian “tấn phong” những khả năng</w:t>
        <w:br/>
        <w:t>150 THUẬT NGỮ VẢN HỌC j 37</w:t>
        <w:br/>
      </w:r>
    </w:p>
    <w:p>
      <w:r>
        <w:t xml:space="preserve">sáng tạo sống động của con người, của giai tầng, của xã hội, </w:t>
        <w:br/>
        <w:t xml:space="preserve">nhưng thời gian cũng “hạ bệ” những cái gì khô cạn còn sức ỳ </w:t>
        <w:br/>
        <w:t xml:space="preserve">nhưng đã cùng đường, những cái gì đã kết liễu, cáo chung ở </w:t>
        <w:br/>
        <w:t>những khả năng ấy.</w:t>
        <w:br/>
        <w:t xml:space="preserve">Sự “hóa thân” hội carnaval thành văn học đã được M. M. </w:t>
        <w:br/>
        <w:t xml:space="preserve">Bakhtin trình bày trong các chuyên luận của ông về Rabelais </w:t>
        <w:br/>
        <w:t xml:space="preserve">(Sáng tác của Frangois Rebelais và văn hóa dân gian trung đại </w:t>
        <w:br/>
        <w:t xml:space="preserve">và Phục Hưng, 1965) và vể Dostoievski {Mấy vấn để thi pháp </w:t>
        <w:br/>
        <w:t xml:space="preserve">Dostoievski, in lần thứ tư, 1979) cũng như trong một loạt bài </w:t>
        <w:br/>
        <w:t xml:space="preserve">viết khác (Sử thi và tiểu thuyết, Ngôn từ trong tiểu thuyết, v.v...) </w:t>
        <w:br/>
        <w:t xml:space="preserve">nói chung là một loại hiện tượng học tinh thần về lễ hội dân </w:t>
        <w:br/>
        <w:t>gian trong lịch sử văn học và văn hóa châu Âu.</w:t>
        <w:br/>
        <w:t xml:space="preserve">Loại “thế giới lộn trái” kiểu carnaval xác định hạt nhân </w:t>
        <w:br/>
        <w:t xml:space="preserve">của các thể loại văn học carnaval hóa, vốn nảy sinh đẩu tiên </w:t>
        <w:br/>
        <w:t xml:space="preserve">ở thời đại khủng hoảng của văn học cổ đại cổ điển. Khác với </w:t>
        <w:br/>
        <w:t xml:space="preserve">các thể loại cao (sử thi, bi kịch) mà nét đặc trưng là khoảng </w:t>
        <w:br/>
        <w:t xml:space="preserve">cách sùng kính đối với các đối tượng miêu tả vốn đã được </w:t>
        <w:br/>
        <w:t xml:space="preserve">truyến thống làm cho linh thiêng và đã nằm yên trong “quá </w:t>
        <w:br/>
        <w:t xml:space="preserve">khứ tuyệt đổi” xa cách hẳn thời gian thực tại, các thể loại </w:t>
        <w:br/>
        <w:t xml:space="preserve">carnaval hóa mới nảy sinh này xây dựng hình tượng ở khu </w:t>
        <w:br/>
        <w:t xml:space="preserve">vực thời hiện tại không hoàn thành (trong “vùng xúc tiếp </w:t>
        <w:br/>
        <w:t xml:space="preserve">suổng sã”) của tác giả, độc giả hoặc khán giả, ở bình diện </w:t>
        <w:br/>
        <w:t xml:space="preserve">làm lệch tâm bằng tiếng cười (nhại hóa) đối với các thể </w:t>
        <w:br/>
        <w:t xml:space="preserve">loại truyền thống, trang nghiêm một cách giáo điều. Tất cả </w:t>
        <w:br/>
        <w:t xml:space="preserve">những điểu vừa nêu được mệnh danh là sự khởi đầu của việc </w:t>
        <w:br/>
        <w:t>“tiểu thuyết hóa” văn học.</w:t>
        <w:br/>
        <w:t>38 I LẠI NGUYÊN ÂN</w:t>
        <w:br/>
      </w:r>
    </w:p>
    <w:p>
      <w:r>
        <w:t xml:space="preserve">Tiểu thuyết tiếp cận đối tượng miêu tả một cách suổng </w:t>
        <w:br/>
        <w:t xml:space="preserve">sã, nó đứng chắc chân trên mặt đất, nó cười cợt và cãi lại “tính </w:t>
        <w:br/>
        <w:t xml:space="preserve">chất miễn tranh cãi của sử thi ngây thơ”, nó đối thoại hóa thế </w:t>
        <w:br/>
        <w:t xml:space="preserve">giới quan sử thi, vạch ra rằng “tính khách quan” sử thi chỉ là </w:t>
        <w:br/>
        <w:t xml:space="preserve">sự hạn hẹp, hữu hạn. Như vậy, carnaval hóa là chìa khóa để </w:t>
        <w:br/>
        <w:t xml:space="preserve">hiểu “tư tưởng vế thành tạo” của tiếu thuyết, nhất là tuyến </w:t>
        <w:br/>
        <w:t xml:space="preserve">tiểu thuyết đối thoại (chứ không phải tuyến tiểu thuyết sử </w:t>
        <w:br/>
        <w:t xml:space="preserve">thi hoặc tuyến tiểu thuyết từ chương), trên những nét chung </w:t>
        <w:br/>
        <w:t xml:space="preserve">nhất, tuyến này đã được xác lập trong những thể loại carnaval </w:t>
        <w:br/>
        <w:t xml:space="preserve">hóa của văn học cổ đại: thể loại “đối thoại kiểu Sokrates” và </w:t>
        <w:br/>
        <w:t xml:space="preserve">“trào phúng ménippée”. Ménippée do kết hợp tính phổ quát </w:t>
        <w:br/>
        <w:t xml:space="preserve">triết học với tính thời sự, kết hợp “chủ nghĩa tự nhiên thô </w:t>
        <w:br/>
        <w:t xml:space="preserve">lậu” với chất giả tưởng thực nghiệm, theo Bakhtin, là chất </w:t>
        <w:br/>
        <w:t xml:space="preserve">dẫn truyển giàu sức sống cùa carnaval hóa trong văn học thời </w:t>
        <w:br/>
        <w:t xml:space="preserve">đại mới, là đại diện của văn hóa cười dân gian khi “thân xác” </w:t>
        <w:br/>
        <w:t>của văn hóa đó là lễ hội carnaval đã suy tàn.</w:t>
        <w:br/>
        <w:t xml:space="preserve">Đỉnh cao của carnaval hóa và “chân lý kiểu carnval” </w:t>
        <w:br/>
        <w:t xml:space="preserve">trong văn học, theo Bakhtin, là tiểu thuyết của Rabelais, và </w:t>
        <w:br/>
        <w:t xml:space="preserve">ở thời đại mới là các tiểu thuyết phức điệu của Dostoievski </w:t>
        <w:br/>
        <w:t xml:space="preserve">(xem Phức điệu). Truyền thống của cảm quan thế giới kiểu </w:t>
        <w:br/>
        <w:t xml:space="preserve">carnaval củng thấy có trong văn học thế kỷ XX, mà thường </w:t>
        <w:br/>
        <w:t xml:space="preserve">là những tác phẩm có khuynh hướng mô hình hóa các quá </w:t>
        <w:br/>
        <w:t xml:space="preserve">trình lịch sử (“thời gian lớn”), những tác phẩm tiếp cận theo </w:t>
        <w:br/>
        <w:t xml:space="preserve">kiểu đối thoại với quá khứ và với tương lai (“tiểu thuyết- </w:t>
        <w:br/>
        <w:t xml:space="preserve">thấn thoại” / rom an-m ythe /, truyện già tiỉríng / fantastika /. </w:t>
        <w:br/>
        <w:t xml:space="preserve">phản không tưởng / anti-utopie /). Âm hưởng carnaval cũng </w:t>
        <w:br/>
        <w:t>bộc lộ trong những chỉnh thể nghệ thuật của những nhà văn</w:t>
        <w:br/>
        <w:t>150 THUẬT NGỮ VẢN HỌC I 39</w:t>
        <w:br/>
      </w:r>
    </w:p>
    <w:p>
      <w:r>
        <w:t xml:space="preserve">rất khác nhau về định hướng tư tưởng và sáng tạo như A. </w:t>
        <w:br/>
        <w:t xml:space="preserve">Belyi (Peterburg), Th. Mann (Ịoseph và anh em), H. Hesse </w:t>
        <w:br/>
        <w:t xml:space="preserve">(Sói đổng hoang), J. Joyce ( Ulysses), E. Hemingvvay (Mặt trời </w:t>
        <w:br/>
        <w:t xml:space="preserve">cũng mọc), G. Garcia Marquez (Trăm năm cô đơn), các tác </w:t>
        <w:br/>
        <w:t xml:space="preserve">phẩm của M. A. Asturias, M. A. Bulgakov (Nghệ nhân và </w:t>
        <w:br/>
        <w:t>Margarita), và nhiểu tác phẩm khác.</w:t>
        <w:br/>
        <w:t xml:space="preserve">Tuy nhiên, việc đưa một cách quá trực tiếp các phạm </w:t>
        <w:br/>
        <w:t xml:space="preserve">trù của carnaval vào văn học thời đại mới cũng thường trở </w:t>
        <w:br/>
        <w:t>thành đối tượng tranh luận.</w:t>
        <w:br/>
        <w:t xml:space="preserve">Quan niệm carnaval hóa không thể không động chạm </w:t>
        <w:br/>
        <w:t xml:space="preserve">đến những quan niệm và nguyên tắc đã bén rễ sâu trong </w:t>
        <w:br/>
        <w:t xml:space="preserve">nghiên cứu văn học. Ví dụ vê' khái niệm “ký ức của thể loại” </w:t>
        <w:br/>
        <w:t xml:space="preserve">do Bakhtin đưa ra: cả sự sống luôn đổi mới của thể loại lần </w:t>
        <w:br/>
        <w:t xml:space="preserve">tính bền vững của những hằng sỗ mẫu góc của thể loại trong </w:t>
        <w:br/>
        <w:t xml:space="preserve">lịch sử văn học, đôi khi cũng vẫn trượt ra ngoài “ký ức chủ </w:t>
        <w:br/>
        <w:t xml:space="preserve">quan” của tác giả. Bất đống với Bakhtin nhiểu và rõ hơn </w:t>
        <w:br/>
        <w:t xml:space="preserve">những người khác là V. Shklovski: “Chẳng việc gì phải cắt </w:t>
        <w:br/>
        <w:t xml:space="preserve">nghĩa Dostoievski bằng những ngọn nguổn chưa ai biết”. A. </w:t>
        <w:br/>
        <w:t xml:space="preserve">Gurevich hoài nghi vai trò của tiếng cười carnaval trong văn </w:t>
        <w:br/>
        <w:t xml:space="preserve">học trung đại: “cái thiêng liêng không trở thành tiếng cười </w:t>
        <w:br/>
        <w:t xml:space="preserve">hoài nghi; nó được củng cố bởi nguyên tắc tiếng cười vổn </w:t>
        <w:br/>
        <w:t xml:space="preserve">là kẻ song trùng và bạn đường của nó, là âm vang thường </w:t>
        <w:br/>
        <w:t>xuyên của nó”.</w:t>
        <w:br/>
        <w:t xml:space="preserve">Đằng sau những trách cứ như trên hoặc những trách cứ </w:t>
        <w:br/>
        <w:t xml:space="preserve">khác (kể cả việc đánh giá vai trò của carnaval hóa trong văn </w:t>
        <w:br/>
        <w:t>hóa thế kỳ XX) là những vấn để chưa giải quyết được: quan</w:t>
        <w:br/>
        <w:t>40 I LẠI NGUYÊN ÂN</w:t>
        <w:br/>
      </w:r>
    </w:p>
    <w:p>
      <w:r>
        <w:t xml:space="preserve">niệm carnaval hóa có trùng hợp được không với lập trường </w:t>
        <w:br/>
        <w:t xml:space="preserve">đạo đức của con người trong thế giới hiện đại; các dạng thức </w:t>
        <w:br/>
        <w:t xml:space="preserve">tư duy cá nhân ở thời đại mới có trùng hợp được không với </w:t>
        <w:br/>
        <w:t>cảm quan dần gian toàn vẹn được bộc lộ trong hội carnaval?</w:t>
        <w:br/>
        <w:t xml:space="preserve">Tại “ngưỡng” những thập niên đẩu tiên của thế kỷ XX, </w:t>
        <w:br/>
        <w:t xml:space="preserve">gắn với tình thế văn hóa lịch sử toàn thế giới, quan niệm </w:t>
        <w:br/>
        <w:t xml:space="preserve">carnaval hóa là sự khắc phục các quan niệm hình thức, siêu </w:t>
        <w:br/>
        <w:t xml:space="preserve">hình, duy mỹ trên các bình diện lịch sử, xã hội, nhân loại học </w:t>
        <w:br/>
        <w:t xml:space="preserve">triết học và thi học lịch sử. Có thể xem lý thuyết carnaval hóa </w:t>
        <w:br/>
        <w:t>như chiếc cầu nối giữa văn hóa của quá khứ và của hiện tại.</w:t>
        <w:br/>
        <w:t>CẤU TRÚC TÁC PHẨM VẢN HỌC</w:t>
        <w:br/>
        <w:t xml:space="preserve">Tồ chức nội tại, sự quan hệ qua lại giữa các yếu tố của văn </w:t>
        <w:br/>
        <w:t xml:space="preserve">bản văn học mà việc thay đổi một yếu tố nào đó sẽ kéo theo sự </w:t>
        <w:br/>
        <w:t xml:space="preserve">biến đổi của các yếu tố khác. Cách hiểu tác phẩm nghệ thuật </w:t>
        <w:br/>
        <w:t xml:space="preserve">như một cấu trúc đã có từ văn học cổ đại Hy La; mỹ học cổ đại </w:t>
        <w:br/>
        <w:t xml:space="preserve">đặc biệt chú trọng tính cân đối, cân xứng, nhịp điệu, sự tương </w:t>
        <w:br/>
        <w:t xml:space="preserve">ứng về số lượng giữa các thành tố. Trong khoa nghiên cứu văn </w:t>
        <w:br/>
        <w:t xml:space="preserve">học của thế kỷ XX, cấu trúc của tác phẩm thường được hiểu </w:t>
        <w:br/>
        <w:t xml:space="preserve">như là bổ cục, là cấu tạo, kết cấu, là quan hệ lẫn nhau giữa các </w:t>
        <w:br/>
        <w:t xml:space="preserve">hình tượng nhân vật và các hình tượng nghệ thuật khác, là </w:t>
        <w:br/>
        <w:t xml:space="preserve">tương quan giữa các lớp đế tài-tư tưởng, là các phương thức </w:t>
        <w:br/>
        <w:t xml:space="preserve">phát triển hành động, là việc tổ chức các khối ngôn ngữ và </w:t>
        <w:br/>
        <w:t xml:space="preserve">các yếu tổ lời thơ lời văn. Những mục tiêu phân tích tác phẩm </w:t>
        <w:br/>
        <w:t>được gọi là “phân tích trong sự thống nhất của hình thức và</w:t>
        <w:br/>
        <w:t>150 THUẬT NGỮ VẢN HỌC I 41</w:t>
        <w:br/>
      </w:r>
    </w:p>
    <w:p>
      <w:r>
        <w:t xml:space="preserve">nội dung”, “phân tích toàn vẹn trong chỉnh thê”, “phân tích </w:t>
        <w:br/>
        <w:t xml:space="preserve">một cách hệ thống” - đểu là những cách đặt ra nhiệm vụ phân </w:t>
        <w:br/>
        <w:t xml:space="preserve">tích cấu trúc tác phẩm như một khối thống nhất hữu cơ tất cả </w:t>
        <w:br/>
        <w:t xml:space="preserve">các bình diện của nó (xem: Hình thức, nội dung). Cấu trúc là </w:t>
        <w:br/>
        <w:t xml:space="preserve">một trong số những khái niệm được bàn luận rộng rãi trong </w:t>
        <w:br/>
        <w:t xml:space="preserve">nghiên cứu văn học từ sau thế chiến II, với sự phát sinh chủ </w:t>
        <w:br/>
        <w:t xml:space="preserve">nghĩa cấu trúc. Trong hệ thống các quan điểm của phong trào </w:t>
        <w:br/>
        <w:t xml:space="preserve">học thuật này, cấu trúc tác phẩm văn học được xem như là sự </w:t>
        <w:br/>
        <w:t xml:space="preserve">liên hệ lẫn nhau giữa các ký hiệu thầm mỹ đặc thù, như là sự </w:t>
        <w:br/>
        <w:t xml:space="preserve">thông báo bằng một ngôn ngữ riêng biệt. Thứ bậc các cấp độ </w:t>
        <w:br/>
        <w:t xml:space="preserve">khác nhau sẽ được xem xét theo mức tương đồng với ngôn </w:t>
        <w:br/>
        <w:t xml:space="preserve">ngữ tự nhiên; trên mỗi cấp độ sẽ có những tập hợp các đơn vị </w:t>
        <w:br/>
        <w:t>cấu trúc và quy tắc kết hợp giữa chúng.</w:t>
        <w:br/>
        <w:t xml:space="preserve">Khác với ngôn ngữ tự nhiên, các yếu tố của cấu trúc tác </w:t>
        <w:br/>
        <w:t xml:space="preserve">phẩm văn học đểu có ý nghĩa riêng. Những ý nghĩa ấy được </w:t>
        <w:br/>
        <w:t xml:space="preserve">tạo nên không chỉ nhờ kết quả tư duy của riêng cá nhân tác </w:t>
        <w:br/>
        <w:t xml:space="preserve">giả trên một đê' tài nào đó, một chát liệu nào đó, mà còn nhờ </w:t>
        <w:br/>
        <w:t xml:space="preserve">vào ký ức văn học của tác giả và của người đọc. Do vậy, bát </w:t>
        <w:br/>
        <w:t xml:space="preserve">cứ yếu tố nào trong cấu trúc tác phẩm văn học, dù là yếu tố </w:t>
        <w:br/>
        <w:t>thuấn hình thức, cũng đểu có thể chứa ngữ nghĩa.</w:t>
        <w:br/>
        <w:t xml:space="preserve">Khái niệm “cấu trúc” luôn gắn liển với khái niệm “chức </w:t>
        <w:br/>
        <w:t xml:space="preserve">năng”: các chức năng mà cấu trúc ấy (toàn bộ cấu trúc ấy hoặc </w:t>
        <w:br/>
        <w:t xml:space="preserve">từng yếu tổ của nó) thực hiện. Điếu khiển học và lý thuyết </w:t>
        <w:br/>
        <w:t xml:space="preserve">thông tin phân biệt: những cấu trúc đơn giản (cấu trúc máy) </w:t>
        <w:br/>
        <w:t xml:space="preserve">trong đó mọi yếu tố đểu quyết định lẫn nhau một cách đơn </w:t>
        <w:br/>
        <w:t>nghĩa; những cấu trúc phức tạp (cấu trúc hữu cơ) trong đó</w:t>
        <w:br/>
        <w:t>42 I LẠI NGUYÊN ÂN</w:t>
        <w:br/>
      </w:r>
    </w:p>
    <w:p>
      <w:r>
        <w:t xml:space="preserve">các liên hệ mang tính quyết định kết hợp với những liên hệ </w:t>
        <w:br/>
        <w:t xml:space="preserve">mang tính khả biến, bất định (liên hệ kiểu xác suất); những </w:t>
        <w:br/>
        <w:t xml:space="preserve">cấu trúc siêu phức tạp (cấu trúc xã hội); ở đó chiếm ưu thế là </w:t>
        <w:br/>
        <w:t xml:space="preserve">các liên hệ bất định, khả biến. Các cấu trúc thẩm mỹ, trong đó </w:t>
        <w:br/>
        <w:t xml:space="preserve">có cấu trúc tác phẩm văn học, thuộc loại cấu trúc siêu phức </w:t>
        <w:br/>
        <w:t xml:space="preserve">tạp. Bên cạnh các yếu tố cấu trúc trong tác phẩm văn học còn </w:t>
        <w:br/>
        <w:t xml:space="preserve">có thể có những yếu tố ngoài cấu trúc, chúng không liên hệ </w:t>
        <w:br/>
        <w:t xml:space="preserve">bến vững với các yếu tố khác, nhưng lại đóng vai trò quan </w:t>
        <w:br/>
        <w:t>trọng trong sự tiến triển, phát triển của cấu trúc.</w:t>
        <w:br/>
        <w:t xml:space="preserve">Cấu trúc tác phẩm văn học bao gốm các yếu tố được đặt </w:t>
        <w:br/>
        <w:t xml:space="preserve">trong các cấp độ phụ thuộc lẫn nhau như sau: tư tưởng-chủ </w:t>
        <w:br/>
        <w:t xml:space="preserve">đế (kể cả đế tài), hệ thổng hình tượng (có thể gồm cả cốt </w:t>
        <w:br/>
        <w:t xml:space="preserve">truyện), kết cấu, ngôn từ. Có quan niệm xem nội dung tư </w:t>
        <w:br/>
        <w:t xml:space="preserve">tưởng chủ đề là yếu tố trội quy định cả hệ thống cấu trúc tác </w:t>
        <w:br/>
        <w:t xml:space="preserve">phẩm. Cẫu trúc thật sự của tác phẩm gồm hai yếu tố: ngôn </w:t>
        <w:br/>
        <w:t xml:space="preserve">từ, cốt truyện, được tổ chức lại với nhau bằng kết cấu. Yếu </w:t>
        <w:br/>
        <w:t xml:space="preserve">tố kết cấu đặc trưng cho bản chất nghệ thuật nói chung của </w:t>
        <w:br/>
        <w:t xml:space="preserve">văn học, tạo ra nhịp điệu chung cho cả tác phẩm và từng bộ </w:t>
        <w:br/>
        <w:t xml:space="preserve">phận. Yếu tố cốt truyện đặc trứng cho văn học với tư cách là </w:t>
        <w:br/>
        <w:t xml:space="preserve">nghệ thuật thời gian, gắn với nó là con người, không gian, </w:t>
        <w:br/>
        <w:t xml:space="preserve">thời gian, xung đột, biến cố. Yếu tố ngôn ngữ đặc trưng cho </w:t>
        <w:br/>
        <w:t>văn học với tư cách nghệ thuật ngôn từ.</w:t>
        <w:br/>
        <w:t xml:space="preserve">Hiện vẫn chưa có sự thống nhẫt trong việc phân chia </w:t>
        <w:br/>
        <w:t xml:space="preserve">các cấp độ cấu trúc của tác phẩm văn học. Ở cấp độ hệ thống </w:t>
        <w:br/>
        <w:t xml:space="preserve">hình tượng, người ta chia ra: các hình tượng ngôn ngữ (các </w:t>
        <w:br/>
        <w:t>phép chuyển nghĩa); các hình tượng bao quát từng phẩn</w:t>
        <w:br/>
        <w:t xml:space="preserve">150 THUẬT NGỮ VĂN HỌC Ị </w:t>
        <w:br/>
        <w:t>43</w:t>
        <w:br/>
      </w:r>
    </w:p>
    <w:p>
      <w:r>
        <w:t xml:space="preserve">lớn hoặc nhỏ của văn bản (nhân vật chính, nhân vật phụ, </w:t>
        <w:br/>
        <w:t xml:space="preserve">phong cảnh, chân dung...) hoặc toàn văn bản, hoặc bao quát </w:t>
        <w:br/>
        <w:t xml:space="preserve">nhiêu văn bản; các “hình tượng vĩnh cửu” (ví dụ Hamlet, </w:t>
        <w:br/>
        <w:t xml:space="preserve">Don Quijote, Faust). Ở cáp độ chủ đế-cốt truyện, từ các từ </w:t>
        <w:br/>
        <w:t xml:space="preserve">ngữ chìa khóa có ý nghĩa đặc biệt như là các chủ để nhỏ nhất </w:t>
        <w:br/>
        <w:t xml:space="preserve">(môtip), người ta đi tới việc xem xét cốt truyện của văn bản </w:t>
        <w:br/>
        <w:t xml:space="preserve">như một tổng thể các môtip, và xa hơn, đi tới việc xem xét </w:t>
        <w:br/>
        <w:t xml:space="preserve">các “cốt truyện lang thang” (xem Thuyết di trú) và các chủ để </w:t>
        <w:br/>
        <w:t xml:space="preserve">vĩnh cửu (thiên nhiên, tình yêu, cái chết, v.về..). Ở cấp độ lời </w:t>
        <w:br/>
        <w:t xml:space="preserve">văn người ta chia ra các cấp độ câu thơ, (dòng thơ), khổ thơ, </w:t>
        <w:br/>
        <w:t xml:space="preserve">toàn văn bản, tính cộng đồng liên văn bản. Ở cẫp độ ngôn </w:t>
        <w:br/>
        <w:t xml:space="preserve">ngữ, việc nghiên cứu cấu trúc tác phẩm văn học được thực </w:t>
        <w:br/>
        <w:t xml:space="preserve">hiện trên các cấp độ ngữ âm học (hình thái, cú pháp, yếu tố </w:t>
        <w:br/>
        <w:t xml:space="preserve">trên câu, toàn văn bản, liên văn bản). Cấu trúc tác phẩm văn </w:t>
        <w:br/>
        <w:t xml:space="preserve">học được tạo nên từ sự liên hệ lẫn nhau của những yếu tố </w:t>
        <w:br/>
        <w:t xml:space="preserve">của mọi cấp độ với mỗi cấp độ và của mọi cấp độ với nhau. </w:t>
        <w:br/>
        <w:t xml:space="preserve">Tính lặp lại, tính bền vững của các yếu tố thuộc các cấp độ </w:t>
        <w:br/>
        <w:t xml:space="preserve">cấu trúc cao nhất cho phép nêu vấn đẽ về các mẫu gốc của tư </w:t>
        <w:br/>
        <w:t xml:space="preserve">duy nghệ thuật. Tính bển vững của các yếu tổ thuộc cấu trúc </w:t>
        <w:br/>
        <w:t xml:space="preserve">liên văn bản cho phép nói đến cấu trúc tình huống văn học </w:t>
        <w:br/>
        <w:t xml:space="preserve">sử của thời đại. Một trong những đặc tính cốt yếu vể tính </w:t>
        <w:br/>
        <w:t>bền vững của cấu trúc là “ký ức của thể loại” (Bakhtin).</w:t>
        <w:br/>
        <w:t>CHÀM BIẾM</w:t>
        <w:br/>
        <w:t xml:space="preserve">Một dạng thức của cái hài, một phương thức miêu tả </w:t>
        <w:br/>
        <w:t>thực tại trong đó đối tượng miêu tả - đổng thời là đối tượng</w:t>
        <w:br/>
        <w:t>44 I LẠI NGUYÊN ÂN</w:t>
        <w:br/>
      </w:r>
    </w:p>
    <w:p>
      <w:r>
        <w:t xml:space="preserve">phê phán - được thể hiện như một cái gì lệch lạc, vô lý, </w:t>
        <w:br/>
        <w:t xml:space="preserve">không đáng có, được trình bày một cách tàn nhẫn có tính </w:t>
        <w:br/>
        <w:t xml:space="preserve">chất tiêu diệt, được thanh toán bằng tiếng cười. Để mô hình </w:t>
        <w:br/>
        <w:t xml:space="preserve">hóa đối tượng của mình, châm biếm xây dựng hình tượng </w:t>
        <w:br/>
        <w:t xml:space="preserve">mang tính ước lệ cao: nó “bóp méo có chủ đích” những </w:t>
        <w:br/>
        <w:t xml:space="preserve">đường viển thực của hiện tượng bằng các biện pháp: cường </w:t>
        <w:br/>
        <w:t xml:space="preserve">điệu, ngoa dụ, phóng đại, nghịch dị... Các tác gia châm biếm </w:t>
        <w:br/>
        <w:t xml:space="preserve">cũng sử dụng các dạng thức khác của cái hài như hài hước, </w:t>
        <w:br/>
        <w:t xml:space="preserve">mỉa mai; nhưng tiêu biểu cho châm biếm là màu sắc tiêu cực </w:t>
        <w:br/>
        <w:t>được tô đậm của khách thể thẩm mỹ.</w:t>
        <w:br/>
        <w:t xml:space="preserve">Châm biém đã xuất hiện ở văn học cổ La Mã dưới dạng </w:t>
        <w:br/>
        <w:t xml:space="preserve">trữ tình tố cáo; vế sau nó không còn tính xác định của một </w:t>
        <w:br/>
        <w:t xml:space="preserve">thể tài, trở nên tương tự như một loại hình quy định đặc </w:t>
        <w:br/>
        <w:t xml:space="preserve">trưng nhiểu thể loại như thơ ngụ ngôn, để từ, truyện ngụ </w:t>
        <w:br/>
        <w:t>ngôn, văn tiểu phẩm, hài kịch, tiểu thuyết châm biếm.</w:t>
        <w:br/>
        <w:t xml:space="preserve">Châm biếm là một phương tiện đấu tranh xã hội; các </w:t>
        <w:br/>
        <w:t xml:space="preserve">nhân tó xã hội, dân tộc, lịch sử ảnh hưởng mạnh đến tính </w:t>
        <w:br/>
        <w:t xml:space="preserve">chất của châm biếm. Người sáng tạo ra tiếng cười phủ định </w:t>
        <w:br/>
        <w:t xml:space="preserve">càng mang lý tưởng phổ quát, toàn dân, thì châm biếm càng </w:t>
        <w:br/>
        <w:t xml:space="preserve">khỏe khoắn, năng lực phục sinh càng mạnh. “Nhiệm vụ” </w:t>
        <w:br/>
        <w:t xml:space="preserve">thẩm mỹ tối cao của châm biếm là kích thích và làm sống </w:t>
        <w:br/>
        <w:t xml:space="preserve">dậy cái trí nhớ vế những giá trị cao (thiện, chân, mỹ), sỉ nhục </w:t>
        <w:br/>
        <w:t xml:space="preserve">sự ngu dốt, thấp hèn. Bằng cách tống tiễn mọi cái lỗi thời </w:t>
        <w:br/>
        <w:t xml:space="preserve">“vào vương quốc bóng tối” (Saltykov-Schedrin), châm biếm </w:t>
        <w:br/>
        <w:t xml:space="preserve">bảo vệ cái tích cực, bảo vệ sự sống chân chính. Theo một </w:t>
        <w:br/>
        <w:t>định nghĩa kinh điển cùa Schiller, người lần đầu tiên xem</w:t>
        <w:br/>
        <w:t xml:space="preserve">/50 THUẬT NGỮ VẢN HỌC I </w:t>
        <w:br/>
        <w:t>45</w:t>
        <w:br/>
      </w:r>
    </w:p>
    <w:p>
      <w:r>
        <w:t xml:space="preserve">xét châm biếm như một phạm trù mỹ học, “ở châm biếm, </w:t>
        <w:br/>
        <w:t xml:space="preserve">thực tại như một cái gì đó không hoàn thiện bị đem đối lập </w:t>
        <w:br/>
        <w:t xml:space="preserve">với lý tưởng, như là thực tại cao nhất”. Nhưng lý tưởng ở tác </w:t>
        <w:br/>
        <w:t xml:space="preserve">phẩm châm biếm được thể hiện thông qua “phản lý tưởng”, </w:t>
        <w:br/>
        <w:t xml:space="preserve">tức là thông qua sự vắng mặt tuyệt đối của nó trong đổi </w:t>
        <w:br/>
        <w:t xml:space="preserve">tượng tố cáo. Theo Tchernyshevski, châm biếm “không chỉ </w:t>
        <w:br/>
        <w:t xml:space="preserve">đơn giản chọc cười công chúng, mà còn buộc họ phải giật </w:t>
        <w:br/>
        <w:t xml:space="preserve">nảy lên”, do gây nên sự ghê tởm, phẫn nộ. Tính chất không </w:t>
        <w:br/>
        <w:t xml:space="preserve">khoan nhượng của sự phán xét đối tượng châm biếm, tính </w:t>
        <w:br/>
        <w:t xml:space="preserve">khuynh hướng công nhiên vừa là đặc tính vốn có của châm </w:t>
        <w:br/>
        <w:t xml:space="preserve">biếm, vừa là phương thức biểu hiện cá tính tác giả, nhằm xác </w:t>
        <w:br/>
        <w:t xml:space="preserve">lập một ranh giới dứt khoát giữa thế giới của mình và đối </w:t>
        <w:br/>
        <w:t>tượng châm biếm.</w:t>
        <w:br/>
        <w:t xml:space="preserve">Các đặc điểm của châm biếm mang bản sắc độc đáo về </w:t>
        <w:br/>
        <w:t xml:space="preserve">lịch sử và dân tộc, chúng bị biến đổi qua các thời đại, tùy </w:t>
        <w:br/>
        <w:t xml:space="preserve">thuộc vào bản thân thực tại với tư cách là khách thể của </w:t>
        <w:br/>
        <w:t xml:space="preserve">châm biếm, và vào lập trường xuất phát của sự phần tích </w:t>
        <w:br/>
        <w:t xml:space="preserve">chầm biếm. Ở văn hóa nghệ thuật châu Âu, châm biếm (gốc </w:t>
        <w:br/>
        <w:t xml:space="preserve">từ chữ Latinh: satira) là một kiểu quan hệ (thái độ) thẩm </w:t>
        <w:br/>
        <w:t xml:space="preserve">mỹ của con người đối với thực tại. Châm biếm, cũng như </w:t>
        <w:br/>
        <w:t xml:space="preserve">các dạng thức khác của cái hài đã có từ thời cổ đại. Sự phát </w:t>
        <w:br/>
        <w:t xml:space="preserve">triển quốc gia cổ đại làm nảy sinh tính chuẩn mực của tư </w:t>
        <w:br/>
        <w:t xml:space="preserve">duy và đánh giá, nảy sinh sự phân biệt thiện - ác. Điểm xuất </w:t>
        <w:br/>
        <w:t xml:space="preserve">phát của sự phân tích châm biếm là những ý niệm chuẩn </w:t>
        <w:br/>
        <w:t xml:space="preserve">mực vể trật tự hợp lý của thế giới (ví dụ sáng tác châm biếm </w:t>
        <w:br/>
        <w:t xml:space="preserve">của Juvenalis, nhà trào phúng cổ La Mã). Ở thời Phục Hưng, </w:t>
        <w:br/>
        <w:t>nguyên tắc xuất phát của châm biếm là bản tính người, là ý</w:t>
        <w:br/>
        <w:t>46 I LẠI NGUYÊN ÂN</w:t>
        <w:br/>
      </w:r>
    </w:p>
    <w:p>
      <w:r>
        <w:t xml:space="preserve">niệm coi con người như thước đo của trạng thái nhân thế. </w:t>
        <w:br/>
        <w:t xml:space="preserve">Ví dụ ở Ca tụng Ngu Si của E. Rotterdam, ngu si là khách </w:t>
        <w:br/>
        <w:t xml:space="preserve">thể và cũng là chủ thể của chế nhạo. Cái ngu si “chuẩn mực”, </w:t>
        <w:br/>
        <w:t xml:space="preserve">“phải chăng”, “nhân bản” kết án, xử giảo, tiêu diệt và chế diễu </w:t>
        <w:br/>
        <w:t xml:space="preserve">cái ngu si “quá đáng”, “thiếu lý tính”, “phi nhân”. Ở thời chủ </w:t>
        <w:br/>
        <w:t xml:space="preserve">nghĩa cổ điển, châm biếm xuất phát từ những quy phạm đạo </w:t>
        <w:br/>
        <w:t xml:space="preserve">đức và thẩm mỹ trừu tượng; khách thế châm biếm là những </w:t>
        <w:br/>
        <w:t xml:space="preserve">nhân vật tập trung những đặc điểm tiêu cực. Ở thời đại Khai </w:t>
        <w:br/>
        <w:t xml:space="preserve">Sáng, sự phê phán gay gắt nhằm vào trạng thái thiếu hoàn </w:t>
        <w:br/>
        <w:t xml:space="preserve">thiện cùa thế gian và của bản tính người. Một số trào lưu </w:t>
        <w:br/>
        <w:t xml:space="preserve">ở thế kỷ XX như “kịch phi lý” đã xây dựng một kiểu “phản </w:t>
        <w:br/>
        <w:t xml:space="preserve">châm biếm” đặc sắc. Ở nửa sau thế kỷ XX châm biếm xâm </w:t>
        <w:br/>
        <w:t xml:space="preserve">nhập vào các tác phẩm giả tưởng khoa học và phản không </w:t>
        <w:br/>
        <w:t>tưởng (A. Huxley, I. Asimov, K. Vonnegut).</w:t>
        <w:br/>
        <w:t xml:space="preserve">Người ta nêu lên một số dạng tác phẩm châm biếm. </w:t>
        <w:br/>
        <w:t xml:space="preserve">Châm biếm giả tưởng, châm biếm phúng dụ, châm biếm </w:t>
        <w:br/>
        <w:t xml:space="preserve">triết lý -  là những tác phẩm tập trung nghiên cứu đối tượng; </w:t>
        <w:br/>
        <w:t xml:space="preserve">nhân vật là những khái niệm logic được nhân cách hóa; cốt </w:t>
        <w:br/>
        <w:t xml:space="preserve">truyện là một hệ thống cấu trúc trí tuệ được phiên dịch thành </w:t>
        <w:br/>
        <w:t xml:space="preserve">ngôn ngữ nghệ thuật (Candide của Voltaire, Gulliver du ký </w:t>
        <w:br/>
        <w:t xml:space="preserve">của Swift). Loại châm biếm chê giễu những cá nhân gây hại - </w:t>
        <w:br/>
        <w:t xml:space="preserve">nghiên cứu bản chất cái ác ở bình diện tâm lý (Nhà Golovlev </w:t>
        <w:br/>
        <w:t xml:space="preserve">của Saltykov-Schedrin, Hội chợ phù hoa của Thackeray); loại </w:t>
        <w:br/>
        <w:t>nầy thường dùng lối miêu tá “giống như thực”, v.v.</w:t>
        <w:br/>
        <w:t xml:space="preserve">Ở phương Đông, châm biếm cũng tạo thành một mảng </w:t>
        <w:br/>
        <w:t>lớn ở nhiếu nển văn học dân tộc: Liêu Trai chí dị, Chuyện</w:t>
        <w:br/>
        <w:t>/50 THUẬT NGỮ VÀN HỌC I 47</w:t>
        <w:br/>
      </w:r>
    </w:p>
    <w:p>
      <w:r>
        <w:t xml:space="preserve">làng Nho (Trung Quốc), Truyện bịp bợm (của Suri, Ấn Độ), </w:t>
        <w:br/>
        <w:t xml:space="preserve">thơ của Ubeit Zakani, Omar Khayyam (Iran), Hổ Xuân </w:t>
        <w:br/>
        <w:t>Hương, Nguyễn Khuyến, Trần Tế Xương (Việt Nam), v.v.</w:t>
        <w:br/>
        <w:t>CHÍNH LUẬN</w:t>
        <w:br/>
        <w:t xml:space="preserve">Một thể loại văn học, một thể tài báo chí; thường nêu </w:t>
        <w:br/>
        <w:t xml:space="preserve">các vấn để có tính thời sự vế chính trị, kinh tế, xã hội, văn </w:t>
        <w:br/>
        <w:t xml:space="preserve">hóa, văn học, tư tưởng, v.v. Mục tiêu của chính luận là: tác </w:t>
        <w:br/>
        <w:t xml:space="preserve">động đến dư luận xã hội đương thời, đến lối sống, đến các </w:t>
        <w:br/>
        <w:t xml:space="preserve">quyển lợi chính trị hiện hành; đề xuất việc củng cố hoặc thay </w:t>
        <w:br/>
        <w:t xml:space="preserve">đổi chúng cho phù hợp với quyển lợi giai cấp hoặc với lý </w:t>
        <w:br/>
        <w:t xml:space="preserve">tưởng xã hội, đạo đức. Đối tượng của chính luận là toàn bộ </w:t>
        <w:br/>
        <w:t xml:space="preserve">cuộc sống quá khứ và hiện tại, cuộc sống cá nhân và cuộc </w:t>
        <w:br/>
        <w:t xml:space="preserve">sổng xã hội, đời sống thực và đời sống được phản ánh trong </w:t>
        <w:br/>
        <w:t xml:space="preserve">báo chí, nghệ thuật. Các bức tranh thực tại, các tính cách </w:t>
        <w:br/>
        <w:t xml:space="preserve">và số phận con người hiện diện ở tác phẩm chính luận như </w:t>
        <w:br/>
        <w:t xml:space="preserve">những chứng cứ lấy từ chính đời sỗng, như một hệ thỗng </w:t>
        <w:br/>
        <w:t xml:space="preserve">những luận cứ, như đối tượng của sự phân tích, hoặc được </w:t>
        <w:br/>
        <w:t xml:space="preserve">dùng làm cơ sở của xúc cảm, làm “tác nhân” kích thích, làm </w:t>
        <w:br/>
        <w:t xml:space="preserve">nguyên cớ để lên án, tố cáo, hoặc chất vấn các giới hữu quan, </w:t>
        <w:br/>
        <w:t>đề khẳng định lý tưởng.</w:t>
        <w:br/>
        <w:t xml:space="preserve">Chính luận luôn luôn là hành vi tranh đầu (ngấm ngẩm </w:t>
        <w:br/>
        <w:t xml:space="preserve">hoặc công nhiên) vẽ chính trị, xã hội, tôn giáo, triết học, </w:t>
        <w:br/>
        <w:t xml:space="preserve">tư tưởng; nó luôn mang định hướng phe nhóm, đảng phái </w:t>
        <w:br/>
        <w:t>và ý thức hệ. Phong cách chính luận nổi bật ở tính khuynh</w:t>
        <w:br/>
        <w:t>48 I LẠI NGUYÊN ÂN</w:t>
        <w:br/>
      </w:r>
    </w:p>
    <w:p>
      <w:r>
        <w:t xml:space="preserve">hướng công nhiên, ở tính luận chiến, tính cảm xúc; nó gần </w:t>
        <w:br/>
        <w:t>gũi với giọng điệu, kết cấu và chức năng của lời diễn thuyết.</w:t>
        <w:br/>
        <w:t xml:space="preserve">Chính luận có vai trò rất đáng kể trong lịch sử văn hóa, </w:t>
        <w:br/>
        <w:t>trong các phong trào xã hội.</w:t>
        <w:br/>
        <w:t>CHƠI CHỬ</w:t>
        <w:br/>
        <w:t>Xem: Lộng ngữ</w:t>
        <w:br/>
        <w:t>CHÚ GIẢI</w:t>
        <w:br/>
        <w:t xml:space="preserve">Một thể tài nghiên cứu ngữ vãn, nhằm giải thích, giải </w:t>
        <w:br/>
        <w:t xml:space="preserve">nghĩa văn bản những tác phẩm của quá khứ, nhất là những </w:t>
        <w:br/>
        <w:t xml:space="preserve">tác phẩm có ý nghĩa quan trọng của văn học dân tộc và văn </w:t>
        <w:br/>
        <w:t xml:space="preserve">học thế giới. Nhà chú giải có nhiệm vụ trình bày tiến trình </w:t>
        <w:br/>
        <w:t xml:space="preserve">và kết quả nghiên cứu phân tích văn bản, kèm theo đó là </w:t>
        <w:br/>
        <w:t xml:space="preserve">công bố (xuất bản) văn bản. Công trình chú giải, vì vậy, luôn </w:t>
        <w:br/>
        <w:t xml:space="preserve">luôn gắn với tác phẩm được chú giải. Ngành chú giải học </w:t>
        <w:br/>
        <w:t xml:space="preserve">liên quan mật thiết với ngành văn bản học và các ngành </w:t>
        <w:br/>
        <w:t xml:space="preserve">khác (nghiên cứu văn học, sử học, mỹ học, thi học lịch sử, </w:t>
        <w:br/>
        <w:t xml:space="preserve">lịch sử ngôn ngữ, khảo cồ học, cổ  văn tự học, V.V.). Tùy theo </w:t>
        <w:br/>
        <w:t xml:space="preserve">những nhiệm vụ và vấn đề chú giải, có thể có một số dạng </w:t>
        <w:br/>
        <w:t xml:space="preserve">thức chú giải khác nhau. Loại chú giải thiên về văn bản học </w:t>
        <w:br/>
        <w:t xml:space="preserve">chú ý phân tích các ngọn nguổn, xuẫt xứ của văn bản, biện </w:t>
        <w:br/>
        <w:t xml:space="preserve">giải cho sự lựa chọn nguồn xuất xứ chủ yếu, luận chứng cho </w:t>
        <w:br/>
        <w:t>một cách đọc cách hiểu, một cách đính chính nào đó, trình</w:t>
        <w:br/>
        <w:t xml:space="preserve">/50 THUẬT NGỮ VẢN HỌC I </w:t>
        <w:br/>
        <w:t>49</w:t>
        <w:br/>
      </w:r>
    </w:p>
    <w:p>
      <w:r>
        <w:t xml:space="preserve">bày lịch sử văn bản, công bố các dị bản (khảo dị). Loại chú </w:t>
        <w:br/>
        <w:t xml:space="preserve">giải mang tính văn học sử chú trọng phân tích những cơ sở </w:t>
        <w:br/>
        <w:t xml:space="preserve">lịch sử của văn bản, cung cấp một ý niệm vê' vị trí của văn </w:t>
        <w:br/>
        <w:t xml:space="preserve">bản trong lịch sử văn học. Loại chú giải mang tính tiểu sử, </w:t>
        <w:br/>
        <w:t xml:space="preserve">sự kiện chú trọng xác định những liên hệ của tác phẩm với </w:t>
        <w:br/>
        <w:t xml:space="preserve">cuộc đời nhà văn, nói rõ vê' những sự kiện lịch sử, những sự </w:t>
        <w:br/>
        <w:t xml:space="preserve">việc thực, những hoàn cảnh, những nhân vật được văn bản </w:t>
        <w:br/>
        <w:t xml:space="preserve">nhắc tới. Loại chú giải mang tính ngôn ngữ học chú trọng </w:t>
        <w:br/>
        <w:t xml:space="preserve">phát hiện những đặc điểm từ vựng và cú pháp của nhà văn </w:t>
        <w:br/>
        <w:t xml:space="preserve">(tác giả văn bản được chú giải), giải nghĩa các từ ngữ cổ, các </w:t>
        <w:br/>
        <w:t xml:space="preserve">điển tích, điển cố văn học. Chú giải học luôn luôn mang tính </w:t>
        <w:br/>
        <w:t xml:space="preserve">thực hành, đòi hỏi một quan điểm lịch sử cụ thể, một sự hiểu </w:t>
        <w:br/>
        <w:t xml:space="preserve">biết tương đối toàn diện. Nhà chú giải, vì vậy, phải là học giả </w:t>
        <w:br/>
        <w:t>có trình độ khá cao.</w:t>
        <w:br/>
        <w:t>CHÚ ĐỂ</w:t>
        <w:br/>
        <w:t xml:space="preserve">Vẫn để (triết lý, xã hội, đạo đức, và các loại hình tư tưởng </w:t>
        <w:br/>
        <w:t xml:space="preserve">khác) được đặt ra trong tác phẩm. Chủ đề bao giờ cũng được </w:t>
        <w:br/>
        <w:t xml:space="preserve">hình thành và được thể hiện trên cơ sở đề tài. Tác phẩm văn </w:t>
        <w:br/>
        <w:t xml:space="preserve">học có thể gồm một hoặc nhiếu chủ để. Những thuộc tính </w:t>
        <w:br/>
        <w:t xml:space="preserve">chung hoặc gẩn gũi về chủ đế và đế tài là căn cứ để tập hợp </w:t>
        <w:br/>
        <w:t xml:space="preserve">tác phẩm theo các nhóm thể tài. Tính cộng đổng vể chủ đề </w:t>
        <w:br/>
        <w:t xml:space="preserve">có thể bộc lộ ở những sáng tác khác nhau của cùng một nhà </w:t>
        <w:br/>
        <w:t xml:space="preserve">văn, của một thời kỳ văn học, hoặc bộc lộ ở nhiểu giai đoạn </w:t>
        <w:br/>
        <w:t>khác nhau của một hoặc một số nền văn học.</w:t>
        <w:br/>
        <w:t>50 I LẠI NGUYÊN ÂN</w:t>
        <w:br/>
      </w:r>
    </w:p>
    <w:p>
      <w:r>
        <w:t>CHỦ NGHĨA ẤN TƯỢNG</w:t>
        <w:br/>
        <w:t xml:space="preserve">Một khuynh hướng trong nghệ thuật tạo hình, văn học, </w:t>
        <w:br/>
        <w:t xml:space="preserve">âm nhạc, nghệ thuật nhiếp ảnh, xuất hiện vào nửa cuối thế kỷ </w:t>
        <w:br/>
        <w:t xml:space="preserve">XIX - đẩu thế kỷ XX ở châu Âu. Được hình thành ở hội họa </w:t>
        <w:br/>
        <w:t xml:space="preserve">Pháp những năm 60 - 70 (tên gọi impressionnisme xuất hiện </w:t>
        <w:br/>
        <w:t xml:space="preserve">sau cuộc triển lãm 1874, tại đó có bày bức tranh của c. Monet </w:t>
        <w:br/>
        <w:t xml:space="preserve">nhan đế Án tượng. Mặt trời mọc), tập hợp một loạt họa sĩ cách </w:t>
        <w:br/>
        <w:t xml:space="preserve">tân (Monet, Renoir, Pissarro, Sisley, Degas...), chủ nghĩa ấn </w:t>
        <w:br/>
        <w:t xml:space="preserve">tượng đem cái đẹp của thực tại thường ngày và của lễ hội theo </w:t>
        <w:br/>
        <w:t xml:space="preserve">cảm nhận của họ đối lập với lối ước lệ của nghệ thuật quan </w:t>
        <w:br/>
        <w:t xml:space="preserve">phương thính phòng. Họ truyến đạt ở sáng tác trong các thế </w:t>
        <w:br/>
        <w:t xml:space="preserve">loại hội họa của họ những ấn tượng vụt thoáng vế ngoại cảnh, </w:t>
        <w:br/>
        <w:t>mô tả sự sống như một thứ thi ca của tự nhiên.</w:t>
        <w:br/>
        <w:t xml:space="preserve">Ngoài Pháp, chủ nghĩa ấn tượng cũng xuất hiện ở Đức, </w:t>
        <w:br/>
        <w:t xml:space="preserve">Nga, Hoa Kỳ và một số nước khác. Từ hội họa, khuynh </w:t>
        <w:br/>
        <w:t xml:space="preserve">hướng này lan sang điêu khắc (của Italia, Pháp, Nga), âm </w:t>
        <w:br/>
        <w:t>nhạc (ví dụ sáng tác của c. Debussy).</w:t>
        <w:br/>
        <w:t xml:space="preserve">Ở văn học, chủ nghĩa ấn tượng hình thành một </w:t>
        <w:br/>
        <w:t xml:space="preserve">cách tương đối độc lập (anh em Goncourt, J. Huysmans, </w:t>
        <w:br/>
        <w:t xml:space="preserve">Maupassant), trên bước chuyển từ chủ nghĩa tự nhiên sang </w:t>
        <w:br/>
        <w:t xml:space="preserve">chủ nghĩa tượng trưng. Nhiều nhà nghiên cứu xem chủ </w:t>
        <w:br/>
        <w:t xml:space="preserve">nghía ân tượng trong văn học như một hiện tượng phong </w:t>
        <w:br/>
        <w:t xml:space="preserve">cách (đặc trưng cho những nhà văn mang tín niệm khác </w:t>
        <w:br/>
        <w:t>nhau) hoặc hẹp hơn, như một trào lưu (trào lưu này thiên</w:t>
        <w:br/>
        <w:t xml:space="preserve">/50 THUẬT NGỮ VẢN HỌC I </w:t>
        <w:br/>
        <w:t>51</w:t>
        <w:br/>
      </w:r>
    </w:p>
    <w:p>
      <w:r>
        <w:t xml:space="preserve">về cảm quan suy đồi, hình thành ở giao thời của thế kỷ XIX </w:t>
        <w:br/>
        <w:t>sang thế kỷ XX) hơn là một khuynh hướng.</w:t>
        <w:br/>
        <w:t xml:space="preserve">Những dấu hiệu của “phong cách ấn tượng chủ nghĩa” </w:t>
        <w:br/>
        <w:t xml:space="preserve">là: gạt bỏ những hình thức có sẵn; hướng về lối truyển đạt </w:t>
        <w:br/>
        <w:t xml:space="preserve">đối tượng trong những nét phác họa rời rạc, mỗi nét là một </w:t>
        <w:br/>
        <w:t xml:space="preserve">ấn tượng chốc lát, song, khi nhìn bao quát chỉnh thể lại có </w:t>
        <w:br/>
        <w:t xml:space="preserve">thể thấy sự thống nhất và mối liên hệ kín đáo của chúng. </w:t>
        <w:br/>
        <w:t xml:space="preserve">Nguyên tắc để cao giá trị của “ấn tượng đáu tiên” này đem </w:t>
        <w:br/>
        <w:t xml:space="preserve">lại khả năng dẫn dắt trẩn thuật thông qua những chi tiết tựa </w:t>
        <w:br/>
        <w:t xml:space="preserve">hổ như chỉ do “hú họa” mà nắm bắt được - điểu này rõ ràng </w:t>
        <w:br/>
        <w:t xml:space="preserve">là vi phạm tính phối hợp chặt chẽ của bình diện trần thuật, </w:t>
        <w:br/>
        <w:t xml:space="preserve">vi phạm nguyên tắc lựa chọn cái cốt yếu trong sáng tác; tuy </w:t>
        <w:br/>
        <w:t xml:space="preserve">vậy kiểu sự thật “ngoài rìa” này lại khiến tác phẩm có những </w:t>
        <w:br/>
        <w:t xml:space="preserve">nét sáng rõ, tươi tắn, tư tưởng tác phẩm trở nên chi tiết hóa, </w:t>
        <w:br/>
        <w:t xml:space="preserve">đa diện. Sáng tác của những nhà văn lớn như Maupassant, </w:t>
        <w:br/>
        <w:t>Tchekhov, Bunin, v.v. - chứng tỏ điểu này.</w:t>
        <w:br/>
        <w:t xml:space="preserve">Đầu thế kỷ XX xuất hiện một số dạng thức chủ nghĩa </w:t>
        <w:br/>
        <w:t xml:space="preserve">án tượng dựa trên cơ sở chủ nghĩa hiện thực. Anh em J. và </w:t>
        <w:br/>
        <w:t xml:space="preserve">E. Goncourt (được mệnh danh là “những thi sĩ của hệ thẩn </w:t>
        <w:br/>
        <w:t xml:space="preserve">kinh”, “những kẻ xem trọng những cảm giác khó thấy”) là </w:t>
        <w:br/>
        <w:t xml:space="preserve">những người khai sinh “chủ nghĩa ẫn tượng tâm lý” mà kỹ </w:t>
        <w:br/>
        <w:t xml:space="preserve">thuật tinh tế của nó có thể thấy ở tiểu thuyết Đói của K. </w:t>
        <w:br/>
        <w:t xml:space="preserve">Hamsun, ở những truyện vừa đẩu tay của Th. Mann, ở văn </w:t>
        <w:br/>
        <w:t xml:space="preserve">xuôi s. Zweig, ở thơ trữ tình R. M. Rilke, I. F. Annenski. Chát </w:t>
        <w:br/>
        <w:t xml:space="preserve">hội họa xao xuyến cũng thấy có trong sáng tác của anh em </w:t>
        <w:br/>
        <w:t>Goncourt, của E. Zola trong các đoạn miêu tả Paris (Một</w:t>
        <w:br/>
        <w:t>52 I LẠI NGUYÊN ÂN</w:t>
        <w:br/>
      </w:r>
    </w:p>
    <w:p>
      <w:r>
        <w:t xml:space="preserve">trang tình), của nhà văn Đan Mạch J. p. Ịacobsen (truyện vừa </w:t>
        <w:br/>
        <w:t xml:space="preserve">Mogens). Nguyên tắc thẩm mỹ và các biện pháp kỹ thuật của </w:t>
        <w:br/>
        <w:t xml:space="preserve">chủ nghĩa ấn tượng cũng có sự gần gũi với chủ nghĩa lãng </w:t>
        <w:br/>
        <w:t xml:space="preserve">mạn mới (R. L. Stevenson, J. Conrad, H. von Hoímannsthal) </w:t>
        <w:br/>
        <w:t xml:space="preserve">và chủ nghĩa tượng trưng (P. Verlaine, s. Mallarmé, s. </w:t>
        <w:br/>
        <w:t xml:space="preserve">George, M. Maeterlinck, K. D. Balmont). Vê' sau, trong sáng </w:t>
        <w:br/>
        <w:t xml:space="preserve">tác của K. Hamsun, p. Altenberg và một sổ nhà văn khác ở </w:t>
        <w:br/>
        <w:t xml:space="preserve">đẩu thế kỷ XX, chủ nghĩa ấn tượng ít nhiếu tách khỏi các </w:t>
        <w:br/>
        <w:t xml:space="preserve">nguyên tắc hiện thực chủ nghĩa, trở thành một cái nhìn, một </w:t>
        <w:br/>
        <w:t xml:space="preserve">kiểu cảm quan riêng, có phần nghiêng về văn học đòng ý </w:t>
        <w:br/>
        <w:t>thức (sáng tác của M. Proust).</w:t>
        <w:br/>
        <w:t xml:space="preserve">Nói chung, chủ nghĩa ấn tượng không phải là một </w:t>
        <w:br/>
        <w:t xml:space="preserve">trường phái thống nhất, một phong cách nghệ thuật riêng, </w:t>
        <w:br/>
        <w:t xml:space="preserve">tuy vậy nhiều phát hiện nghệ thuật của nó đã nhập vào văn </w:t>
        <w:br/>
        <w:t>hóa thẩm mỹ hiện đại.</w:t>
        <w:br/>
        <w:t>CHÙ NGHĨA BIỂU HIỆN</w:t>
        <w:br/>
        <w:t xml:space="preserve">Một khuynh hướng của nghệ thuật tạo hình, kiến trúc </w:t>
        <w:br/>
        <w:t xml:space="preserve">và văn học, hình thành và phát triển ở Đức từ 1905 đến 1920, </w:t>
        <w:br/>
        <w:t xml:space="preserve">lan rộng ảnh hưởng trong văn hóa một số nước khác ở châu </w:t>
        <w:br/>
        <w:t xml:space="preserve">Âu. Thuật ngữ “chủ nghĩa biểu hiện” (Expressionismus) </w:t>
        <w:br/>
        <w:t>được dùng trên sách báo lẩn đầu vào 1911 bởi Ch.VValden,</w:t>
        <w:br/>
        <w:t>ngưài sáng lập tạp chí Dc Sturm của khuynh hướng này.</w:t>
        <w:br/>
        <w:t xml:space="preserve">Nảy sinh như là phản ứng lại những khủng hoảng xã </w:t>
        <w:br/>
        <w:t>hội đầu thế kỷ XX (chiến tranh thế giới 1914-1918, các chấn</w:t>
        <w:br/>
        <w:t xml:space="preserve">/50 THUẬT NGỮ VẢN HỌC I </w:t>
        <w:br/>
        <w:t>53</w:t>
        <w:br/>
      </w:r>
    </w:p>
    <w:p>
      <w:r>
        <w:t xml:space="preserve">động cách mạng sau đó), những người theo khuynh hướng </w:t>
        <w:br/>
        <w:t xml:space="preserve">này phản đối chiến tranh, chống lại tình trạng vô hổn hóa </w:t>
        <w:br/>
        <w:t xml:space="preserve">cuộc sống, chống lại sự áp chế của các cơ cấu xã hội đối với </w:t>
        <w:br/>
        <w:t xml:space="preserve">cá nhân, đôi khi họ hướng tói đề tài cách mạng. Tâm trạng </w:t>
        <w:br/>
        <w:t xml:space="preserve">nồi loạn ở họ kết hợp với nỗi kinh hoàng trước thực tại hỗn </w:t>
        <w:br/>
        <w:t xml:space="preserve">độn. Khủng hoảng của nến văn minh hiện đại xuất hiện ở </w:t>
        <w:br/>
        <w:t xml:space="preserve">tác phẩm của họ như một trong những khâu của một tai </w:t>
        <w:br/>
        <w:t>biến kiểu Khải Huyền.</w:t>
        <w:br/>
        <w:t xml:space="preserve">Dựa vào triết học trực giác của Bergson, hiện tượng học </w:t>
        <w:br/>
        <w:t xml:space="preserve">của Husserl, xuất phát từ việc nhấn mạnh cái chủ quan trong </w:t>
        <w:br/>
        <w:t xml:space="preserve">hoạt động phản ánh, những người theo chủ nghĩa biểu hiện </w:t>
        <w:br/>
        <w:t xml:space="preserve">bút chiến với chủ nghĩa tự nhiên và chủ nghĩa ấn tượng; </w:t>
        <w:br/>
        <w:t xml:space="preserve">họ tuyên bố mục tiêu của nghệ thuật không phải là miêu </w:t>
        <w:br/>
        <w:t xml:space="preserve">tả hiện thực đương thời mà là biểu hiện cái thực chẫt của </w:t>
        <w:br/>
        <w:t xml:space="preserve">nó. Nguyên tắc chủ quan này khiến lĩnh vực cảm giác, xúc </w:t>
        <w:br/>
        <w:t xml:space="preserve">cảm trở nên có Ưu thế trong chủ nghĩa biểu hiện. Những đặc </w:t>
        <w:br/>
        <w:t xml:space="preserve">điểm phong cách của chủ nghĩa biểu hiện là: tinh thần “phản </w:t>
        <w:br/>
        <w:t xml:space="preserve">cổ điển”; chối bỏ tính trong sáng hài hòa của hình thức; ham </w:t>
        <w:br/>
        <w:t xml:space="preserve">thích những khái quát trừu tượng; ham thích lối biểu cảm </w:t>
        <w:br/>
        <w:t xml:space="preserve">chói gắt; ham thích những sắc điệu kích động; xu thế chủ </w:t>
        <w:br/>
        <w:t xml:space="preserve">ý làm méo lệch các bức tranh thực tại trong tác phẩm nghệ </w:t>
        <w:br/>
        <w:t xml:space="preserve">thuật. Trung tâm thế giới nghệ thuật của chủ nghĩa biểu hiện </w:t>
        <w:br/>
        <w:t xml:space="preserve">là trái tim người bị giày vò vì tình trạng vô hổn của thế giới </w:t>
        <w:br/>
        <w:t xml:space="preserve">hiện đại, vì sự tương phản giữa sống và chết, tinh thẩn và </w:t>
        <w:br/>
        <w:t xml:space="preserve">thê xác, văn minh và tự nhiên. Việc cải biến thực tại, - như </w:t>
        <w:br/>
        <w:t xml:space="preserve">nhiều người theo chủ nghĩa biểu hiện kêu gọi, - cần được bắt </w:t>
        <w:br/>
        <w:t>đầu từ việc cải biến ý thức con người. Hệ quả nghệ thuật của</w:t>
        <w:br/>
        <w:t>54 I LẠI NGUYÊN ÂN</w:t>
        <w:br/>
      </w:r>
    </w:p>
    <w:p>
      <w:r>
        <w:t xml:space="preserve">luận để này là việc cào bằng cái bên trong và cái bên ngoài: </w:t>
        <w:br/>
        <w:t xml:space="preserve">sự xúc động của nhân vật, “phong cảnh của tâm hổn” đểu </w:t>
        <w:br/>
        <w:t xml:space="preserve">được trình bày như là làm chấn động và cải biến thực tại. </w:t>
        <w:br/>
        <w:t xml:space="preserve">Chủ nghĩa biểu hiện không chú trọng đến việc nghiên cứu </w:t>
        <w:br/>
        <w:t xml:space="preserve">các quá trình đời sống phức tạp; nhiếu tác phẩm của khuynh </w:t>
        <w:br/>
        <w:t xml:space="preserve">hướng này thực chất chỉ là những tác phẩm cố động: không </w:t>
        <w:br/>
        <w:t xml:space="preserve">phải là những bức tranh thực tại nhiều chiếu, đầy đặn, mà </w:t>
        <w:br/>
        <w:t xml:space="preserve">chỉ là sự biểu hiện sắc cạnh những ý tưởng được tác giả coi là </w:t>
        <w:br/>
        <w:t xml:space="preserve">hệ trọng; sự biểu hiện mà tác giả đạt tới bằng mọi thủ pháp </w:t>
        <w:br/>
        <w:t>phóng đại, ước lệ.</w:t>
        <w:br/>
        <w:t xml:space="preserve">Cái nhìn chủ quan, sự nống nhiệt của cái “tôi” nghệ sĩ </w:t>
        <w:br/>
        <w:t xml:space="preserve">là nét tiêu biểu ở thơ ca của chủ nghĩa biểu hiện Đức và Áo </w:t>
        <w:br/>
        <w:t xml:space="preserve">(Thrakl, Werfel, J. Becher thời đáu). Những đặc điểm của </w:t>
        <w:br/>
        <w:t xml:space="preserve">chủ nghĩa biểu hiện cũng thấy rõ ở văn xuôi L. Frank, F. </w:t>
        <w:br/>
        <w:t xml:space="preserve">Kafka. Các thể loại chủ yếu của văn học biểu hiện chủ nghĩa </w:t>
        <w:br/>
        <w:t xml:space="preserve">là kịch chính luận, kịch “la hét” mà những nét đặc thù là: quy </w:t>
        <w:br/>
        <w:t xml:space="preserve">mô “vũ trụ” của xung đột, tính trừu tượng của hình ảnh con </w:t>
        <w:br/>
        <w:t>người, ngôn ngữ nhát gừng kiểu điện tín, tiết tẩu đột ngột.</w:t>
        <w:br/>
        <w:t xml:space="preserve">Vế mặt là một khuynh hướng, chủ nghĩa biểu hiện tốn </w:t>
        <w:br/>
        <w:t xml:space="preserve">tại không lâu. Ngoài Đức, Áo, nó còn lan sang văn học Bỉ, </w:t>
        <w:br/>
        <w:t xml:space="preserve">các nước Bắc Âu, Hungary, Rumani, Croatia, và muộn hơn </w:t>
        <w:br/>
        <w:t xml:space="preserve">nữa là Ba Lan, Hoa Kỳ. Khuynh hướng chủ nghĩa biểu hiện ở </w:t>
        <w:br/>
        <w:t>văn học Nga thấy rõ ở sáng tác của L. N. Andreev.</w:t>
        <w:br/>
        <w:t xml:space="preserve">Cái nhìn tưrtng phản gay gắt vế thế giới - có ngọn nguồn </w:t>
        <w:br/>
        <w:t xml:space="preserve">từ chủ nghĩa biểu hiện - là nét tiêu biểu cho nhiều nghệ sĩ </w:t>
        <w:br/>
        <w:t>thế kỷ XX. Truyền thống cùa chủ nghĩa biểu hiện bộc lộ khá</w:t>
        <w:br/>
        <w:t xml:space="preserve">/50 THUẬT NGỮ VẢN HỌC I </w:t>
        <w:br/>
        <w:t>55</w:t>
        <w:br/>
      </w:r>
    </w:p>
    <w:p>
      <w:r>
        <w:t xml:space="preserve">rõ ở thơ ca Cộng hòa liên bang Đức (trước 1991), ở văn xuôi </w:t>
        <w:br/>
        <w:t xml:space="preserve">Gunther Grass, ở sáng tác kịch của p. Weiss, B. Borchert, M. </w:t>
        <w:br/>
        <w:t>Frish, Durrenmatt.</w:t>
        <w:br/>
        <w:t>CHỦ NGHĨA CẤU TRÚC</w:t>
        <w:br/>
        <w:t xml:space="preserve">Một khuynh hướng trong nghiên cứu văn học; một </w:t>
        <w:br/>
        <w:t xml:space="preserve">trong những phương pháp nghiên cứu của khoa học nhân </w:t>
        <w:br/>
        <w:t xml:space="preserve">văn, có mục đích khám phá, mô tả, giải thích những cấu trúc </w:t>
        <w:br/>
        <w:t>tư duy vốn là cơ sở của văn hóa quá khứ và hiện tại.</w:t>
        <w:br/>
        <w:t xml:space="preserve">Chủ nghĩa cấu trúc (tiếng Pháp: structuralisme) nảy </w:t>
        <w:br/>
        <w:t xml:space="preserve">sinh vào những năm 40 - 50 thế kỷ XX, từ các công trình </w:t>
        <w:br/>
        <w:t xml:space="preserve">nghiên cứu của nhà dân tộc học người Pháp Claude Lévi- </w:t>
        <w:br/>
        <w:t xml:space="preserve">Strauss. Khi nghiên cứu thẩn thoại của các bộ tộc ở Nam </w:t>
        <w:br/>
        <w:t xml:space="preserve">và Trung châu Mỹ, ông phân lập cấp độ các dữ kiện quan </w:t>
        <w:br/>
        <w:t xml:space="preserve">sát (các cẩu trúc bê' mặt, dễ thay đổi) và cấp độ các kết cấu </w:t>
        <w:br/>
        <w:t xml:space="preserve">(các cấu trúc bê' sâu, bất biến). Thẩn thoại được khảo sát như </w:t>
        <w:br/>
        <w:t xml:space="preserve">một cấu trúc bất biến của vô thức tập thể (theo tinh thẩn lý </w:t>
        <w:br/>
        <w:t xml:space="preserve">thuyết của c. G. Jung), được bộc lộ trong một loạt những dị </w:t>
        <w:br/>
        <w:t xml:space="preserve">bản ở các chuyện kể, các nghi lễ, các bài ca và những thể loại </w:t>
        <w:br/>
        <w:t xml:space="preserve">khác mà việc nghiên cứu chúng sẽ cho phép dựng lại được </w:t>
        <w:br/>
        <w:t>cấu trúc của thẩn thoại.</w:t>
        <w:br/>
        <w:t xml:space="preserve">Cái bất biến (invariant) của thần thoại là chủ để; những </w:t>
        <w:br/>
        <w:t xml:space="preserve">sự thể hiện cái hất biến ấy trong sáng tác dân gian </w:t>
        <w:br/>
        <w:t xml:space="preserve">là những </w:t>
        <w:br/>
        <w:t xml:space="preserve">dị bản, những biến dạng (variant). Chủ nghĩa cấu trúc cũng </w:t>
        <w:br/>
        <w:t>nghiên cứu những mã truyển thông tin: cùng một thiên</w:t>
        <w:br/>
        <w:t>56 I LẠI NGUYÊN ÂN</w:t>
        <w:br/>
      </w:r>
    </w:p>
    <w:p>
      <w:r>
        <w:t xml:space="preserve">thần thoại với những phẩn cốt yếu của nó, có thể được kể lại, </w:t>
        <w:br/>
        <w:t xml:space="preserve">có thể được miêu tả bằng hành động kịch, có thể được “ca” </w:t>
        <w:br/>
        <w:t xml:space="preserve">trong các bài ca nghi lễ, V.V.; có thể được giải thích thông qua </w:t>
        <w:br/>
        <w:t xml:space="preserve">những chất liệu và cấu trúc vế xã hội (quan hệ tộc loại), vể </w:t>
        <w:br/>
        <w:t xml:space="preserve">kinh tế (phân chia thức ăn và các phúc lợi khác), vê' vũ trụ </w:t>
        <w:br/>
        <w:t>(quan hệ lẫn nhau giữa đất, bầu trời, mặt trời, các vì sao).</w:t>
        <w:br/>
        <w:t xml:space="preserve">Để tái lập một biến dạng nhất định của thần thoại tại mỗi </w:t>
        <w:br/>
        <w:t xml:space="preserve">giai đoạn, phải lựa chọn một trong số các yếu tố đổng nghĩa </w:t>
        <w:br/>
        <w:t xml:space="preserve">(trục lựa chọn, trục thẳng đứng, paradigme) và kết hợp với </w:t>
        <w:br/>
        <w:t xml:space="preserve">các yếu tố trước và sau (trục kết hợp, trục ngang, syntagme). </w:t>
        <w:br/>
        <w:t xml:space="preserve">Có vai trò quan trọng trong nghiên cứu cấu trúc là việc phân </w:t>
        <w:br/>
        <w:t xml:space="preserve">tích sự chuyển dạng: xác lập “những ngữ pháp”, tức là toàn bộ </w:t>
        <w:br/>
        <w:t xml:space="preserve">những quy tắc chuyển đổi từ cái bất biến (invariant) sang một </w:t>
        <w:br/>
        <w:t xml:space="preserve">biến dạng (variant), từ biến dạng này sang biến dạng khác, từ </w:t>
        <w:br/>
        <w:t xml:space="preserve">một mã này sang mã khác. Cuối cùng, phải tìm ra cơ chế sản </w:t>
        <w:br/>
        <w:t xml:space="preserve">sinh văn bản. Nhìn chung, chủ nghĩa cấu trúc quan tâm đến </w:t>
        <w:br/>
        <w:t xml:space="preserve">các quan hệ giữa các yếu tố của cấu trúc hơn là bản thân từng </w:t>
        <w:br/>
        <w:t xml:space="preserve">yếu tố. Tất cả những biện pháp và nhiệm vụ thường gắn liển </w:t>
        <w:br/>
        <w:t xml:space="preserve">với chủ nghĩa cấu trúc từ việc nêu ra những liên hệ bên trong </w:t>
        <w:br/>
        <w:t xml:space="preserve">văn bản, phân chia cấp độ cấu trúc của tác phẩm và xác lập </w:t>
        <w:br/>
        <w:t xml:space="preserve">liên hệ thứ bậc giữa chúng, đến việc mô hình hóa một nhóm </w:t>
        <w:br/>
        <w:t xml:space="preserve">tác phẩm, một nhóm khuynh hướng văn học, thậm chí một </w:t>
        <w:br/>
        <w:t xml:space="preserve">số thời đại văn học - đểu nhằm phân tích những hệ thống </w:t>
        <w:br/>
        <w:t xml:space="preserve">quan hệ giữa các yếu tố tạo thành chỉnh thể nghệ thuật. Các </w:t>
        <w:br/>
        <w:t xml:space="preserve">cấu trúc đcm  phân tích thường được chia thành những cặp </w:t>
        <w:br/>
        <w:t xml:space="preserve">đôi đối lập theo phép loại suy. Ở thần thoại, đó là: sống &gt;&lt; </w:t>
        <w:br/>
        <w:t>chết; của mình &gt;&lt; của người khác; đực &gt;&lt; cái; sống &gt;&lt; chín;</w:t>
        <w:br/>
        <w:t xml:space="preserve">/50 THUẬT NGỮ VẢN HỌC I </w:t>
        <w:br/>
        <w:t>57</w:t>
        <w:br/>
      </w:r>
    </w:p>
    <w:p>
      <w:r>
        <w:t xml:space="preserve">v.v..ễ cho đến cặp đôi quan trọng nhất: tự nhiên &gt;&lt; văn hóa. </w:t>
        <w:br/>
        <w:t xml:space="preserve">Levi-Strauss coi thần thoại là một hệ thống rất phức tạp gồm </w:t>
        <w:br/>
        <w:t xml:space="preserve">những thao tác lôgic vô thủc nhằm thanh toán cái mâu thuẫn </w:t>
        <w:br/>
        <w:t xml:space="preserve">của các cặp đôi đối lập nhờ một loạt thủ pháp: 1) “đánh trống </w:t>
        <w:br/>
        <w:t xml:space="preserve">lảng” (bricolage), cho phép lờ mâu thuẫn đi, ví dụ cấm nói </w:t>
        <w:br/>
        <w:t xml:space="preserve">tên thiêng; 2) ẩn dụ hóa, dẫn tới việc thay các tên bị cấm bằng </w:t>
        <w:br/>
        <w:t xml:space="preserve">những tên gọi theo một liên tưởng nào đó, và đưa tới việc </w:t>
        <w:br/>
        <w:t xml:space="preserve">rút bỏ đối lập; 3) trung lập hóa (môi giới tiến bộ), thay cặp </w:t>
        <w:br/>
        <w:t xml:space="preserve">đôi đối lập bằng một cặp đôi khác, ít mạnh hơn, cặp đôi mới </w:t>
        <w:br/>
        <w:t xml:space="preserve">lại thay bằng một cặp đôi khác, ít mạnh hơn, cặp đôi mới lại </w:t>
        <w:br/>
        <w:t xml:space="preserve">thay bằng một cặp đôi kém mạnh hơn nữa, cứ thế đến chỗ </w:t>
        <w:br/>
        <w:t xml:space="preserve">khắc phục đối lập: sống &gt;&lt; chết được thay bằng đối lập thức </w:t>
        <w:br/>
        <w:t xml:space="preserve">&gt;&lt; ngủ, v.v... Nói chung chủ nghĩa cấu trúc cấp cho các cặp </w:t>
        <w:br/>
        <w:t>đôi đối lập một ý nghĩa phổ quát.</w:t>
        <w:br/>
        <w:t xml:space="preserve">Chủ nghĩa cấu trúc hình thành trên cơ sở những sự </w:t>
        <w:br/>
        <w:t xml:space="preserve">vận động của khoa học trong thế kỷ XX. Ở lĩnh vực ngôn </w:t>
        <w:br/>
        <w:t xml:space="preserve">ngữ học, đóng vai trò tiên khu của chủ nghĩa cẫu trúc là: các </w:t>
        <w:br/>
        <w:t xml:space="preserve">công trình của Ferdinand de Saussure, người sáng lập ngữ </w:t>
        <w:br/>
        <w:t xml:space="preserve">học cấu trúc; các công trình của nhà ngữ học Nga - Ba Lan </w:t>
        <w:br/>
        <w:t xml:space="preserve">I. A. Baudouin de Courtenay; các công trình của các trường </w:t>
        <w:br/>
        <w:t xml:space="preserve">phái ngôn ngữ học Prague, Moskva, Copenhagen, Anh, Mỹ </w:t>
        <w:br/>
        <w:t xml:space="preserve">(phồn thịnh vào những năm 1930); ở lĩnh vực ký hiệu học </w:t>
        <w:br/>
        <w:t xml:space="preserve">là các công trình của hai nhà khoa học Hoa Kỳ Ch. Pierce </w:t>
        <w:br/>
        <w:t xml:space="preserve">và Ch. Morris (cuối thế kỷ XIX - đầu XX); ở lôgic học là các </w:t>
        <w:br/>
        <w:t xml:space="preserve">công trình của B. Russell, R. Carnap, Ch. Reichenbach (nửa </w:t>
        <w:br/>
        <w:t xml:space="preserve">đầu thế kỷ XX). Ở Nga, chủ nghĩa cấu trúc có tiền để từ các </w:t>
        <w:br/>
        <w:t>công trình của nhóm OPOJAZ và nhóm ngôn ngữ Moskva,</w:t>
        <w:br/>
        <w:t>58 I LẠI NGUYÊN ÂN</w:t>
        <w:br/>
      </w:r>
    </w:p>
    <w:p>
      <w:r>
        <w:t xml:space="preserve">các công trình của V. Ja. Propp (Hình thái học truyện cổ tích, </w:t>
        <w:br/>
        <w:t xml:space="preserve">1928), L. s. Vygotski, M. M. Bakhtin... Từ những năm 1960 </w:t>
        <w:br/>
        <w:t xml:space="preserve">dưới thời Xô Viết, phương pháp cấu trúc được áp dụng vào </w:t>
        <w:br/>
        <w:t xml:space="preserve">ngôn ngữ học, nghiên cứu văn học, nhất là vào ký hiệu học. </w:t>
        <w:br/>
        <w:t xml:space="preserve">Hai trung tâm chính của chủ nghĩa cấu trúc ở Liên Xô (cũ) </w:t>
        <w:br/>
        <w:t xml:space="preserve">là khoa văn học Nga của đại học Tartu (nay thuộc Estonia), </w:t>
        <w:br/>
        <w:t xml:space="preserve">tiêu biểu là Ju. M. Lotman; và ban loại hình học cấu trúc </w:t>
        <w:br/>
        <w:t xml:space="preserve">ngôn ngữ thuộc Viện Slave và Balkan trực thuộc Viện Hàn </w:t>
        <w:br/>
        <w:t xml:space="preserve">lâm khoa học Liên Xô, đặt tại Moscovv, tiêu biểu là các nhà </w:t>
        <w:br/>
        <w:t xml:space="preserve">khoa học: v.v. Ivanov, V. N. Toporov. Trong nghiên cứu ngôn </w:t>
        <w:br/>
        <w:t xml:space="preserve">ngữ thơ, nhà toán học A. N. Kolmogorov xác định nhịp điệu </w:t>
        <w:br/>
        <w:t xml:space="preserve">(rythm) là biến dạng, vẩn điệu (metr) là cái bất biến. Một số </w:t>
        <w:br/>
        <w:t xml:space="preserve">luận điểm của M. M. Bakhtin (vé tiểu thuyết phức điệu như </w:t>
        <w:br/>
        <w:t xml:space="preserve">là sự đối thoại của các ý thức, về bản chất ký hiệu của một </w:t>
        <w:br/>
        <w:t xml:space="preserve">loạt tình huống trong thể loại menippée, vế sự đối lập cái </w:t>
        <w:br/>
        <w:t xml:space="preserve">“phẩn trên” mang tính tinh thán và “phần dưới mang tính </w:t>
        <w:br/>
        <w:t xml:space="preserve">vật chất-thân xác” trong “chủ nghĩa hiện thực nghịch dị”, </w:t>
        <w:br/>
        <w:t xml:space="preserve">v.v...), và của một số nhà nghiên cứu khác, đểu có liên quan </w:t>
        <w:br/>
        <w:t>tới các vấn đé cấu trúc và ký hiệu học.</w:t>
        <w:br/>
        <w:t xml:space="preserve">Các biện pháp nghiên cứu của chủ nghĩa cấu trúc, ở </w:t>
        <w:br/>
        <w:t xml:space="preserve">từng nước, lại có sự gặp gỡ với truyến thống khoa học dân </w:t>
        <w:br/>
        <w:t xml:space="preserve">tộc. Các nhà cấu trúc luận Pháp như Roland Barthes, Tz. </w:t>
        <w:br/>
        <w:t xml:space="preserve">Todorov, J. Kristéva, A. J. Greimas tập trung vào các vấn đế </w:t>
        <w:br/>
        <w:t xml:space="preserve">lý thuyết và vào phân tích nội quan các văn bản thi ca. A. Jẵ </w:t>
        <w:br/>
        <w:t xml:space="preserve">Greilliaỉ&gt; xem  m ột trong những đặc tính cơ bản của văn bản </w:t>
        <w:br/>
        <w:t xml:space="preserve">là sự “đổng đẳng” (isotopie) - một đặc tính tạo nghĩa của nó, </w:t>
        <w:br/>
        <w:t>với tư cách là tổng hòa của vô vàn cách đọc ngang quyến</w:t>
        <w:br/>
        <w:t xml:space="preserve">/50 THUẬT NGỮ VẢN HỌC I </w:t>
        <w:br/>
        <w:t>59</w:t>
        <w:br/>
      </w:r>
    </w:p>
    <w:p>
      <w:r>
        <w:t xml:space="preserve">nhau. Barthes và Kristéva và các nhà cấu trúc luận Pháp </w:t>
        <w:br/>
        <w:t xml:space="preserve">muốn xem chủ nghĩa cấu trúc như một lý thuyết triết học </w:t>
        <w:br/>
        <w:t xml:space="preserve">đại cương, gồm cả nhận thức luận và bản thể luận, của thời </w:t>
        <w:br/>
        <w:t xml:space="preserve">kỳ sau chủ nghĩa hiện sinh - điều này bị các học giả macxit </w:t>
        <w:br/>
        <w:t>phản đối.</w:t>
        <w:br/>
        <w:t xml:space="preserve">Cho đến gần cuối thế kỷ XX, chủ nghĩa cấu trúc vẫn </w:t>
        <w:br/>
        <w:t xml:space="preserve">còn là đê' tài tranh luận; những người tán dương nó thì nhân </w:t>
        <w:br/>
        <w:t xml:space="preserve">danh việc gắng đạt tới tri thức chính xác cho khoa học nhân </w:t>
        <w:br/>
        <w:t xml:space="preserve">văn ở thời đại cách mạng khoa học công nghệ; những người </w:t>
        <w:br/>
        <w:t xml:space="preserve">phê phán nó thì nhân danh việc chống lại xu hướng phi </w:t>
        <w:br/>
        <w:t>nhân bản hóa các khoa học nhân văn.</w:t>
        <w:br/>
        <w:t xml:space="preserve">Trong nghĩa hẹp, chủ nghĩa cấu trúc trỏ riêng một trào </w:t>
        <w:br/>
        <w:t xml:space="preserve">lưu triết học-khoa học khá phổ biến những năm 1960 ở </w:t>
        <w:br/>
        <w:t xml:space="preserve">Pháp; một số đại diện của trào lưu này tuyệt đổi hóa một số </w:t>
        <w:br/>
        <w:t xml:space="preserve">nguyên tắc khoa học cụ thể của phương pháp cấu trúc luận </w:t>
        <w:br/>
        <w:t>hoặc biến nó thành một học thuyết triết học xã hội.</w:t>
        <w:br/>
        <w:t>CHỦ NGHÍA CỔ ĐIỂN</w:t>
        <w:br/>
        <w:t xml:space="preserve">Một khuynh hướng trong nghệ thuật được phát triển </w:t>
        <w:br/>
        <w:t xml:space="preserve">đến đỉnh cao ở châu Âu vào thế kỷ XVII; một phong cách </w:t>
        <w:br/>
        <w:t xml:space="preserve">nghệ thuật và một lý thuyết mỹ học. Chủ nghĩa cổ điển có </w:t>
        <w:br/>
        <w:t xml:space="preserve">một lịch sử bốn thế kỷ, từ thế kỷ XVI đến những năm 30 </w:t>
        <w:br/>
        <w:t xml:space="preserve">thế lcỷ X IX . Suốt thời gian này nó đã có sự tiến hóa đáng kể, </w:t>
        <w:br/>
        <w:t xml:space="preserve">đã trải qua một số giai đoạn phát triển, vừa bảo lưu những </w:t>
        <w:br/>
        <w:t>nguyên tắc cơ bản, vừa có những kiểu loại và những dạng</w:t>
        <w:br/>
        <w:t>60 I LẠI NGUYÊN ÂN</w:t>
        <w:br/>
      </w:r>
    </w:p>
    <w:p>
      <w:r>
        <w:t xml:space="preserve">thức mang tính dân tộc. Nhìn chung, chủ nghĩa cổ điển </w:t>
        <w:br/>
        <w:t xml:space="preserve">mang những đặc tính như: tinh thán duy lý; tính chất quy </w:t>
        <w:br/>
        <w:t xml:space="preserve">phạm hóa của sáng tác; xu hướng đạt tới những hình thức </w:t>
        <w:br/>
        <w:t xml:space="preserve">hài hòa hoàn thiện, đạt tới tính hoành tráng, trong sáng, </w:t>
        <w:br/>
        <w:t xml:space="preserve">thanh nhã của phong cách; xu hướng đạt tới tính cân bằng </w:t>
        <w:br/>
        <w:t xml:space="preserve">của bố cục; đổng thời chủ nghĩa cổ điển cũng có những yếu </w:t>
        <w:br/>
        <w:t>tổ sơ lược hóa, hình thức hóa, lý tưởng hóa trừu tượng.</w:t>
        <w:br/>
        <w:t xml:space="preserve">Chủ nghĩa cồ điển được hình thành trong hoạt động </w:t>
        <w:br/>
        <w:t xml:space="preserve">nghệ thuật và hoạt động lý luận của một số nhà nhân văn </w:t>
        <w:br/>
        <w:t xml:space="preserve">Italia thế kỷ XVI muốn nêu lên và biện giải các quy luật cơ </w:t>
        <w:br/>
        <w:t xml:space="preserve">bản và các nhiệm vụ nghệ thuật của văn nghệ cổ đại Hy La </w:t>
        <w:br/>
        <w:t xml:space="preserve">và của văn nghệ Phục Hưng, xây dựng lý luận nghệ thuật, </w:t>
        <w:br/>
        <w:t xml:space="preserve">ngôn ngữ văn học dân tộc và một nến sân khấu kịch mới (D. </w:t>
        <w:br/>
        <w:t xml:space="preserve">D. Trissino, J. c . Scaliger, L. Castelvetro, T. Tasso, v.v...). Để </w:t>
        <w:br/>
        <w:t xml:space="preserve">tạo nên lý luận của mình, họ đã dựa vào việc phân tích và lý </w:t>
        <w:br/>
        <w:t xml:space="preserve">giải thi học thời cổ đại Hy La. Chủ nghĩa cổ điển đạt đến độ </w:t>
        <w:br/>
        <w:t xml:space="preserve">toàn thịnh ở văn hóa Pháp thế kỷ XVII - đầu thế kỷ XVIII, </w:t>
        <w:br/>
        <w:t xml:space="preserve">thời kỳ củng cố chế độ quân chủ chuyên chế, khi giai tầng tư </w:t>
        <w:br/>
        <w:t xml:space="preserve">sản tạm thời liên kết với vương quyền chống lại những tàn </w:t>
        <w:br/>
        <w:t xml:space="preserve">dư của chế độ phong kiến cát cứ nhằm xây dựng một quốc </w:t>
        <w:br/>
        <w:t xml:space="preserve">gia dân tộc tập quyền thống nhát. Giai đoạn chính trị mới </w:t>
        <w:br/>
        <w:t xml:space="preserve">này đã thúc đầy mạnh mẽ các hoạt động xã hội và làm phát </w:t>
        <w:br/>
        <w:t xml:space="preserve">triển nghệ thuật (sáng tác văn học kịch của p. Corneille, J. </w:t>
        <w:br/>
        <w:t xml:space="preserve">Racine, J.B. Molière, sáng tác hội họa cùa N. Poussin; việc </w:t>
        <w:br/>
        <w:t xml:space="preserve">xây dựng quần thể điện Versailles và mặt tiến điện Louvre ở </w:t>
        <w:br/>
        <w:t>Paris, v.v...).</w:t>
        <w:br/>
        <w:t>150 THUẬT NGỮ VẢN HỌC I 61</w:t>
        <w:br/>
      </w:r>
    </w:p>
    <w:p>
      <w:r>
        <w:t xml:space="preserve">Chủ nghĩa cổ điển được xác lập ở tất cả các loại hình </w:t>
        <w:br/>
        <w:t xml:space="preserve">nghệ thuật. Chủ đề căn bản của chủ nghĩa cổ điển - tương </w:t>
        <w:br/>
        <w:t xml:space="preserve">quan giữa cái riêng và cái chung - vừa nổi bật ở cấp độ nội </w:t>
        <w:br/>
        <w:t xml:space="preserve">dung, vừa là nguyên tắc tạo hình thức, vừa là yêu cầu thẩm </w:t>
        <w:br/>
        <w:t xml:space="preserve">mỹ chủ đạo. Tính tất yếu của việc lệ thuộc vào cái chung </w:t>
        <w:br/>
        <w:t xml:space="preserve">được quan niệm như là sự bộc lộ thực chất của cái riêng </w:t>
        <w:br/>
        <w:t xml:space="preserve">thông qua mối quan hệ với cái chung. Trọng tâm chú ý là vấn </w:t>
        <w:br/>
        <w:t xml:space="preserve">đề tương tác giữa con người và xã hội. Quan điểm mỹ học </w:t>
        <w:br/>
        <w:t xml:space="preserve">của chủ nghĩa cổ điển dựa vào triết học chủ nghĩa duy lý của </w:t>
        <w:br/>
        <w:t xml:space="preserve">Descartes - với lý tưởng về tính sáng rõ và trật tự; với sự sùng </w:t>
        <w:br/>
        <w:t xml:space="preserve">bái lý trí, không tin những cái bề ngoài; với việc để ra nhiệm </w:t>
        <w:br/>
        <w:t xml:space="preserve">vụ nắm vững phương pháp diễn dịch; với ý niệm coi thế giới </w:t>
        <w:br/>
        <w:t xml:space="preserve">như một hệ thống tuy nhiều chiếu cạnh phức tạp nhưng là </w:t>
        <w:br/>
        <w:t xml:space="preserve">chỉnh thể toàn vẹn, được luận chứng bởi một nguyên tắc duy </w:t>
        <w:br/>
        <w:t xml:space="preserve">nhất. Nguyên tắc mỹ học căn bản của chủ nghĩa cổ điển là sự </w:t>
        <w:br/>
        <w:t xml:space="preserve">trung thành với tự nhiên - cái tự nhiên được lý trí tổ chức lại </w:t>
        <w:br/>
        <w:t xml:space="preserve">về mặt logic, cái tự nhiên có phẩm giá về mặt sáng tạo nhờ lý </w:t>
        <w:br/>
        <w:t xml:space="preserve">trí. Theo các lý thuyết gia của chủ nghĩa cổ điển, cái đẹp - sự </w:t>
        <w:br/>
        <w:t xml:space="preserve">cân xứng, các tỷ lệ, mức độ, sự hài hòa, v.v. - là thuộc tính </w:t>
        <w:br/>
        <w:t xml:space="preserve">khách quan của thế giới, cần phải được tái tạo trong nghệ </w:t>
        <w:br/>
        <w:t xml:space="preserve">thuật một cách hoàn thiện, theo mẫu mực thời cổ đại Hy </w:t>
        <w:br/>
        <w:t xml:space="preserve">La. Mỹ học của chủ nghĩa cổ điển mang tính chất quy phạm; </w:t>
        <w:br/>
        <w:t xml:space="preserve">điều này có nguyên nhân ở việc nó tự để ra nhiệm vụ tái sinh </w:t>
        <w:br/>
        <w:t xml:space="preserve">lý tưởng nghệ thuật thời cổ Hy La, đồng thời điểu này cũng </w:t>
        <w:br/>
        <w:t xml:space="preserve">tiêu biếu cho thời đại mà cách nhìn còn mang tính chẫt siêu </w:t>
        <w:br/>
        <w:t xml:space="preserve">hình và cơ giới. Xu hướng quy phạm hóa của hệ thống nghệ </w:t>
        <w:br/>
        <w:t>thuật chủ nghĩa cổ điển phản ánh khá rõ kinh nghiệm nghệ</w:t>
        <w:br/>
        <w:t>62 I LẠI NGUYÊN ÂN</w:t>
        <w:br/>
      </w:r>
    </w:p>
    <w:p>
      <w:r>
        <w:t xml:space="preserve">thuật của thời đại, giúp cho các nghệ sĩ nắm vững tay nghế; </w:t>
        <w:br/>
        <w:t xml:space="preserve">song, do chỗ muốn thể chê hóa sự sáng tạo, nó lại hạn chế cá </w:t>
        <w:br/>
        <w:t>tính của nghệ sĩ, ngăn trở sự phát triển của nghệ thuật.</w:t>
        <w:br/>
        <w:t xml:space="preserve">Thi học của chủ nghĩa cổ điển được hoàn thiện thành </w:t>
        <w:br/>
        <w:t xml:space="preserve">hệ thống với sự xuất hiện tác phẩm Nghệ thuật thi ca (1674) </w:t>
        <w:br/>
        <w:t>của N. Boileau.</w:t>
        <w:br/>
        <w:t xml:space="preserve">Chủ nghĩa cổ điển thiết lập một hệ thứ bậc khắt khe </w:t>
        <w:br/>
        <w:t xml:space="preserve">cho các thể loại, gốm các thể loại “thượng đẳng” và các thể </w:t>
        <w:br/>
        <w:t xml:space="preserve">loại “hạ đẳng”. “Thượng đẳng” gốm bi kịch (tragédie), sử thi </w:t>
        <w:br/>
        <w:t xml:space="preserve">(épopée), tụng ca (ode); lĩnh vực miêu tả của chúng là các </w:t>
        <w:br/>
        <w:t xml:space="preserve">bậc quân vương, tướng lĩnh, các nhân vật thần thoại, các </w:t>
        <w:br/>
        <w:t xml:space="preserve">nhà tu hành. “Hạ đẳng” gốm hài kịch (comédie), trào phúng </w:t>
        <w:br/>
        <w:t xml:space="preserve">(satire), thơ ngụ ngôn; lĩnh vực miêu tả của chúng là đời </w:t>
        <w:br/>
        <w:t xml:space="preserve">sống thường nhật riêng tư của những con người ở giai táng </w:t>
        <w:br/>
        <w:t xml:space="preserve">trung lưu. Mỗi thể loại có những giới hạn nghiêm ngặt và </w:t>
        <w:br/>
        <w:t xml:space="preserve">những dấu hiệu hình thức rạch ròi, không được phép lẫn lộn </w:t>
        <w:br/>
        <w:t xml:space="preserve">cái cao cả với cái thấp hèn, cái bi với cái hài, cái anh hùng với </w:t>
        <w:br/>
        <w:t xml:space="preserve">cái thường nhật, v.v. Thể loại chù đạo của văn học chủ nghĩa </w:t>
        <w:br/>
        <w:t xml:space="preserve">cổ điển là bi kịch, nhằm vào những vấn đế xã hội và đạo đức </w:t>
        <w:br/>
        <w:t xml:space="preserve">hệ trọng nhất của thời đại. Các xung đột xã hội ở bi kịch chủ </w:t>
        <w:br/>
        <w:t xml:space="preserve">nghĩa cổ điển được khúc xạ vào tâm hổn những nhân vật </w:t>
        <w:br/>
        <w:t xml:space="preserve">đang bị đặt vào tình trạng nhất thiết phải lựa chọn giữa bổn </w:t>
        <w:br/>
        <w:t xml:space="preserve">phận đạo đức và dục vọng cá nhân. Ở kiểu xung đột này, </w:t>
        <w:br/>
        <w:t xml:space="preserve">chính sự phân cực giữa tõn tại xã hội và tôn tại riẽng tu cúa </w:t>
        <w:br/>
        <w:t xml:space="preserve">con người lại là cái quy định cấu trúc của hình tượng. Bản </w:t>
        <w:br/>
        <w:t>chất tộc loại, xã hội, cái “tôi” tư duy lý tính được đem đối lập</w:t>
        <w:br/>
        <w:t xml:space="preserve">150 THUẬT NGỮ VẢN HỌC I </w:t>
        <w:br/>
        <w:t>63</w:t>
        <w:br/>
      </w:r>
    </w:p>
    <w:p>
      <w:r>
        <w:t xml:space="preserve">với tổn tại cá nhân trực tiếp của chính các nhân vật đả trở </w:t>
        <w:br/>
        <w:t xml:space="preserve">thành điểm nhìn của lý trí, khiến nó dường như phải đứng </w:t>
        <w:br/>
        <w:t xml:space="preserve">từ bên ngoài để tự quan sát chính mình, để day dứt vì sự </w:t>
        <w:br/>
        <w:t xml:space="preserve">phân ly của mình, để đảm nhận cái mệnh lệnh phải trở nên </w:t>
        <w:br/>
        <w:t xml:space="preserve">ngang hàng với cái “tôi” lý tưởng của mình. Ở thời kỳ đầu </w:t>
        <w:br/>
        <w:t xml:space="preserve">(các vở bi kịch của Corneille), mệnh lệnh này còn hòa hợp </w:t>
        <w:br/>
        <w:t xml:space="preserve">với bổn phận trước quốc gia và ý chí lý tính của nhân vật </w:t>
        <w:br/>
        <w:t xml:space="preserve">bao giờ cũng thắng; về sau (trong sáng tác của Racine) theo </w:t>
        <w:br/>
        <w:t xml:space="preserve">mức độ lạ hóa của quốc gia, mệnh lệnh ấy mất dần nội dung </w:t>
        <w:br/>
        <w:t xml:space="preserve">chính trị, chỉ còn mang tính chất thẩm mỹ. Cảm nhận vê' </w:t>
        <w:br/>
        <w:t xml:space="preserve">khủng hoảng đang tới với hệ thỗng chuyên chế bộc lộ rõ rệt </w:t>
        <w:br/>
        <w:t xml:space="preserve">ở các bi kịch của Racine - những tác phẩm mà bố cục nghệ </w:t>
        <w:br/>
        <w:t xml:space="preserve">thuật chặt chẽ đến mức lý tưởng lại mâu thuẫn với trạng thái </w:t>
        <w:br/>
        <w:t xml:space="preserve">hỗn độn của những dục vọng tự phát và mù quáng ngự trị </w:t>
        <w:br/>
        <w:t xml:space="preserve">trong các tác phẩm ấy - những dục vọng mà khi đối mặt với </w:t>
        <w:br/>
        <w:t>chúng, cả ý chí lẫn lý trí con người đều bất lực.</w:t>
        <w:br/>
        <w:t xml:space="preserve">Ở chủ nghĩa cổ điển Pháp, đạt tới mức phát triển </w:t>
        <w:br/>
        <w:t xml:space="preserve">cao chính là các thể loại “hạ đẳng”: thơ ngụ ngôn của La </w:t>
        <w:br/>
        <w:t xml:space="preserve">Fontaine, các tác phẩm trào phúng của Boileau, hài kịch </w:t>
        <w:br/>
        <w:t xml:space="preserve">của Molière. Chính ở các thể loại này, hình tượng được xây </w:t>
        <w:br/>
        <w:t xml:space="preserve">dựng không phải từ lịch sử quá khứ xa xôi đã bị lý tưởng </w:t>
        <w:br/>
        <w:t xml:space="preserve">hóa hoặc từ huyển thoại cổ, mà được xây dựng trong vùng </w:t>
        <w:br/>
        <w:t xml:space="preserve">xúc tiếp thẳng với đương thời, do vậy ở đây có sự phát triển </w:t>
        <w:br/>
        <w:t xml:space="preserve">của các yếu tố hiện thực chủ nghĩa. Điều này trước hết gắn </w:t>
        <w:br/>
        <w:t xml:space="preserve">với Molière; hài kịch, với sự sáng tạo của ông, đã không còn </w:t>
        <w:br/>
        <w:t xml:space="preserve">là thể loại “hạ đẳng”: những vở xuất sắc được người ta gọi </w:t>
        <w:br/>
        <w:t>là “hài kịch thượng hạng”, vì trong đó để cập những vẫn đề</w:t>
        <w:br/>
        <w:t>64 I LẠI NGUYÊN ÂN</w:t>
        <w:br/>
      </w:r>
    </w:p>
    <w:p>
      <w:r>
        <w:t xml:space="preserve">xã hội, đạo đức, triết lý rát hệ trọng của thời đại giống như </w:t>
        <w:br/>
        <w:t>trong các tác phẩm bi kịch.</w:t>
        <w:br/>
        <w:t xml:space="preserve">Văn xuôi của chủ nghĩa cổ điển thường mô tả các </w:t>
        <w:br/>
        <w:t xml:space="preserve">kiểu loại tính cách, dục vọng, với lối hành văn chính xác, </w:t>
        <w:br/>
        <w:t xml:space="preserve">sáng rõ (các tác phẩm của các nhà đạo đức học Ph. La </w:t>
        <w:br/>
        <w:t xml:space="preserve">Rocheíòucauld, B. Pascal, J. La Bruyère, tiểu thuyết tâm lý </w:t>
        <w:br/>
        <w:t>của Marie Madelaine de La Fayette).</w:t>
        <w:br/>
        <w:t xml:space="preserve">Từ những năm 20 thế kỷ XVIII, chủ nghĩa cổ điển lan </w:t>
        <w:br/>
        <w:t xml:space="preserve">rộng khắp châu Âu, đổng thời cũng diễn ra những sự phân </w:t>
        <w:br/>
        <w:t xml:space="preserve">hóa. Một bộ phận được gọi là chủ nghĩa cổ điển quý tộc cung </w:t>
        <w:br/>
        <w:t xml:space="preserve">đình, mang khá rõ tính chất hậu sinh, không hướng tới mẫu </w:t>
        <w:br/>
        <w:t xml:space="preserve">mực cổ đại mà hướng vế văn nghệ thời Louis XIV. Chủ nghĩa </w:t>
        <w:br/>
        <w:t xml:space="preserve">cổ điển Khai Sáng mang lý tưởng tự do chính trị, độc lập dân </w:t>
        <w:br/>
        <w:t xml:space="preserve">tộc, công bằng xã hội. Các tác gia Khai Sáng gẩn gũi với chủ </w:t>
        <w:br/>
        <w:t xml:space="preserve">nghĩa cổ điển thế kỷ XVII trong quan niệm vê' con người (như </w:t>
        <w:br/>
        <w:t xml:space="preserve">một chủ thể có ý thức trong quan hệ với thế giới và bản thân, </w:t>
        <w:br/>
        <w:t xml:space="preserve">có năng lực bắt các dục vọng của mình phải phục tùng nghĩa </w:t>
        <w:br/>
        <w:t xml:space="preserve">vụ xã hội và đạo đức), trong cảm hứng văn minh, trong quan </w:t>
        <w:br/>
        <w:t xml:space="preserve">điểm duy lý vế sáng tác nghệ thuật. Nhưng định hướng chính </w:t>
        <w:br/>
        <w:t xml:space="preserve">trị-xã hội ở các nhà Khai Sáng đã biến đồi. Voltaire theo truyển </w:t>
        <w:br/>
        <w:t xml:space="preserve">thống chủ nghĩa cổ điển để viết những vở bi kịch mang cảm </w:t>
        <w:br/>
        <w:t xml:space="preserve">hứng tự do, thấm đẫm tinh thần đáu tranh chống chủ nghĩa </w:t>
        <w:br/>
        <w:t xml:space="preserve">cuồng tín tôn giáo, chống ách chuyên chế. Hướng vể thời cồ </w:t>
        <w:br/>
        <w:t xml:space="preserve">dại Hy La như một thê giới mảu mực lý tuởng - dây vốn là </w:t>
        <w:br/>
        <w:t xml:space="preserve">một trong những xu hướng bản chất của chủ nghĩa cổ điển - </w:t>
        <w:br/>
        <w:t>là một trong những định hướng bể sâu của hệ tư tưởng Khai</w:t>
        <w:br/>
        <w:t xml:space="preserve">/50 THUẬT NGỮ VẢN HỌC I </w:t>
        <w:br/>
        <w:t>65</w:t>
        <w:br/>
      </w:r>
    </w:p>
    <w:p>
      <w:r>
        <w:t xml:space="preserve">Sáng. Các nhà Khai Sáng đi tìm thực chất con người không </w:t>
        <w:br/>
        <w:t xml:space="preserve">phải ở các điều kiện xã hội của sinh tổn nhân loại, không phải </w:t>
        <w:br/>
        <w:t xml:space="preserve">ở lịch sử, mà ở thiên tính (tự nhiên) người được họ hiểu một </w:t>
        <w:br/>
        <w:t xml:space="preserve">cách trừu tượng - cái thiên tính mà theo họ, đã được thể hiện </w:t>
        <w:br/>
        <w:t xml:space="preserve">một cách lý tưởng trong di sản cổ đại cổ điển. Chủ nghĩa cổ </w:t>
        <w:br/>
        <w:t xml:space="preserve">điển Khai Sáng gắn bó mật thiết với văn học của Đại cách </w:t>
        <w:br/>
        <w:t xml:space="preserve">mạng Pháp, nền văn học thể hiện khát vọng anh hùng bằng </w:t>
        <w:br/>
        <w:t xml:space="preserve">các huyền thoại và truyển thuyết cổ đại (sáng tác văn học của </w:t>
        <w:br/>
        <w:t>M. Chénier, hội họa của J. David và các tác gia khác).</w:t>
        <w:br/>
        <w:t xml:space="preserve">Dưới ảnh hưởng của văn học Pháp, chủ nghĩa cổ điển </w:t>
        <w:br/>
        <w:t xml:space="preserve">được phát triển ở một số nước châu Âu như Anh (A. Pope, J. </w:t>
        <w:br/>
        <w:t xml:space="preserve">Addison), Italia (V. Alíìeri), Đức (Gottsched). Đến nửa cuối </w:t>
        <w:br/>
        <w:t xml:space="preserve">thế kỷ XVIII xuất hiện chủ nghĩa cổ điển Weimar với tư cách </w:t>
        <w:br/>
        <w:t>một hiện tượng nghệ thuật độc đáo.</w:t>
        <w:br/>
        <w:t xml:space="preserve">Là một khuynh hướng trong văn học Khai Sáng ở Đức </w:t>
        <w:br/>
        <w:t xml:space="preserve">vào những năm 80 - 90 của thế kỷ XIX, chủ nghĩa cồ điển </w:t>
        <w:br/>
        <w:t xml:space="preserve">Weimar có nhiều khác biệt SO với chủ nghĩa cổ điển Pháp. </w:t>
        <w:br/>
        <w:t xml:space="preserve">Tiêu biểu cho khuynh hướng này là các tác phẩm của Goethe </w:t>
        <w:br/>
        <w:t xml:space="preserve">và SchiUer trong thời kỳ hai ông cộng tác với nhau ở thành </w:t>
        <w:br/>
        <w:t xml:space="preserve">phố Weimar; là các luận văn lý thuyết của Winckelmann </w:t>
        <w:br/>
        <w:t xml:space="preserve">và Humboldt. Cự tuyệt phong trào “Bão táp và xung kích”, </w:t>
        <w:br/>
        <w:t xml:space="preserve">khắc phục tính phiến diện của lối sùng bái tình cảm kiểu </w:t>
        <w:br/>
        <w:t xml:space="preserve">Rousseau, chủ nghĩa cổ điển Weimar hướng vể thời cổ đại </w:t>
        <w:br/>
        <w:t xml:space="preserve">Hy La như một lý tướng cúa sự hình thành nhân cách tự </w:t>
        <w:br/>
        <w:t xml:space="preserve">do, hài hòa, nhân bản. Các tác phẩm của khuynh hướng này </w:t>
        <w:br/>
        <w:t>thường hướng đến tính quy mô của các hình tượng, sự giản</w:t>
        <w:br/>
        <w:t>66 I LẠI NGUYÊN ÂN</w:t>
        <w:br/>
      </w:r>
    </w:p>
    <w:p>
      <w:r>
        <w:t xml:space="preserve">dị trong bố cục, sự hoàn thiện của hình thức. Khác với văn </w:t>
        <w:br/>
        <w:t xml:space="preserve">học chủ nghĩa cổ điển Pháp, mỹ học của chủ nghĩa cổ điển </w:t>
        <w:br/>
        <w:t xml:space="preserve">Weimar không gắn với giáo điểu; sáng tác của những đại </w:t>
        <w:br/>
        <w:t>diện xuất sắc thuộc khuynh hướng này - Goethe và Schiller</w:t>
        <w:br/>
        <w:t xml:space="preserve">- nồi bật ở tính phong phú và đa dạng vế thể loại; các thể loại </w:t>
        <w:br/>
        <w:t>cũng không bị quy phạm hóa.</w:t>
        <w:br/>
        <w:t xml:space="preserve">Ở Nga, chủ nghĩa cổ điển nảy sinh vào cuổi thế kỷ </w:t>
        <w:br/>
        <w:t xml:space="preserve">XVIII trong sáng tác của những nhà văn như A. Kantemir, </w:t>
        <w:br/>
        <w:t xml:space="preserve">V. Trediakovski, M. Lomonosov. Chính ở thời đại chủ nghĩa </w:t>
        <w:br/>
        <w:t xml:space="preserve">cổ điển, từ nửa sau thế kỷ XVII, văn hóa Nga chuyển nhanh </w:t>
        <w:br/>
        <w:t xml:space="preserve">sang hướng Âu hóa (ảnh hưởng văn hóa Byzance và Nam </w:t>
        <w:br/>
        <w:t xml:space="preserve">Slave từ lâu đời dần dần được thay thế bằng ảnh hưởng của </w:t>
        <w:br/>
        <w:t xml:space="preserve">văn hóa Tây Âu); văn học Nga chú ý lĩnh hội các hình thức, </w:t>
        <w:br/>
        <w:t xml:space="preserve">phong cách, thể loại đã hình thành ở châu Âu, hội nhập vào </w:t>
        <w:br/>
        <w:t xml:space="preserve">dòng mạch phát triển văn học chung của châu Âu đồng thời </w:t>
        <w:br/>
        <w:t>giữ lấy bản sắc riêng.</w:t>
        <w:br/>
        <w:t xml:space="preserve">Nhìn chung, đến sau Đại cách mạng Pháp (1789-1794), </w:t>
        <w:br/>
        <w:t xml:space="preserve">chủ nghĩa cổ điển trở nên suy thoái, nhường vị trí chủ đạo </w:t>
        <w:br/>
        <w:t xml:space="preserve">trong nghệ thuật châu Âu cho chủ nghĩa lãng mạn. Tuy vậy </w:t>
        <w:br/>
        <w:t xml:space="preserve">những trào lưu mang tính chất hậu sinh của chủ nghĩa cổ </w:t>
        <w:br/>
        <w:t>điển còn tồn tại ở Pháp đến những năm 30 của thế kỷ XIX.</w:t>
        <w:br/>
        <w:t>CHÚ NGHĨA ĐA ĐA</w:t>
        <w:br/>
        <w:t xml:space="preserve">Một trong những trào lưu tiến phong chủ nghĩa trong </w:t>
        <w:br/>
        <w:t>văn học, nghệ thuật tạo hình và sân khấu ở Tây Âu (1916-</w:t>
        <w:br/>
        <w:t>150 THUẬT NGỮ VẢN HỌC I 67</w:t>
        <w:br/>
      </w:r>
    </w:p>
    <w:p>
      <w:r>
        <w:t xml:space="preserve">1922); nảy sinh hầu như cùng lúc ở New York (Mỹ) và </w:t>
        <w:br/>
        <w:t xml:space="preserve">Zuerich (Thụy Sĩ). Tên gọi dadaisme là do thủ lĩnh trào lưu </w:t>
        <w:br/>
        <w:t xml:space="preserve">này - nhà thơ người Rumani T. Tzara ngẫu nhiên tìm thấy từ </w:t>
        <w:br/>
        <w:t xml:space="preserve">này ở tiếng Pháp (“dada” ở tiếng Pháp là con ngựa gỗ, nghĩa </w:t>
        <w:br/>
        <w:t>bóng trỏ tiếng lầu bầu, không có nghĩa, của trẻ con).</w:t>
        <w:br/>
        <w:t xml:space="preserve">Vê' mặt tư tưởng, phong trào của phái đa đa mang tính </w:t>
        <w:br/>
        <w:t xml:space="preserve">chất nổi loạn chống chiến tranh đế quốc (đại chiến thế giới </w:t>
        <w:br/>
        <w:t xml:space="preserve">1914-1918), chống lại những giá trị xã hội và thẩm mỹ đang </w:t>
        <w:br/>
        <w:t xml:space="preserve">được biện hộ và thần thánh hóa. Họ cho rằng chiến tranh </w:t>
        <w:br/>
        <w:t xml:space="preserve">chỉ làm thức dậy ở con người các bản năng thú vật từ ngàn </w:t>
        <w:br/>
        <w:t xml:space="preserve">xưa, còn lý trí, đạo đức, thẩm mỹ thì trở thành những mặt </w:t>
        <w:br/>
        <w:t xml:space="preserve">nạ giả đạo đức. Vay mượn phái lập thể kỹ thuật dán ghép, </w:t>
        <w:br/>
        <w:t xml:space="preserve">vay mượn phái vị lai nhiệt hứng tuyên ngôn và hành động </w:t>
        <w:br/>
        <w:t xml:space="preserve">bê bối nơi công cộng, vay mượn phái trừu tượng lối sáng tác </w:t>
        <w:br/>
        <w:t xml:space="preserve">tùy hứng, chủ nghĩa đa đa muốn đả phá ý niệm đã ổn định </w:t>
        <w:br/>
        <w:t xml:space="preserve">vế nghệ thuật, về các loại hình và loại thể nghệ thuật; họ mỉa </w:t>
        <w:br/>
        <w:t xml:space="preserve">mai châm biếm thành tựu sản xuất hàng loạt đối với sản </w:t>
        <w:br/>
        <w:t xml:space="preserve">phẩm văn hóa. Họ xem sáng tác nghệ thuật như quá trình </w:t>
        <w:br/>
        <w:t xml:space="preserve">ngẫu nhiên, như hoạt động tự động của tâm lý, họ trông cậy </w:t>
        <w:br/>
        <w:t xml:space="preserve">vào lối ứng tác tập thể mang tính đổng hiện, lối dán ghép </w:t>
        <w:br/>
        <w:t xml:space="preserve">ảnh một cách tùy hứng; sáng tác ngôn từ của họ là sự tổ hợp </w:t>
        <w:br/>
        <w:t xml:space="preserve">một cách vô nghĩa các từ và ngữ âm. Một trong số những </w:t>
        <w:br/>
        <w:t xml:space="preserve">môn đồ của phái đa đa là họa sĩ M. Duchane, để đả phá các </w:t>
        <w:br/>
        <w:t xml:space="preserve">giá trị thấm mỹ truyén thống, phá vỡ sự phân giới giữa nghệ </w:t>
        <w:br/>
        <w:t xml:space="preserve">thuật và cuộc đời đã biện giải vé lý thuyẽt và định thực hiện </w:t>
        <w:br/>
        <w:t xml:space="preserve">bằng thực tiễn ý định đưa vào văn hóa nghệ thuật cái gọi </w:t>
        <w:br/>
        <w:t>là “ready-made” (tiếng Anh, nghĩa là đồ vật sản xuẫt công</w:t>
        <w:br/>
        <w:t>68 I LẠI NGUYÊN ÂN</w:t>
        <w:br/>
      </w:r>
    </w:p>
    <w:p>
      <w:r>
        <w:t xml:space="preserve">nghiệp); ông đem trưng bày tại nhiều triển lãm những đổ </w:t>
        <w:br/>
        <w:t>vật như khung xe đạp, máy sấy bát đĩa, bồn tắm.</w:t>
        <w:br/>
        <w:t xml:space="preserve">Từ 1922, đa số các nhà đa đa ở Pháp chuyển sang chủ </w:t>
        <w:br/>
        <w:t xml:space="preserve">nghĩa siêu thực, các nhà đa đa ở Đức chuyển sang chủ nghĩa </w:t>
        <w:br/>
        <w:t xml:space="preserve">hiện sinh. Vể sau chủ nghĩa đa đa còn có ảnh hưởng đến </w:t>
        <w:br/>
        <w:t xml:space="preserve">sự ra đời những trào lưu văn nghệ như “happening”, “body- </w:t>
        <w:br/>
        <w:t>art”, “p°p art”&gt; "nghệ thuật khái niệm”.</w:t>
        <w:br/>
        <w:t>CHÙ NGHĨA FREUD VÀ VẢN HỌC</w:t>
        <w:br/>
        <w:t xml:space="preserve">“Chủ nghĩa Freud” (Freudisme) là thuật ngữ trỏ chung </w:t>
        <w:br/>
        <w:t xml:space="preserve">những quan niệm nhân chủng học triết học và tâm lý học </w:t>
        <w:br/>
        <w:t xml:space="preserve">của nhà tâm thần học Áo Sigmund Freud và của những học </w:t>
        <w:br/>
        <w:t xml:space="preserve">thuyết, trường phái phổ biến rộng rãi trong văn hóa thế kỷ </w:t>
        <w:br/>
        <w:t>XX vốn phát triển trên cơ sở các quan niệm của Freud.</w:t>
        <w:br/>
        <w:t xml:space="preserve">Học thuyết của Freud được gọi là phân tâm học </w:t>
        <w:br/>
        <w:t xml:space="preserve">(psychoanalyse), là khuynh hướng lý giải sự phát triển và </w:t>
        <w:br/>
        <w:t xml:space="preserve">cấu trúc của cá nhân bằng những nhân tố tâm lý phi lý tính, </w:t>
        <w:br/>
        <w:t xml:space="preserve">đối lập với ý thức, là khuynh hướng sử dụng kỹ thuật “liệu </w:t>
        <w:br/>
        <w:t xml:space="preserve">pháp tầm lý” dựa vào các quan niệm ấy. Vốn nảy sinh như </w:t>
        <w:br/>
        <w:t xml:space="preserve">một quan niệm lý giải và chữa trị bệnh tâm thẩn, chủ nghĩa </w:t>
        <w:br/>
        <w:t xml:space="preserve">Freud vế sau đã đưa vị trí của mình lên hàng một học thuyết </w:t>
        <w:br/>
        <w:t xml:space="preserve">khái quát về con người, xã hội, văn hóa, và có ảnh hưởng to </w:t>
        <w:br/>
        <w:t xml:space="preserve">lỏn. C ốt lõi của chủ nghĩa Freud tạo ra ý niệm  vê' cu ộc chiến </w:t>
        <w:br/>
        <w:t xml:space="preserve">tranh bí mật, vĩnh cửu giữa các lực tâm lý vô thức (mà chủ </w:t>
        <w:br/>
        <w:t>yếu là ham muốn tính dục - libido) ẩn giấu trong chiểu sâu</w:t>
        <w:br/>
        <w:t xml:space="preserve">/50 THUẬT NGỮ VÃN HỌC I </w:t>
        <w:br/>
        <w:t>69</w:t>
        <w:br/>
      </w:r>
    </w:p>
    <w:p>
      <w:r>
        <w:t xml:space="preserve">của cá thể người, và cái tất yếu phải sống được trong môi </w:t>
        <w:br/>
        <w:t xml:space="preserve">trường xã hội vốn thù địch với cá thể ấy. Những răn cấm từ </w:t>
        <w:br/>
        <w:t>phía môi trường xã hội (tạo ra sự “kiểm duyệt” của ý thức)</w:t>
        <w:br/>
        <w:t xml:space="preserve">- gây ra những thương tổn tâm thần, dồn nén năng lượng </w:t>
        <w:br/>
        <w:t xml:space="preserve">của những ham muốn vô thức; năng lượng ấy sẽ vượt ra </w:t>
        <w:br/>
        <w:t xml:space="preserve">theo những lối thoát quanh co dưới dạng những triệu chứng </w:t>
        <w:br/>
        <w:t xml:space="preserve">bệnh tâm thần, chiêm bao, những hành vi lẩm lỗi (nói lỡ lời, </w:t>
        <w:br/>
        <w:t xml:space="preserve">viết nhịu), lãng quên những điểu gây khó chịu cho người </w:t>
        <w:br/>
        <w:t xml:space="preserve">khác, v.vễ Ở chủ nghĩa Freud, các quá trình và hiện tượng </w:t>
        <w:br/>
        <w:t xml:space="preserve">tâm lý được khảo sát từ ba góc độ cơ bản: góc độ vùng, góc </w:t>
        <w:br/>
        <w:t xml:space="preserve">độ năng động, góc độ tiết kiệm. Khảo sát vê' vùng tức là nêu </w:t>
        <w:br/>
        <w:t xml:space="preserve">ra ý niệm sơ đồ “không gian” của cấu trúc đời sống tâm thần </w:t>
        <w:br/>
        <w:t xml:space="preserve">dưới dạng những bậc khác nhau, có vị trí, chức năng và </w:t>
        <w:br/>
        <w:t xml:space="preserve">quy luật phát triển riêng. Ban đẩu, hệ thống vùng đời sống </w:t>
        <w:br/>
        <w:t xml:space="preserve">tâm thần được Freud trình bày trong ba bậc: vô thức, tiếm </w:t>
        <w:br/>
        <w:t xml:space="preserve">thức và ý thức; tương quan giữa chúng được điều tiết bằng </w:t>
        <w:br/>
        <w:t xml:space="preserve">sự kiểm duyệt. Từ đẩu những năm 1920, Freud phân chia </w:t>
        <w:br/>
        <w:t xml:space="preserve">thành các bậc khác hẳn: cái ‘Tôi” (Ego), cái “Nó” (Id) và cái </w:t>
        <w:br/>
        <w:t xml:space="preserve">“Siêu Tôi” (Super-Ego); hai bậc nói sau khu trú ở tầng vô </w:t>
        <w:br/>
        <w:t xml:space="preserve">thức. Sự khảo sát tính năng động của các quá trình tâm thẫn </w:t>
        <w:br/>
        <w:t xml:space="preserve">đòi hỏi phải nghiên cứu chúng như những hình thức thể </w:t>
        <w:br/>
        <w:t xml:space="preserve">hiện của các ham muốn, các khuynh hướng, v.v. nhất định </w:t>
        <w:br/>
        <w:t xml:space="preserve">(thường bị che giấu khỏi ý thức), đổng thời nghiên cứu cơ </w:t>
        <w:br/>
        <w:t xml:space="preserve">chế chuyển dịch một cấu trúc tâm thần này sang một cấu </w:t>
        <w:br/>
        <w:t xml:space="preserve">trúc khác. Sự khảo sát từ góc độ tiết kiệm tức là phân tích </w:t>
        <w:br/>
        <w:t xml:space="preserve">các quá trình tâm lý từ phương diện đảm bảo năng lượng </w:t>
        <w:br/>
        <w:t>của chúng (nhất là năng lượng libido). Ngọn nguồn năng</w:t>
        <w:br/>
        <w:t>70 I LẠI NGUYÊN ÂN</w:t>
        <w:br/>
      </w:r>
    </w:p>
    <w:p>
      <w:r>
        <w:t xml:space="preserve">lượng, theo Freud, là cái “Nó”. “Nó” là trung tâm của những </w:t>
        <w:br/>
        <w:t xml:space="preserve">bản năng mù: hoặc là bản năng tính dục, hoặc là bản năng </w:t>
        <w:br/>
        <w:t xml:space="preserve">xâm kích, chúng muốn được thỏa mãn ngay lập tức, không </w:t>
        <w:br/>
        <w:t xml:space="preserve">kể gì đến các quan hệ của chủ thể với thực tại bên ngoài. </w:t>
        <w:br/>
        <w:t xml:space="preserve">Cái thích ứng với thực tại ấy là cái “Tôi”; cái “Tôi” tiếp nhận </w:t>
        <w:br/>
        <w:t xml:space="preserve">thông tin vế thế giới xung quanh và vể trạng thái cơ thể, lưu </w:t>
        <w:br/>
        <w:t xml:space="preserve">giữ thông tin ấy vào ký ức và điếu chỉnh các hành động phúc </w:t>
        <w:br/>
        <w:t xml:space="preserve">đáp của cá thể theo lợi ích tự vệ của mình. Cái “Siêu Tôi” bao </w:t>
        <w:br/>
        <w:t xml:space="preserve">hàm những khuôn mẫu, những răn cấm và những khích lệ </w:t>
        <w:br/>
        <w:t xml:space="preserve">vế đạo đức, được cá nhân lĩnh hội một cách vô thức trong </w:t>
        <w:br/>
        <w:t xml:space="preserve">quá trình giáo dục, trước hết là từ cha mẹ. Nảy sinh nhờ cơ </w:t>
        <w:br/>
        <w:t xml:space="preserve">chế đổng nhất hóa (identiíìcation) của đứa trẻ với người lớn </w:t>
        <w:br/>
        <w:t xml:space="preserve">(người cha), cái “Siêu Tôi” thường được bộc lộ dưới dạng </w:t>
        <w:br/>
        <w:t xml:space="preserve">lương tâm và có thể gây nên cảm giác sợ hãi và có tội. Do </w:t>
        <w:br/>
        <w:t xml:space="preserve">chỗ sự đòi hỏi cái “Tôi” từ phía cái “Nó”, cái “Siêu Tôi” và </w:t>
        <w:br/>
        <w:t xml:space="preserve">thực tại bên ngoài (mà một cá thể buộc phải thích ứng) là </w:t>
        <w:br/>
        <w:t xml:space="preserve">không trùng hợp, nên cá nhân tất phải ở trong tình thế xung </w:t>
        <w:br/>
        <w:t xml:space="preserve">đột. Điểu này tạo ra sự căng thẳng quá sức mà cá thề chỉ có </w:t>
        <w:br/>
        <w:t xml:space="preserve">thể thoát khỏi nhờ những “cơ chế bảo vệ”: đó là sự dồn ép, </w:t>
        <w:br/>
        <w:t xml:space="preserve">là sự lý tính hóa, là sự thăng hoa (sublimation), là sự thoái </w:t>
        <w:br/>
        <w:t xml:space="preserve">lui. Chủ nghĩa Freud cho rằng tuổi thơ ấu (lứa tuổi dường </w:t>
        <w:br/>
        <w:t xml:space="preserve">như quy định một cách đơn trị cả tính cách lẫn tâm thế của </w:t>
        <w:br/>
        <w:t xml:space="preserve">nhân cách người lớn) có vai trò quan trọng trong sự hình </w:t>
        <w:br/>
        <w:t xml:space="preserve">thành các nguyên cớ. Nhiệm vụ của liệu pháp tâm lý là làm </w:t>
        <w:br/>
        <w:t xml:space="preserve">rõ những trải nghiệm gây chẫn thương và giải thoát cá nhân </w:t>
        <w:br/>
        <w:t xml:space="preserve">khỏi những chẫn thương ấy bằng thanh lọc (katharsis), bằng </w:t>
        <w:br/>
        <w:t>việc nhận ra những ham muốn bị dổn ép, hiểu ra những</w:t>
        <w:br/>
        <w:t xml:space="preserve">/50 THUẬT NGỮ VÀN HỌC I </w:t>
        <w:br/>
        <w:t>71</w:t>
        <w:br/>
      </w:r>
    </w:p>
    <w:p>
      <w:r>
        <w:t xml:space="preserve">nguyên nhân của các triệu chứng bệnh tâm thẩn. Muốn thế, </w:t>
        <w:br/>
        <w:t xml:space="preserve">phải dùng đến sự phân tích các giấc mơ, phải dùng phương </w:t>
        <w:br/>
        <w:t xml:space="preserve">pháp “liên tưởng tự do”, v.v... Trong quá trình điếu trị, thầy </w:t>
        <w:br/>
        <w:t xml:space="preserve">thuốc sẽ gặp phải sự đế kháng của bệnh nhân, sự để kháng </w:t>
        <w:br/>
        <w:t xml:space="preserve">này sẽ làm biến đổi tâm thế tích cực vể xúc cảm của bệnh </w:t>
        <w:br/>
        <w:t xml:space="preserve">nhân đổi với thầy thuốc; nhờ sự chuyển đổi (transíere) này, </w:t>
        <w:br/>
        <w:t xml:space="preserve">“lực của cái tôi” ở bệnh nhân sẽ được tăng cường; bệnh nhân </w:t>
        <w:br/>
        <w:t xml:space="preserve">sẽ ý thức được ngọn nguổn những xung đột của mình và trừ </w:t>
        <w:br/>
        <w:t>bỏ chúng trong dạng “vô hiệu hoá”.</w:t>
        <w:br/>
        <w:t xml:space="preserve">Chủ nghĩa Freud đã đưa vào tâm lý học một loạt vấn đề </w:t>
        <w:br/>
        <w:t xml:space="preserve">quan trọng: sự tạo nguyên cớ một cách vô thức, tương quan </w:t>
        <w:br/>
        <w:t xml:space="preserve">giữa các hiện tượng tâm lý bình thường và các hiện tượng </w:t>
        <w:br/>
        <w:t xml:space="preserve">bệnh lý; các cơ chế bảo vệ của tâm lý; vai trò của nhân tố </w:t>
        <w:br/>
        <w:t xml:space="preserve">tính dục; ảnh hưởng của các chấn thương tuổi thơ đến </w:t>
        <w:br/>
        <w:t xml:space="preserve">hành vi của tuổi trưởng thành; cơ cấu phức tạp của cá nhân </w:t>
        <w:br/>
        <w:t xml:space="preserve">(nhân cách); các mâu thuẫn và xung đột trong sự tổ chức </w:t>
        <w:br/>
        <w:t xml:space="preserve">tâm lý của chủ thể. Trong việc lý giải các vấn để nêu trên, </w:t>
        <w:br/>
        <w:t xml:space="preserve">chủ nghĩa Freud bị phê phán bởi nhiếu trường phái tâm lý </w:t>
        <w:br/>
        <w:t xml:space="preserve">học, nhất là ở các luận điểm: cho rằng thế giới bên trong và </w:t>
        <w:br/>
        <w:t xml:space="preserve">hành vi con người phụ thuộc vào các ham muốn phi xã hội, </w:t>
        <w:br/>
        <w:t xml:space="preserve">vào quyển năng của libido (tức là rơi vào pansexualisme - </w:t>
        <w:br/>
        <w:t xml:space="preserve">phiếm dục luận); cho rằng ý thức đối kháng với vô thức. </w:t>
        <w:br/>
        <w:t xml:space="preserve">Người ta cho rằng nhân tố tâm lý được chủ nghĩa Freud </w:t>
        <w:br/>
        <w:t xml:space="preserve">quan niệm là quyết định cả đời sổng thân thể lẫn đời sống </w:t>
        <w:br/>
        <w:t xml:space="preserve">xã hội của cá nhân - cũng là sự lý giải sai lệch; hơn thế, việc </w:t>
        <w:br/>
        <w:t xml:space="preserve">chủ nghĩa Freud cho là nhân tố ấy chi phối cả lịch sử xã </w:t>
        <w:br/>
        <w:t>hội và văn hóa - cũng là sự tuyệt đổi hóa, thần bí hóa nhân</w:t>
        <w:br/>
        <w:t>72 I LẠI NGUYÊN ÂN</w:t>
        <w:br/>
      </w:r>
    </w:p>
    <w:p>
      <w:r>
        <w:t xml:space="preserve">tố tâm lý, nhất là tâm lý tính dục. Sự phê phán từ phía chủ </w:t>
        <w:br/>
        <w:t xml:space="preserve">nghĩa Marx đặc biệt chỉ trích Freuđ coi nhẹ phương diện xã </w:t>
        <w:br/>
        <w:t>hội của tâm lý học.</w:t>
        <w:br/>
        <w:t xml:space="preserve">Đối với văn học, sự lý giải mới mẻ và độc đáo vể cấu trúc </w:t>
        <w:br/>
        <w:t xml:space="preserve">tâm lý cá nhân do chủ nghĩa Freud đề xuất dần dà thu hút sự </w:t>
        <w:br/>
        <w:t xml:space="preserve">chú ý của nhiều nhà văn vốn quan tâm đến việc khám phá và </w:t>
        <w:br/>
        <w:t xml:space="preserve">thể hiện chiếu sâu, chiếu rộng và sự phức tạp của con người. </w:t>
        <w:br/>
        <w:t xml:space="preserve">Ở khía cạnh giải thích hoạt động sáng tạo nghệ thuật, chủ </w:t>
        <w:br/>
        <w:t xml:space="preserve">nghĩa Freud cung cấp một cách lý giải quan trọng. Những </w:t>
        <w:br/>
        <w:t xml:space="preserve">căng thẳng thường xuyên trong tâm lý con người một mặt là </w:t>
        <w:br/>
        <w:t xml:space="preserve">nguyên nhân của bệnh rối loạn thần kinh, mặt khác cũng là </w:t>
        <w:br/>
        <w:t xml:space="preserve">lò xo của hoạt lực sáng tạo, kể cả sáng tạo nghệ thuật. Thảng </w:t>
        <w:br/>
        <w:t xml:space="preserve">hoa (sublimation) chính là sự cải biến các ham muốn tính </w:t>
        <w:br/>
        <w:t xml:space="preserve">dục bị dổn ép thành hoạt động tinh thần. Tuy nhiên, việc </w:t>
        <w:br/>
        <w:t xml:space="preserve">Freud chú ý đến nghệ thuật là có giới hạn: ông chỉ nghiên </w:t>
        <w:br/>
        <w:t xml:space="preserve">cứu một số vấn để của hoạt động nghệ thuật, trước hết là vai </w:t>
        <w:br/>
        <w:t xml:space="preserve">trò của nghệ thuật trong đời sống tâm lý của nghệ sĩ và khán </w:t>
        <w:br/>
        <w:t xml:space="preserve">giả (Ảo giác và giấc mơ trong “Gradiva” của Ịensen, 1907; Một </w:t>
        <w:br/>
        <w:t xml:space="preserve">hổi ức tuổi thơ. Leonardo da Vinci, 1910; Dostoievski và tội </w:t>
        <w:br/>
        <w:t xml:space="preserve">giết cha, 1928; các bài báo ngắn vể Shakespeare, Goethe, E. </w:t>
        <w:br/>
        <w:t xml:space="preserve">T. A. Hoíĩmann, v.v...). Khi phân tích tâm lý các nhà văn và </w:t>
        <w:br/>
        <w:t xml:space="preserve">nghệ sĩ quá khứ, Freud chỉ khảo sát nghệ thuật từ phía xuất </w:t>
        <w:br/>
        <w:t xml:space="preserve">xứ cá nhân của nó, với tính cách là những dự đổ và hứng </w:t>
        <w:br/>
        <w:t xml:space="preserve">khởi của nghê sĩ: tác phẩm ở đây là sản phẩm của sự chế </w:t>
        <w:br/>
        <w:t xml:space="preserve">biến những xung đột xúc cảm vốn nảy sinh bởi những trải </w:t>
        <w:br/>
        <w:t>nghiệm tính dục từ tuổi thơ.</w:t>
        <w:br/>
        <w:t>150 THUẬT NGỮ VẢN HỌC I 73</w:t>
        <w:br/>
      </w:r>
    </w:p>
    <w:p>
      <w:r>
        <w:t xml:space="preserve">Theo Freud, nổi bật ở nghệ sĩ là sức ham muốn mà thực </w:t>
        <w:br/>
        <w:t xml:space="preserve">tại hoàn toàn không thể thỏa mãn. Tuy vậy, nếu bệnh nhân </w:t>
        <w:br/>
        <w:t xml:space="preserve">thần kinh khám phá thế giới những trải nghiệm của mình </w:t>
        <w:br/>
        <w:t xml:space="preserve">từ thế giới khách thể, thì người nghệ sĩ, nhờ năng lực thăng </w:t>
        <w:br/>
        <w:t xml:space="preserve">hoa và biểu trưng hóa phát triển cao, có thể biến những ham </w:t>
        <w:br/>
        <w:t xml:space="preserve">muốn không thỏa mãn thành những mục tiêu có thể đạt </w:t>
        <w:br/>
        <w:t xml:space="preserve">được bằng hoạt động tinh thán. Việc nghệ sĩ ý thức được </w:t>
        <w:br/>
        <w:t xml:space="preserve">các xung đột xúc cảm của mình khiến anh ta có khả năng tự </w:t>
        <w:br/>
        <w:t xml:space="preserve">chữa trị cho mình; còn vế công chúng thì những khoái cảm </w:t>
        <w:br/>
        <w:t xml:space="preserve">mà tác phẩm thi ca đem lại, sẽ được coi như sự giải thoát </w:t>
        <w:br/>
        <w:t xml:space="preserve">khỏi những căng thẳng của các lực tâm thẫn, do đạt được </w:t>
        <w:br/>
        <w:t xml:space="preserve">một sự thỏa mãn mang tính ảo tưởng. Vể mặt này, nghệ </w:t>
        <w:br/>
        <w:t xml:space="preserve">thuật thực hiện chức năng thanh lọc (katharsis), đồng thời </w:t>
        <w:br/>
        <w:t>thực hiện chức năng một liệu pháp tâm lý độc đáo.</w:t>
        <w:br/>
        <w:t xml:space="preserve">Trên cơ sở chủ nghĩa Freud cũng xuất hiện khuynh </w:t>
        <w:br/>
        <w:t xml:space="preserve">hướng phân tâm học trong phê bình (Ví dụ: Thơ ca và bệnh </w:t>
        <w:br/>
        <w:t xml:space="preserve">thăn kinh, 1909, của V. Shteckell; Môtip hòa huyết trong thi </w:t>
        <w:br/>
        <w:t xml:space="preserve">ca và saga, 1912, của o. Ranck). Chú ý đến môi trường sinh </w:t>
        <w:br/>
        <w:t xml:space="preserve">trưởng và giáo dục của nhà văn, chuyển bình diện xã hội- </w:t>
        <w:br/>
        <w:t xml:space="preserve">văn hóa thành bình diện nhân chủng học-gia đình: đây là </w:t>
        <w:br/>
        <w:t xml:space="preserve">chỗ người ta tìm những đặc điểm tâm lý của người nghệ sĩ, </w:t>
        <w:br/>
        <w:t xml:space="preserve">sau đó, từ những đặc điểm này rút ra những đặc tính hình </w:t>
        <w:br/>
        <w:t xml:space="preserve">thức và tư tưởng ở tác phẩm của anh ta. Một trong những </w:t>
        <w:br/>
        <w:t xml:space="preserve">ví dụ là cuốn Edgar Poe: phác họa phân tâm học (1933) của </w:t>
        <w:br/>
        <w:t xml:space="preserve">M. Bonaparte, và một loạt các cuốn tiểu sử khác. Xu hướng </w:t>
        <w:br/>
        <w:t xml:space="preserve">tâm lý của các nhà phê bình hướng vể phân tâm học, đã </w:t>
        <w:br/>
        <w:t>biến thành một sự phân loại nhà văn theo quan hệ của họ</w:t>
        <w:br/>
        <w:t>74 I LẠI NGUYÊN ÂN</w:t>
        <w:br/>
      </w:r>
    </w:p>
    <w:p>
      <w:r>
        <w:t xml:space="preserve">trong gia đình hôi thơ ấu: vói cha, với mẹ, với bố dượng, </w:t>
        <w:br/>
        <w:t xml:space="preserve">v.v. Sự phân liệt bên trong chủ nghĩa Freud lôi cuốn cả các </w:t>
        <w:br/>
        <w:t xml:space="preserve">nhà phê bình văn học. Ví dụ c . Jung và những người kế tục </w:t>
        <w:br/>
        <w:t xml:space="preserve">ông muốn khai thác trong hoạt động sáng tác cái hàm nghĩa </w:t>
        <w:br/>
        <w:t xml:space="preserve">vượt ra ngoài chức năng tâm lý học của nó; sự phân tích của </w:t>
        <w:br/>
        <w:t xml:space="preserve">họ đối với các biểu tượng nghệ thuật được thừa nhận trong </w:t>
        <w:br/>
        <w:t>nghiên cứu văn học ở phương Tây.</w:t>
        <w:br/>
        <w:t xml:space="preserve">Người ta cho rằng chủ nghĩa Freud gần gũi với nghệ </w:t>
        <w:br/>
        <w:t xml:space="preserve">thuật phương Tây thế kỷ XX ở cảm hứng “bất mãn với văn </w:t>
        <w:br/>
        <w:t xml:space="preserve">hóa” của nó, ở ý đỗ của nó muốn đem lại một hình ảnh con </w:t>
        <w:br/>
        <w:t xml:space="preserve">người đầy đủ và năng động hơn SO với tâm lý học duy lý thế </w:t>
        <w:br/>
        <w:t xml:space="preserve">kỷ XIX, ở sự chú ý của nó đến các nguyên cớ sâu kín của </w:t>
        <w:br/>
        <w:t xml:space="preserve">đời sống hằng ngày và kinh nghiệm xúc cảm đối lập của cá </w:t>
        <w:br/>
        <w:t xml:space="preserve">nhân. Phần lớn các trường hợp “ảnh hưởng” của chủ nghĩa </w:t>
        <w:br/>
        <w:t xml:space="preserve">Freud đến văn học đểu liên quan với việc ở lý thuyết của </w:t>
        <w:br/>
        <w:t xml:space="preserve">nó có những tư tưởng gần gũi với các nhà văn. Hiểu biết </w:t>
        <w:br/>
        <w:t xml:space="preserve">một cách áng chừng vế các tư tưởng của Freud, các nhà văn </w:t>
        <w:br/>
        <w:t xml:space="preserve">ấy lại để xuất một cách độc lập và đôi khi giải quyết một </w:t>
        <w:br/>
        <w:t xml:space="preserve">cách khác hẳn về những vấn để từng được phân tâm học nêu </w:t>
        <w:br/>
        <w:t xml:space="preserve">lên: “tình dục”, bệnh lý học, “mặc cảm Oidipus”, đấu tranh </w:t>
        <w:br/>
        <w:t xml:space="preserve">giữa ham sống và chết (ví dụ: E. Caldwell, s. Anderson, M. </w:t>
        <w:br/>
        <w:t xml:space="preserve">Sinclair, J. Steinbeck, A. Huxley, D. H. Lawrence, phẩn nào </w:t>
        <w:br/>
        <w:t xml:space="preserve">cả Th. Mann). Đôi khi sự chú ý đến chủ nghĩa Freud chỉ </w:t>
        <w:br/>
        <w:t xml:space="preserve">như một cái mốt, nó là sản phẩm của một khí hậu tinh thần </w:t>
        <w:br/>
        <w:t xml:space="preserve">nhất ítịnh Sự vay mượn một lý thuyết có sẵn thường làm </w:t>
        <w:br/>
        <w:t xml:space="preserve">nghèo sáng tác của nhà văn, ngay cả nhà văn lớn. Chống chủ </w:t>
        <w:br/>
        <w:t>nghĩa sơ lược là một đặc tính của chủ nghĩa Freud - đây là</w:t>
        <w:br/>
        <w:t xml:space="preserve">/50 THUẬT NGỮ VẢN HỌC I </w:t>
        <w:br/>
        <w:t>75</w:t>
        <w:br/>
      </w:r>
    </w:p>
    <w:p>
      <w:r>
        <w:t xml:space="preserve">điểu mà những nhà văn gẩn gũi với lý thuyết này như N. R. </w:t>
        <w:br/>
        <w:t>Lenormand và v.v. Nabokov đã cảnh báo.</w:t>
        <w:br/>
        <w:t xml:space="preserve">Quan niệm của Freud về vô thức đã ảnh hưởng đến kỹ </w:t>
        <w:br/>
        <w:t xml:space="preserve">thuật sáng tác của một số trào lưu văn học thế kỷ XX. Ví dụ </w:t>
        <w:br/>
        <w:t xml:space="preserve">“viết tự động” của các nhà siêu thực có liên quan đến những </w:t>
        <w:br/>
        <w:t xml:space="preserve">“liên tưởng tự do” của Freud - chúng giúp vào việc “xóa bỏ” </w:t>
        <w:br/>
        <w:t xml:space="preserve">những ham muốn bị che đậy và cấm đoán. Với thời gian, tác </w:t>
        <w:br/>
        <w:t xml:space="preserve">động của chủ nghĩa Freud đến văn học ngày càng trở nên </w:t>
        <w:br/>
        <w:t>gián tiếp, bất định.</w:t>
        <w:br/>
        <w:t>CHỦ NGHĨA HIỆN ĐẠI</w:t>
        <w:br/>
        <w:t xml:space="preserve">Quan niệm thẩm mỹ -  và sáng tác văn học nghệ thuật </w:t>
        <w:br/>
        <w:t xml:space="preserve">thể hiện nó -  hình thành vào những năm 1910 và phát triển </w:t>
        <w:br/>
        <w:t xml:space="preserve">tăng tốc trong hai thập niên giữa hai cuộc đại chiến thế giới I </w:t>
        <w:br/>
        <w:t xml:space="preserve">(1914-18) và II (1939-45). Một số nhà nghiên cứu gắn sự </w:t>
        <w:br/>
        <w:t xml:space="preserve">hình thành chủ nghĩa hiện đại với sáng tác của những “thi </w:t>
        <w:br/>
        <w:t xml:space="preserve">sĩ bị nguyền rủa” những năm 1870 (P. Verlaine, A. Rimbaud) </w:t>
        <w:br/>
        <w:t xml:space="preserve">hoặc thậm chí với việc công bố tập thơ Hoa ác (1875) của </w:t>
        <w:br/>
        <w:t xml:space="preserve">Ch. Baudelaire. Nhưng quan điểm được thừa nhận rộng rãi </w:t>
        <w:br/>
        <w:t xml:space="preserve">hơn thì cho rằng chủ nghĩa hiện đại được hình thành do </w:t>
        <w:br/>
        <w:t xml:space="preserve">việc xem xét lại những cơ sở triết học và nguyên tắc sáng tác </w:t>
        <w:br/>
        <w:t xml:space="preserve">của văn hóa nghệ thuật thế kỷ XIX; sự xem xét này trải dài </w:t>
        <w:br/>
        <w:t xml:space="preserve">một vài thập niên trước thế chiến ĩ (1914-18) và được chứng </w:t>
        <w:br/>
        <w:t xml:space="preserve">tỏ bởi chính lịch sử những trường phái và khuynh hướng </w:t>
        <w:br/>
        <w:t>ở văn hóa nghệ thuật châu Âu như chủ nghĩa ấn tượng</w:t>
        <w:br/>
        <w:t>76 I LẠI NGUYÊN ÂN</w:t>
        <w:br/>
      </w:r>
    </w:p>
    <w:p>
      <w:r>
        <w:t xml:space="preserve">(impressionisme), chủ nghĩa tượng trưng (symbolisme), </w:t>
        <w:br/>
        <w:t xml:space="preserve">nến kịch mới, chủ nghĩa lập thể (cubisme), chủ nghĩa hình </w:t>
        <w:br/>
        <w:t xml:space="preserve">tượng (imginisme), chủ nghĩa vị lai (íủturisme) và hàng loạt </w:t>
        <w:br/>
        <w:t xml:space="preserve">nhóm phái khác, ít quan trọng hơn. Các trường phái này, với </w:t>
        <w:br/>
        <w:t xml:space="preserve">mọi khác biệt trong các cương lĩnh và tuyên ngôn, vẫn thống </w:t>
        <w:br/>
        <w:t xml:space="preserve">nhất ở chỗ cảm nhận thời mình như thời của những chuyển </w:t>
        <w:br/>
        <w:t xml:space="preserve">biến lịch sử kéo theo sự phá sản những tín ngưỡng và giá trị </w:t>
        <w:br/>
        <w:t xml:space="preserve">tinh thần của các thế hệ tiến bối. Từ đó nảy sinh tín niệm </w:t>
        <w:br/>
        <w:t xml:space="preserve">vế sự tất yếu phải đổi mới triệt để ngôn ngữ nghệ thuật của </w:t>
        <w:br/>
        <w:t xml:space="preserve">chủ nghĩa hiện thực kinh điển; tín niệm này tạo ra xung lực </w:t>
        <w:br/>
        <w:t xml:space="preserve">căn bản cho sự hình thành chủ nghĩa hiện đại như một chủ </w:t>
        <w:br/>
        <w:t>thuyết thẩm mỹ.</w:t>
        <w:br/>
        <w:t xml:space="preserve">Chủ nghĩa hiện đại được hình thành trong điểu kiện </w:t>
        <w:br/>
        <w:t xml:space="preserve">khủng hoảng xã hội lịch sử đang tới gần với quy mô chưa </w:t>
        <w:br/>
        <w:t xml:space="preserve">từng thấy mà tột đỉnh là chiên tranh thế giới. Không khí này </w:t>
        <w:br/>
        <w:t xml:space="preserve">làm gia tăng cảm quan vê' sự thiếu căn cứ của niềm tin vào </w:t>
        <w:br/>
        <w:t xml:space="preserve">tính liên tục của tiến bộ xã hội, niềm tin này vốn là nét tiêu </w:t>
        <w:br/>
        <w:t xml:space="preserve">biểu cho não trạng trí thức thế kỷ XIX gắn với chủ nghĩa </w:t>
        <w:br/>
        <w:t xml:space="preserve">nhân đạo và chủ nghĩa tự do. Sự phá sản của lối nhận thức </w:t>
        <w:br/>
        <w:t xml:space="preserve">thực chứng chủ nghĩa mà đến lúc áy đang còn có Ưu thế, </w:t>
        <w:br/>
        <w:t xml:space="preserve">ngày càng trở nên hiển nhiên. Những quan niệm mới trong </w:t>
        <w:br/>
        <w:t xml:space="preserve">các khoa học tự nhiên và các khoa học nhân văn đưa đến </w:t>
        <w:br/>
        <w:t xml:space="preserve">chồ làm thay đổi căn bản sự hình dung vể thế giới, -  điểu </w:t>
        <w:br/>
        <w:t xml:space="preserve">này trực tiếp có sự vang vọng trong nghệ thuật của chủ nghĩa </w:t>
        <w:br/>
        <w:t xml:space="preserve">hiện đại mà tâm thê triết học là chuyến dịch “a reaiibus ad </w:t>
        <w:br/>
        <w:t xml:space="preserve">realiora” (từ thực đến thực hơn). Nguyên tắc chiếm lĩnh ý </w:t>
        <w:br/>
        <w:t>nghĩa kín nhiệm đằng sau vẻ ngoài kinh nghiệm của các sự</w:t>
        <w:br/>
        <w:t xml:space="preserve">/50 THUẬT NGỮ VẢN HỌC I </w:t>
        <w:br/>
        <w:t>77</w:t>
        <w:br/>
      </w:r>
    </w:p>
    <w:p>
      <w:r>
        <w:t xml:space="preserve">vật và hiện tượng là nguyên tắc đáp ứng được tinh thần của </w:t>
        <w:br/>
        <w:t xml:space="preserve">văn hóa này, -  văn hóa mà những tư tưởng nghệ thuật của </w:t>
        <w:br/>
        <w:t xml:space="preserve">nó có sự gần gũi các học thuyết triết học và khoa học đương </w:t>
        <w:br/>
        <w:t xml:space="preserve">thời, nơi mà việc truy tầm “cái thực hơn” đưa đến việc xét lại </w:t>
        <w:br/>
        <w:t xml:space="preserve">tận gốc các nguyên tắc và luận điểm thực chứng chủ nghĩa </w:t>
        <w:br/>
        <w:t>vốn chỉ dựa trên việc nghiên cứu “cái thực”.</w:t>
        <w:br/>
        <w:t xml:space="preserve">Có ý nghĩa đặc biệt đối với sáng tác của các môn đổ của </w:t>
        <w:br/>
        <w:t xml:space="preserve">chủ nghĩa hiện đại: là quan niệm “dòng ý thức”, được đề xuất </w:t>
        <w:br/>
        <w:t xml:space="preserve">bằng thực nghiệm và về sau được luận chứng vể lý thuyết </w:t>
        <w:br/>
        <w:t xml:space="preserve">trong cuốn Các nguyên tắc của tâm lý học (The Principles o f </w:t>
        <w:br/>
        <w:t xml:space="preserve">Psychology, 1890) của triết gia Mỹ w. Ịames; là học thuyết vê' </w:t>
        <w:br/>
        <w:t xml:space="preserve">trực giác và sự lý giải các quá trình sống theo lối SO sánh với </w:t>
        <w:br/>
        <w:t xml:space="preserve">các quá trình ý thức, được đế xuất trong các công trình của </w:t>
        <w:br/>
        <w:t xml:space="preserve">tư tưởng gia Pháp H. Bergson Những dữ kiện trực cảm cùa </w:t>
        <w:br/>
        <w:t xml:space="preserve">ỷ thức (Les données immediates de ỉa Concience, 1889), Tiến </w:t>
        <w:br/>
        <w:t xml:space="preserve">hóa sáng tạo (ư évolution créatrice, 1907); là thuyết phân </w:t>
        <w:br/>
        <w:t>tâm học do tâm lý học gia Áo s. Freud xây dựng (Tôi và Nó,</w:t>
        <w:br/>
        <w:t xml:space="preserve">1923). Có tác động rộng lớn đến văn học và nghệ thuật của </w:t>
        <w:br/>
        <w:t xml:space="preserve">chủ nghĩa hiện đại là lý thuyết về mẫu gốc (archétypes, tức là </w:t>
        <w:br/>
        <w:t xml:space="preserve">những hình tượng biểu đạt vô thức tập thể) do học giả Thụy </w:t>
        <w:br/>
        <w:t xml:space="preserve">Sĩ c. Jung đề xuất. Một số đặc điểm của cái nhìn nghệ thuật </w:t>
        <w:br/>
        <w:t xml:space="preserve">ở chủ nghĩa hiện đại, ví dụ sự lý giải không gian và thời gian, </w:t>
        <w:br/>
        <w:t xml:space="preserve">xét vê' khách quan, là có chỗ chung với thuyết tương đối của </w:t>
        <w:br/>
        <w:t>khoa học gia Dức A. Einsteinề</w:t>
        <w:br/>
        <w:t xml:space="preserve">Mặc dù không có một văn kiện mang tính cương lĩnh </w:t>
        <w:br/>
        <w:t>nêu những tiến đề xuất phát và những mục tiêu thẩm mỹ</w:t>
        <w:br/>
        <w:t>78 I LẠI NGUYÊN ÂN</w:t>
        <w:br/>
      </w:r>
    </w:p>
    <w:p>
      <w:r>
        <w:t xml:space="preserve">của chủ nghĩa hiện đại, nhưng sự phát triển của khuynh </w:t>
        <w:br/>
        <w:t xml:space="preserve">hướng này trong văn hóa văn nghệ phương Tầy đã làm định </w:t>
        <w:br/>
        <w:t xml:space="preserve">hình những đặc điểm đặc trưng cho nó, khiến người ta có </w:t>
        <w:br/>
        <w:t xml:space="preserve">căn cứ để nói vế nó như một hệ thống nghệ thuật nhất định. </w:t>
        <w:br/>
        <w:t xml:space="preserve">Chủ nghĩa hiện đại luôn luôn dủt khoát từ bỏ nguyên tắc </w:t>
        <w:br/>
        <w:t xml:space="preserve">đại diện (représentation, tức là sự miêu tả thực tại trong hệ </w:t>
        <w:br/>
        <w:t xml:space="preserve">thống những liên hệ có thực, được tái tạo dưới dấu hiệu tính </w:t>
        <w:br/>
        <w:t xml:space="preserve">xác thực, gióng như thực); đi ngược lại nguyên tắc ẩy, nó </w:t>
        <w:br/>
        <w:t xml:space="preserve">nhấn mạnh tính ước lệ của bức tranh tác phẩm vốn được xây </w:t>
        <w:br/>
        <w:t xml:space="preserve">dựng theo tư tưởng vế nghệ thuật biến thái (déíormation), </w:t>
        <w:br/>
        <w:t xml:space="preserve">phi logic hóa (alogique), trò chơi các hàm nghĩa, -  bằng vào </w:t>
        <w:br/>
        <w:t xml:space="preserve">đó nó nhấn mạnh rằng không thể có những chân lý cuối </w:t>
        <w:br/>
        <w:t xml:space="preserve">cùng không thể tranh cãi vế thế giới và con người. Sự kiện </w:t>
        <w:br/>
        <w:t xml:space="preserve">đời sống được chủ nghĩa hiện đại tiếp nhận không như là </w:t>
        <w:br/>
        <w:t xml:space="preserve">dữ kiện mà như là vấn để; ở đây ngự trị trạng thái “do dự </w:t>
        <w:br/>
        <w:t xml:space="preserve">nhận thức luận”; ở đây thừa nhận là không thể thực hiện </w:t>
        <w:br/>
        <w:t xml:space="preserve">được tính toàn vẹn và tính nguyên bản của việc tái tạo thế </w:t>
        <w:br/>
        <w:t>giới trong toàn bộ sự phong phú của các mối liên hệ của nó,</w:t>
        <w:br/>
        <w:t xml:space="preserve">-  điểu đã từng là nhiệm vụ sáng tạo chính yếu của văn hóa </w:t>
        <w:br/>
        <w:t xml:space="preserve">nghệ thuật thế kỷ XIX vốn phát triển trong giới hạn của mỹ </w:t>
        <w:br/>
        <w:t xml:space="preserve">học chủ nghĩa hiện thực kinh điển. Đặc trưng cho chủ nghĩa </w:t>
        <w:br/>
        <w:t xml:space="preserve">hiện đại là thiên về sự miêu tả thực tại như là hỗn độn và </w:t>
        <w:br/>
        <w:t xml:space="preserve">phi lý; cá nhân thường hay được mô tả trong văn cảnh sự </w:t>
        <w:br/>
        <w:t xml:space="preserve">tha hóa khỏi cái xã hội mà quy luật của nó bị coi là không </w:t>
        <w:br/>
        <w:t xml:space="preserve">thê’ nắm bắt được, là phi lôgic, phi lý tính. Tình thế tha hóa </w:t>
        <w:br/>
        <w:t xml:space="preserve">mà con người gặp phải, cả ở đời sống xã hội lẫn ở đời sống </w:t>
        <w:br/>
        <w:t>riêng tư, luôn luôn được khẳng định là không thể hiểu được,</w:t>
        <w:br/>
        <w:t>150 THUẬT NGỮ VẢN HỌC I 79</w:t>
        <w:br/>
      </w:r>
    </w:p>
    <w:p>
      <w:r>
        <w:t xml:space="preserve">không thể đối thoại được với nó, điếu này làm nảy sinh phức </w:t>
        <w:br/>
        <w:t xml:space="preserve">cảm (complex) “ý thức bẫt hạnh”, -  ý thức này được tái tạo </w:t>
        <w:br/>
        <w:t xml:space="preserve">trong rất nhiểu tác phẩm nổi danh của chủ nghĩa hiện đại, </w:t>
        <w:br/>
        <w:t>bắt đẩu từ sáng tác của F. Kafka.</w:t>
        <w:br/>
        <w:t xml:space="preserve">Tình thế tha hóa nói trên gây nên sự nổi loạn triệt để </w:t>
        <w:br/>
        <w:t xml:space="preserve">chống lại “thân phận con người”, thường là bi thảm, do </w:t>
        <w:br/>
        <w:t xml:space="preserve">sự vô nghĩa lý bản thể luận của nó, -  đây là để tài thường </w:t>
        <w:br/>
        <w:t xml:space="preserve">gặp trong văn học chủ nghĩa hiện sinh. Tình thế áy cũng </w:t>
        <w:br/>
        <w:t xml:space="preserve">gây nên phản tư triết học mà kết quả là hình ảnh thực tại </w:t>
        <w:br/>
        <w:t xml:space="preserve">dường như mãi mãi trong vòng tuần hoàn lặp đi lặp lại, </w:t>
        <w:br/>
        <w:t xml:space="preserve">khi mà mỗi lúc mỗi rõ ra rằng cá nhân, do bị mất hút trong </w:t>
        <w:br/>
        <w:t xml:space="preserve">“đám đông những kẻ đơn độc”, đã đánh mất cảm giác vể ý </w:t>
        <w:br/>
        <w:t xml:space="preserve">nghĩa và phương hướng sự tổn tại của chính mình (các tiểu </w:t>
        <w:br/>
        <w:t xml:space="preserve">thuyết của J. Joyce). Ý thức được tính bất toàn của mình, </w:t>
        <w:br/>
        <w:t xml:space="preserve">nhân vật của văn học chủ nghĩa hiện đại suy tư đặc biệt </w:t>
        <w:br/>
        <w:t xml:space="preserve">căng thẳng vế vấn để tự nhận dạng, tự đổng nhất (Self- </w:t>
        <w:br/>
        <w:t xml:space="preserve">Identity, tiếng Anh, trỏ việc con người tự nhận dạng bằng </w:t>
        <w:br/>
        <w:t xml:space="preserve">cách đổng nhất mình theo các phạm trù xã hội, giới tính, </w:t>
        <w:br/>
        <w:t xml:space="preserve">vai trò, nhóm phái, văn hóa... này hoặc khác) và đi đến </w:t>
        <w:br/>
        <w:t xml:space="preserve">chỗ tin rằng không thể nào có được hình ảnh hữu cơ nội </w:t>
        <w:br/>
        <w:t xml:space="preserve">tại, hoàn tất vể bản thân mình. Tính chất đứt đoạn, rời rạc </w:t>
        <w:br/>
        <w:t xml:space="preserve">của kinh nghiệm tinh thẩn và tình cảm được nhân vật của </w:t>
        <w:br/>
        <w:t xml:space="preserve">văn học này cảm nhận theo lối bi ca có tính kịch (ví dụ </w:t>
        <w:br/>
        <w:t xml:space="preserve">sáng tác được xem thuộc loại “sử thi chủ quan hóa” của M. </w:t>
        <w:br/>
        <w:t xml:space="preserve">Proust, văn xuôi V. Nabokov thời kỳ ở Mỹ), nhưng đôi khi </w:t>
        <w:br/>
        <w:t xml:space="preserve">trong văn học chủ nghĩa hiện đại lại có sự thiên lệch vể lối </w:t>
        <w:br/>
        <w:t>trình bày vừa hể vừa bi đát, với ưu thế của yếu tố “hài hước</w:t>
        <w:br/>
        <w:t>80 I LẠI NGUYÊN ÂN</w:t>
        <w:br/>
      </w:r>
    </w:p>
    <w:p>
      <w:r>
        <w:t xml:space="preserve">đen” /black houmor/ (ví dụ kịch phi lý của E. Ionesco và s. </w:t>
        <w:br/>
        <w:t>Beckett, tiểu thuyết của J. Barth và T. Pynchon).</w:t>
        <w:br/>
        <w:t xml:space="preserve">Giễu nhại một số tín niệm triết lý và nghệ thuật sâu xa </w:t>
        <w:br/>
        <w:t>nhất, đặc trưng cho thời đại chủ nghĩa hiện thực kinh điển,</w:t>
        <w:br/>
        <w:t xml:space="preserve">-  là yếu tố quan trọng ở nhiẽu tác phầm chủ nghĩa hiện đại, </w:t>
        <w:br/>
        <w:t xml:space="preserve">ngay từ những tác phẩm thời đầu (ví dụ kịch và văn xuôi của </w:t>
        <w:br/>
        <w:t xml:space="preserve">A. Jarry), và là bộ phận khăng khít trong cương lĩnh sáng </w:t>
        <w:br/>
        <w:t xml:space="preserve">tác của những trường phái đã hoàn toàn thuộc vê' lịch sử </w:t>
        <w:br/>
        <w:t xml:space="preserve">cùa chủ nghĩa hiện đại như chủ nghĩa đa đa (dadaisme), chủ </w:t>
        <w:br/>
        <w:t xml:space="preserve">nghĩa siêu thực (surréalisme). Trong khi đó, nét tiêu biểu </w:t>
        <w:br/>
        <w:t xml:space="preserve">cho những đại diện lớn nhất của chù nghĩa hiện đại lại là nỏ </w:t>
        <w:br/>
        <w:t xml:space="preserve">lực dựa vào những hiện tượng của văn hóa nghệ thuật thê </w:t>
        <w:br/>
        <w:t xml:space="preserve">kỷ XIX được họ lý giải lại, những hiện tượng này, trong sự lý </w:t>
        <w:br/>
        <w:t xml:space="preserve">giải của họ, hóa ra lại vượt ra ngoài khuôn khổ mỹ học hiện </w:t>
        <w:br/>
        <w:t xml:space="preserve">thực chủ nghĩa (ví dụ A. Belyi đọc kỹ N.v. Gogol là người </w:t>
        <w:br/>
        <w:t xml:space="preserve">ảnh hưởng mạnh đến văn xuôi ông; M. Proust thì lĩnh hội </w:t>
        <w:br/>
        <w:t xml:space="preserve">từ Flaubert những bài học quan trọng cho riêng ông, điểu </w:t>
        <w:br/>
        <w:t xml:space="preserve">trước hết nếu không phải duy nhất ông thu nhận được từ </w:t>
        <w:br/>
        <w:t xml:space="preserve">nhà văn này là ý tưởng về việc tác phẩm không phụ thuộc </w:t>
        <w:br/>
        <w:t xml:space="preserve">vào bất cứ ý thức hệ hay sự giáo huấn nào). Trong việc đối </w:t>
        <w:br/>
        <w:t xml:space="preserve">thoại với truyến thống, chủ nghĩa hiện đại đặc biệt chú ý đến </w:t>
        <w:br/>
        <w:t xml:space="preserve">văn học của chủ nghĩa lãng mạn: ở đây nó tìm thấy một số </w:t>
        <w:br/>
        <w:t xml:space="preserve">mô-típ và tư tưởng nghệ thuật sẽ được phát triển rộng trong </w:t>
        <w:br/>
        <w:t xml:space="preserve">thực tiễn nghệ thuật của nó, chẳng hạn quyến lực của tha </w:t>
        <w:br/>
        <w:t xml:space="preserve">hóa làm mất đi tính toàn vẹn của kinh nghiệm đời sống, trên </w:t>
        <w:br/>
        <w:t>cơ sở này có sự nảy sinh của “mỉa mai kiểu lãng mạn”.</w:t>
        <w:br/>
        <w:t>/50 THUẬT NGỮ VẢN HỌC I 81</w:t>
        <w:br/>
      </w:r>
    </w:p>
    <w:p>
      <w:r>
        <w:t xml:space="preserve">Chủ nghĩa hiện đại thời đầu nồi bật bởi tham vọng xây </w:t>
        <w:br/>
        <w:t xml:space="preserve">dựng và luận chứng bằng nghệ thuật một quan niệm của </w:t>
        <w:br/>
        <w:t xml:space="preserve">mình vế kinh nghiệm nhân loại trong thời đại mình. Quan </w:t>
        <w:br/>
        <w:t xml:space="preserve">niệm ấy đòi hỏi phải vượt qua nguyên tắc thông tin mô </w:t>
        <w:br/>
        <w:t xml:space="preserve">phỏng (reíerence mimetique, -  tức là việc chủ ý để tác phẩm </w:t>
        <w:br/>
        <w:t xml:space="preserve">nghệ thuật có sự tương ứng với phạm vi các hiện tượng của </w:t>
        <w:br/>
        <w:t xml:space="preserve">thực tại khách quan được xem là căn bản nhất để hiểu nó), </w:t>
        <w:br/>
        <w:t xml:space="preserve">nguyên tắc mà những người theo chủ nghĩa hiện đại cho là </w:t>
        <w:br/>
        <w:t xml:space="preserve">đã cũ kỹ hết thời; quan niệm ấy đòi hỏi biểu đạt sự tự ý thức </w:t>
        <w:br/>
        <w:t xml:space="preserve">mới của một văn học chăm lo không phải đến vấn để tái </w:t>
        <w:br/>
        <w:t xml:space="preserve">hiện chân thực thực tại, mà là đến các tỷ lệ và các cấp độ của </w:t>
        <w:br/>
        <w:t xml:space="preserve">sự tiếp nhận kinh nghiệm sống. Tuy vậy vẫn phải thừa nhận </w:t>
        <w:br/>
        <w:t xml:space="preserve">rằng kinh nghiệm ấy là một loại nội dung tinh thần “siêu </w:t>
        <w:br/>
        <w:t xml:space="preserve">hình học của thực tại” nhất định, và đôi khi những nhà văn </w:t>
        <w:br/>
        <w:t xml:space="preserve">thuộc vế chủ nghĩa hiện đại như T.s. Eliot thậm chí vẫn tìm </w:t>
        <w:br/>
        <w:t xml:space="preserve">thấy ở kinh nghiệm này một ý nghĩa siêu việt nào đó. Nhưng </w:t>
        <w:br/>
        <w:t xml:space="preserve">cùng với mức phát triển của chủ nghĩa hiện đại, đề tài này có </w:t>
        <w:br/>
        <w:t xml:space="preserve">vai trò ngày càng ít đáng kể hơn, nhường chỗ cho những sự </w:t>
        <w:br/>
        <w:t xml:space="preserve">thực nghiệm vì thực nghiệm với ngôn ngữ nghệ thuật, -  sự </w:t>
        <w:br/>
        <w:t xml:space="preserve">thực nghiệm vốn càng ngày càng mang tính chất hình thức </w:t>
        <w:br/>
        <w:t xml:space="preserve">nhiều hơn (ví dụ việc “tiểu thuyết mới” Pháp để ra chương </w:t>
        <w:br/>
        <w:t xml:space="preserve">trình chỗng “dị biệt mô tả tạo hình”), có khi mang tính chất </w:t>
        <w:br/>
        <w:t xml:space="preserve">phá hoại (ví dụ việc s. Beckett thời cuối đã đi tới ý tưởng về </w:t>
        <w:br/>
        <w:t xml:space="preserve">“văn học của sự im lặng”, tức là từ bỏ sáng tác, thay sáng tác </w:t>
        <w:br/>
        <w:t xml:space="preserve">bằng những trang giấy trống không biểu thị hành vi không </w:t>
        <w:br/>
        <w:t xml:space="preserve">chấp nhận thế giới). I. Hassan, nhà nghiên cứu chủ nghĩa </w:t>
        <w:br/>
        <w:t>hiện đại và giai đoạn “hậu hiện đại” kế tiếp nó, đã viết rằng,</w:t>
        <w:br/>
        <w:t>82 I LẠI NGUYÊN ÂN</w:t>
        <w:br/>
      </w:r>
    </w:p>
    <w:p>
      <w:r>
        <w:t xml:space="preserve">khác với chủ nghĩa hiện đại “giai đoạn kinh điển”, ở giai đoạn </w:t>
        <w:br/>
        <w:t xml:space="preserve">sau trong văn học mọi thứ đểu trở nên khả thể, kể cả “sự </w:t>
        <w:br/>
        <w:t xml:space="preserve">tiêu diệt mang tính nghi lễ đối với ngôn ngữ”, và sẽ biến mất </w:t>
        <w:br/>
        <w:t xml:space="preserve">cả “siêu hình học”, cả “siêu việt”, cả “mục đích luận”, tức là </w:t>
        <w:br/>
        <w:t xml:space="preserve">những thứ vốn có trong thực tiễn nghệ thuật chủ nghĩa hiện </w:t>
        <w:br/>
        <w:t xml:space="preserve">đại, nếu ta nói tới J. Joyce, T. Eliot hoặc E. Pound. Những </w:t>
        <w:br/>
        <w:t xml:space="preserve">người này cũng như những nhà văn Anh tham gia nhóm </w:t>
        <w:br/>
        <w:t xml:space="preserve">Bloomsbury hình thành những năm 1910 do V. Woolf đứng </w:t>
        <w:br/>
        <w:t xml:space="preserve">đầu, -  đểu giữ vai trò quan trọng trong việc khởi thảo những </w:t>
        <w:br/>
        <w:t xml:space="preserve">luận điểm quan trọng nhất trong cương lĩnh văn học của chủ </w:t>
        <w:br/>
        <w:t xml:space="preserve">nghĩa hiện đại, dự kiến những nguyên tắc mới của việc tạo </w:t>
        <w:br/>
        <w:t xml:space="preserve">dựng thế giới nghệ thuật (xu hướng huyền thoại, việc nhấn </w:t>
        <w:br/>
        <w:t xml:space="preserve">mạnh tính chủ quan cá nhân của sự tri giác và cảm nhận </w:t>
        <w:br/>
        <w:t xml:space="preserve">thực tại, tính đa bội diện mạo và khó khan tự nhận dạng của </w:t>
        <w:br/>
        <w:t xml:space="preserve">nhân vật, việc cần thiết phải dẫn giải “ký ức văn hóa”, có khi </w:t>
        <w:br/>
        <w:t>các trích dẫn ấy cấu tạo nên văn bản).</w:t>
        <w:br/>
        <w:t xml:space="preserve">Có ý nghĩa cốt yếu đối với các nhà văn này (và về sau, </w:t>
        <w:br/>
        <w:t xml:space="preserve">đối với mỹ học của chủ nghĩa hiện đại nói chung): là những </w:t>
        <w:br/>
        <w:t xml:space="preserve">tư tưởng triết học của G. Moore, -  cuốn Các nguyên tắc </w:t>
        <w:br/>
        <w:t xml:space="preserve">đạo đức học (1903) của ông chứng minh tính bất khả của </w:t>
        <w:br/>
        <w:t xml:space="preserve">sự phân giới các tiêu chí thiện và ác dựa vào các chủ thuyết </w:t>
        <w:br/>
        <w:t xml:space="preserve">vế tiến hóa xã hội hoặc các chuẩn mực tự nhiên được thừa </w:t>
        <w:br/>
        <w:t xml:space="preserve">nhận chung; là các luận điểm của F.H. Bradley, người theo </w:t>
        <w:br/>
        <w:t xml:space="preserve">thuyết Hegel, trình bày trong luận văn Biểu kiến và thực tại </w:t>
        <w:br/>
        <w:t xml:space="preserve">(1893). Công liìnli này pliê phán quan niệm  tự bằng lùng </w:t>
        <w:br/>
        <w:t xml:space="preserve">với lối nhận thức thực tại bằng kinh nghiệm và cho là mọi tri </w:t>
        <w:br/>
        <w:t>thức vể thực tại sẽ không chính xác, không hoàn chỉnh nếu</w:t>
        <w:br/>
        <w:t>/50 THUẬT NGỮ VẢN HỌC I 83</w:t>
        <w:br/>
      </w:r>
    </w:p>
    <w:p>
      <w:r>
        <w:t xml:space="preserve">coi thường đặc trưng những khúc xạ của thực tại trong sự </w:t>
        <w:br/>
        <w:t>tiếp nhận của cá nhân.</w:t>
        <w:br/>
        <w:t xml:space="preserve">T.s. Eliot đem lại sự chính xác cần thiết về nội dung cho </w:t>
        <w:br/>
        <w:t xml:space="preserve">khái niệm chủ nghĩa hiện đại. Cảm quan vể sự khủng hoảng </w:t>
        <w:br/>
        <w:t xml:space="preserve">tư tưởng, vê sự cạn kiệt khả năng của nghệ thuật chủ nghĩa </w:t>
        <w:br/>
        <w:t xml:space="preserve">hiện thực kinh điển, -  ở Eliot và các nghệ sĩ gần gũi quan </w:t>
        <w:br/>
        <w:t xml:space="preserve">điểm với ông (P. Valéry, G. Benn) đã chuyển thành niềm tin </w:t>
        <w:br/>
        <w:t xml:space="preserve">về sự kết thúc một thời đại nhất định trong văn hóa, -  thời </w:t>
        <w:br/>
        <w:t>đại với sự ngự trị của chủ thuyết nhân đạo (humanisme).</w:t>
        <w:br/>
        <w:t xml:space="preserve">Hệ thống mới những tư tưởng triết học mỹ học mà </w:t>
        <w:br/>
        <w:t xml:space="preserve">bằng vào đó người ta tìm tòi những hình thức miêu tả đích </w:t>
        <w:br/>
        <w:t xml:space="preserve">thực của thế kỷ XX  (tức là thực hiện nguyên tắc “cái nhìn </w:t>
        <w:br/>
        <w:t xml:space="preserve">đương đại” chuẩn mực đối với chủ nghĩa hiện đại), làm hình </w:t>
        <w:br/>
        <w:t xml:space="preserve">thành ở các nhà văn theo định hướng ấy một thái độ phê </w:t>
        <w:br/>
        <w:t xml:space="preserve">phán toàn diện đối với chủ nghĩa nhân đạo; -  đối lập với </w:t>
        <w:br/>
        <w:t xml:space="preserve">nó, người ta biện hộ cho sự sáng tạo siêu cá nhân, chống </w:t>
        <w:br/>
        <w:t xml:space="preserve">lại lối sung bái “cá nhân tuyên ngôn” vốn đả không thể nắm </w:t>
        <w:br/>
        <w:t xml:space="preserve">được ý nghĩa tối cao của tổn tại. Truyển đạt sự bối rối của </w:t>
        <w:br/>
        <w:t xml:space="preserve">cá nhân bị mất chỗ dựa tinh thần của mình cùng với sự phá </w:t>
        <w:br/>
        <w:t xml:space="preserve">sản của chủ nghĩa nhân đạo, xây dựng lại “ý thức bất hạnh”, </w:t>
        <w:br/>
        <w:t xml:space="preserve">nơi diễn ra “sự pha trộn liên tục những kinh nghiệm khác </w:t>
        <w:br/>
        <w:t xml:space="preserve">nhau”, theo Eliot, sáng tác trở thành hành động chống lại sự </w:t>
        <w:br/>
        <w:t xml:space="preserve">tuyệt vọng, trở thành lối thoát khỏi ngõ cụt, đem lại cho đời </w:t>
        <w:br/>
        <w:t xml:space="preserve">những giá trị đạo đức và văn hóa. “C ốt trnyện chính” của các </w:t>
        <w:br/>
        <w:t xml:space="preserve">tác phẩm hiện đại chủ nghĩa theo nguyên tắc “sáng tác siêu </w:t>
        <w:br/>
        <w:t>cá nhân” được xác định bởi nỗ lực -  đằng sau cái hỗn độn</w:t>
        <w:br/>
        <w:t>84 I LẠI NGUYÊN ÂN</w:t>
        <w:br/>
      </w:r>
    </w:p>
    <w:p>
      <w:r>
        <w:t xml:space="preserve">của “thực tại tai biến” đang dựng lên -  vạch ra sự hiện diện </w:t>
        <w:br/>
        <w:t xml:space="preserve">cùa truyến thống văn hóa, tính tích cực của nguyên tắc tinh </w:t>
        <w:br/>
        <w:t xml:space="preserve">thần khiến tổn tại trở nên có ý nghĩa, có mục đích. Thi pháp </w:t>
        <w:br/>
        <w:t xml:space="preserve">thích đáng cho “cốt truyện” ấy thường là hợp kim của tính bi </w:t>
        <w:br/>
        <w:t xml:space="preserve">kịch, sự diễu nhại, tính trữ tình, những liên tưởng khái niệm </w:t>
        <w:br/>
        <w:t xml:space="preserve">và hiển thị, -  hợp kim này thường rất đặc trưng ở mỗi nghệ </w:t>
        <w:br/>
        <w:t xml:space="preserve">sĩ lớn (điều này dường như được thể hiện rất hữu cơ) trong </w:t>
        <w:br/>
        <w:t xml:space="preserve">một tác phẩm mang tính cương lĩnh của chủ nghĩa hiện đại: </w:t>
        <w:br/>
        <w:t xml:space="preserve">trường ca Đất hoang (1922, của T.s. Eliot)Ễ Tiêu biểu cho thi </w:t>
        <w:br/>
        <w:t xml:space="preserve">pháp này: là việc sử dụng rộng rãi thần thoại hoặc những hổi </w:t>
        <w:br/>
        <w:t xml:space="preserve">ức lờ mờ được huyên thoại hóa (bằng vào đó nhấn mạnh </w:t>
        <w:br/>
        <w:t xml:space="preserve">tính bến vững, “vĩnh cửu” của những xung đột chính yếu </w:t>
        <w:br/>
        <w:t xml:space="preserve">đang diễn ra thông qua cái có vẻ như vô nghĩa của thực tại); </w:t>
        <w:br/>
        <w:t xml:space="preserve">là tư tưởng vể dòng ý thức -  tức là cái đưa đến chổ làm biến </w:t>
        <w:br/>
        <w:t xml:space="preserve">đổi sự hình dung trước đó về tính ổn định tâm lý và tính đơn </w:t>
        <w:br/>
        <w:t>dạng ở sự phản xạ của cá nhân đến ngoại giới.</w:t>
        <w:br/>
        <w:t xml:space="preserve">Hệ thống mới những phương thức miêu tả và thủ đoạn </w:t>
        <w:br/>
        <w:t xml:space="preserve">nghệ thuật trong văn học chủ nghĩa hiện đại được khẳng </w:t>
        <w:br/>
        <w:t xml:space="preserve">định đổng thời với cách hiểu mới vê' con người, khi mà tất </w:t>
        <w:br/>
        <w:t xml:space="preserve">cả những nét cá biệt, không điển hình, nằm ngoài phạm </w:t>
        <w:br/>
        <w:t xml:space="preserve">vi tính quyết định luận xã hội, -  hóa ra đểu rất cốt yếu (vế </w:t>
        <w:br/>
        <w:t xml:space="preserve">mặt này, kinh nghiệm của D.H. Lavvrence là hết sức quan </w:t>
        <w:br/>
        <w:t xml:space="preserve">trọng). Khi chú trọng đặc biệt đến lĩnh vực tiềm thủc cũng </w:t>
        <w:br/>
        <w:t xml:space="preserve">như đến các hình tượng mẫu gốc (archétype) thì sự nội </w:t>
        <w:br/>
        <w:t xml:space="preserve">quan (introspection) trở thành phương thức thâm nhập vào </w:t>
        <w:br/>
        <w:t xml:space="preserve">những động cơ thầm kín nhất của con người, tiếp cận chân </w:t>
        <w:br/>
        <w:t>lý về bản chất con người và vể tính chất những liên hệ của nó</w:t>
        <w:br/>
        <w:t xml:space="preserve">150 THUẬT NGỮ VẢN HỌC I </w:t>
        <w:br/>
        <w:t>85</w:t>
        <w:br/>
      </w:r>
    </w:p>
    <w:p>
      <w:r>
        <w:t xml:space="preserve">với thế giới. Ở nghệ thuật của chủ nghĩa hiện đại, “tấm dệt </w:t>
        <w:br/>
        <w:t xml:space="preserve">tư tưởng” có ý nghĩa cốt yếu hơn hẳn SO với ý đồ tái tạo “tấm </w:t>
        <w:br/>
        <w:t xml:space="preserve">dệt thực tại” trong hình dạng giống như thực. Ước lệ nghệ </w:t>
        <w:br/>
        <w:t xml:space="preserve">thuật, trong những biểu hiện đa dạng nhất của nó, có vai trò </w:t>
        <w:br/>
        <w:t xml:space="preserve">chủ đạo trong văn học này, một văn học trung thành với lối </w:t>
        <w:br/>
        <w:t xml:space="preserve">miêu tả nhán mạng sắc thái chủ quan, không hiếm khi dùng </w:t>
        <w:br/>
        <w:t xml:space="preserve">tới các thành phần trò chơi, mỉa mai, giễu nhại. Có khi (ví </w:t>
        <w:br/>
        <w:t xml:space="preserve">dụ ở chủ nghĩa siêu thực) yếu tố giễu nhại được kết hợp với </w:t>
        <w:br/>
        <w:t xml:space="preserve">sự bộc lộ rõ rệt khuynh hướng tư tưởng: nghệ thuật được ý </w:t>
        <w:br/>
        <w:t xml:space="preserve">thức như phương cách mạnh mẽ để phá hủy những khuôn </w:t>
        <w:br/>
        <w:t xml:space="preserve">sáo, diệt trừ căn bệnh sợ hãi vốn có trong tư duy logic hóa, </w:t>
        <w:br/>
        <w:t>duy lý hóa tám thường.</w:t>
        <w:br/>
        <w:t xml:space="preserve">Với tiến trình thời gian, ở nghệ thuật chủ nghĩa hiện </w:t>
        <w:br/>
        <w:t xml:space="preserve">đại có sự gia tăng của cái mà nó vốn có từ đẩu: sự cảm nhận </w:t>
        <w:br/>
        <w:t xml:space="preserve">đương thời mình như thời đại mà sự liên hệ giữa người với </w:t>
        <w:br/>
        <w:t xml:space="preserve">người bị suy yếu, sự tha hóa trở nên phổ quát, khiến cá nhân </w:t>
        <w:br/>
        <w:t xml:space="preserve">trở nên bất lực trước cái phi lý đang lên ngôi trong đời sống </w:t>
        <w:br/>
        <w:t xml:space="preserve">xã hội. Tình thế này đi kèm với sự gia tăng trong văn học của </w:t>
        <w:br/>
        <w:t xml:space="preserve">chủ nghĩa hiện đại những xu hướng khép kín, phi nội dung </w:t>
        <w:br/>
        <w:t xml:space="preserve">thực tế của sáng tác, -  điều này động chạm đến cả thơ ca </w:t>
        <w:br/>
        <w:t xml:space="preserve">(trường phái chủ nghĩa khách quan Mỹ) lẫn kịch (sân khấu </w:t>
        <w:br/>
        <w:t xml:space="preserve">phi lý, nhát là ở giai đoạn cuối) và văn xuôi. Con đường của </w:t>
        <w:br/>
        <w:t xml:space="preserve">Joyce từ Người Dublin (1914), cuốn sách thể hiện một số tư </w:t>
        <w:br/>
        <w:t xml:space="preserve">tưởng mỹ học căn bản của chủ nghĩa hiện đại nhưng đổng </w:t>
        <w:br/>
        <w:t xml:space="preserve">thời cùng xây dựng dược hình ảnh khá tạo hình vé một thế </w:t>
        <w:br/>
        <w:t xml:space="preserve">giới nhất định, đến Finnegans’ Wake (1939), hoàn toàn khép </w:t>
        <w:br/>
        <w:t>kín trong phạm vi những thử nghiệm với kết cấu, điểm nhìn</w:t>
        <w:br/>
        <w:t>86 I LẠI NGUYÊN ÂN</w:t>
        <w:br/>
      </w:r>
    </w:p>
    <w:p>
      <w:r>
        <w:t xml:space="preserve">và ngôn ngữ, -  có thể được xem như tấm gương vế sự tiến </w:t>
        <w:br/>
        <w:t>triển điển hình cho chủ nghĩa hiện đại nói chung.</w:t>
        <w:br/>
        <w:t xml:space="preserve">Một thời gian dài ngay ở mỹ học phương Tây, thuật ngữ </w:t>
        <w:br/>
        <w:t xml:space="preserve">chủ nghĩa hiện đại (modernisme) bị coi là không chuẩn xác </w:t>
        <w:br/>
        <w:t xml:space="preserve">để miêu tả quá trình nghệ thuật. Đến những năm 1980, thuật </w:t>
        <w:br/>
        <w:t xml:space="preserve">ngữ này được khẳng định chẳng những ở các công trình văn </w:t>
        <w:br/>
        <w:t xml:space="preserve">học sử, nghệ thuật sử, mà cả ở các công trình sử học. Người </w:t>
        <w:br/>
        <w:t xml:space="preserve">ta cho thấy thuật ngữ này có nguổn gốc từ việc các đức cha </w:t>
        <w:br/>
        <w:t xml:space="preserve">của giáo hội Thiên Chúa giáo gọi các xã hội đa thần giáo </w:t>
        <w:br/>
        <w:t xml:space="preserve">(trước Thiên Chúa giáo) ở vùng Địa Trung Hải là anticuus </w:t>
        <w:br/>
        <w:t xml:space="preserve">(cũ, cổ xưa), phân lập với thế giới Thiên Chúa giáo (từ thế kỷ </w:t>
        <w:br/>
        <w:t xml:space="preserve">I, nhất là thế kỷ IV, khi Thiên Chúa giáo trở thành quốc giáo </w:t>
        <w:br/>
        <w:t xml:space="preserve">của đế chế La Mã) mà họ gọi là modernus (mới, hiện tại). </w:t>
        <w:br/>
        <w:t xml:space="preserve">Được dùng như khái niệm phân kỳ lịch sử, thuật ngữ này </w:t>
        <w:br/>
        <w:t xml:space="preserve">(modernity) ban đầu được gắn cho thời sau cổ đại, tức là bao </w:t>
        <w:br/>
        <w:t xml:space="preserve">hàm cả thời trung đại; dần dà thời trung đại được ngẩm tính </w:t>
        <w:br/>
        <w:t xml:space="preserve">vào anticuus (thời cổ đại), còn modernity thì được đem đổi </w:t>
        <w:br/>
        <w:t xml:space="preserve">lập với cái được gọi là các xã hội truyền thống (traditionnal) </w:t>
        <w:br/>
        <w:t xml:space="preserve">và được gắn với thời khai sáng (từ thế kỷ XVII, thậm chí thế </w:t>
        <w:br/>
        <w:t xml:space="preserve">kỷ XV); sau nữa, modernity được gắn với thời của chủ nghĩa </w:t>
        <w:br/>
        <w:t xml:space="preserve">cá nhân, của sản xuất công nghiệp hóa và xã hội tư sản, tức </w:t>
        <w:br/>
        <w:t xml:space="preserve">là các thế kỷ XVIII -  XIX; quan niệm về “ý thức hiện đại chủ </w:t>
        <w:br/>
        <w:t xml:space="preserve">nghĩa” được đem định tính cho cả một thời đại kéo dài đến </w:t>
        <w:br/>
        <w:t xml:space="preserve">tận những năm 1970-1980, khi đã bước vào “thời đại hậu </w:t>
        <w:br/>
        <w:t xml:space="preserve">công nghiệp”. Quan điểm phổ quát hóa chủ nghĩa hiện đại </w:t>
        <w:br/>
        <w:t>thành khái niệm sử học như trên còn là điều được tranh cãi.</w:t>
        <w:br/>
        <w:t>150 THUẬT NGỮ VẢN HỌC I 87</w:t>
        <w:br/>
      </w:r>
    </w:p>
    <w:p>
      <w:r>
        <w:t xml:space="preserve">Ở phạm vi văn hóa nghệ thuật, được chấp nhận nhiều </w:t>
        <w:br/>
        <w:t xml:space="preserve">hơn đối với mỹ học và lịch sử nghệ thuật là quan điểm xem </w:t>
        <w:br/>
        <w:t xml:space="preserve">chủ nghĩa hiện đại như hiện tượng nghệ thuật ở giai đoạn </w:t>
        <w:br/>
        <w:t xml:space="preserve">phát triển gần đây nhất. Tuy vậy vẫn còn những ngờ vực, </w:t>
        <w:br/>
        <w:t xml:space="preserve">phản bác xung quanh những ý đố muốn xem chủ nghĩa hiện </w:t>
        <w:br/>
        <w:t xml:space="preserve">đại như hệ thống thẩm mỹ thống nhất, thể hiện “tinh thần </w:t>
        <w:br/>
        <w:t xml:space="preserve">thời đại”, hoặc những ý đồ muốn miêu tả sự vận động của </w:t>
        <w:br/>
        <w:t>văn học thế kỷ XX với vai trò chủ đạo của chủ nghĩa hiện đại.</w:t>
        <w:br/>
        <w:t xml:space="preserve">Sẽ dễ chấp nhận hơn khi xem chủ nghĩa hiện đại như </w:t>
        <w:br/>
        <w:t xml:space="preserve">một quan niệm thẩm mỹ và một khuynh hướng nghệ thuật </w:t>
        <w:br/>
        <w:t xml:space="preserve">tồn tại bên cạnh một loạt quan niệm và khuynh hướng khác, </w:t>
        <w:br/>
        <w:t xml:space="preserve">sự tương tác giữa chúng thường rất phức tạp. Nhiểu nghệ sĩ </w:t>
        <w:br/>
        <w:t xml:space="preserve">lớn của thế kỷ XX như V. Nabokov, A. Camus, w. Faulkner, </w:t>
        <w:br/>
        <w:t xml:space="preserve">H. Hesse, A. Huxley, G. Garcia Marquez, s. Prokoíìev, F. </w:t>
        <w:br/>
        <w:t xml:space="preserve">Fellini, V.V., trong những giai đoạn khác nhau của đời sáng </w:t>
        <w:br/>
        <w:t xml:space="preserve">tác, thường có sự tiếp cận các tư tưởng, tín điếu của chủ </w:t>
        <w:br/>
        <w:t xml:space="preserve">nghĩa hiện đại, nhưng nói chung họ không hoàn toàn thuộc </w:t>
        <w:br/>
        <w:t xml:space="preserve">về chủ nghĩa hiện đại mặc dù có thể nêu lên sự gần gũi hiển </w:t>
        <w:br/>
        <w:t xml:space="preserve">nhiên của họ với nó cả vẽ hệ để tài được ưu tiên chú ý, cả một </w:t>
        <w:br/>
        <w:t xml:space="preserve">loạt phương tiện nghệ thuật mà họ sử dụng. Trong khi đó, </w:t>
        <w:br/>
        <w:t xml:space="preserve">một loạt nhà văn danh tiếng khác ở thế kỷ XX vẫn tỏ ra gắn </w:t>
        <w:br/>
        <w:t xml:space="preserve">bó với chủ nghĩa hiện thực kinh điển hoặc chủ nghĩa lãng </w:t>
        <w:br/>
        <w:t xml:space="preserve">mạn (I. Bunin, V. Khodasevich, A. Platonov, J. Steinbeck, p. </w:t>
        <w:br/>
        <w:t>Lagerkvist, G. Greene...)</w:t>
        <w:br/>
        <w:t xml:space="preserve">Cần chú ý rằng ở sách báo nghiên cứu trong cộng đổng </w:t>
        <w:br/>
        <w:t>xã hội chủ nghĩa thế giới (1945-1991), trước hết là ở mỹ học</w:t>
        <w:br/>
        <w:t>88 I LẠI NGUYÊN ÂN</w:t>
        <w:br/>
      </w:r>
    </w:p>
    <w:p>
      <w:r>
        <w:t xml:space="preserve">và nghệ thuật học Liên Xô, thuật ngữ “chủ nghĩa hiện đại” </w:t>
        <w:br/>
        <w:t xml:space="preserve">(tiếng Nga: M0flepHM3M) thường dùng để trỏ toàn bộ những </w:t>
        <w:br/>
        <w:t xml:space="preserve">hiện tượng văn nghệ tiến phong được nhìn từ lập trường </w:t>
        <w:br/>
        <w:t xml:space="preserve">đánh giá tiêu cực, phủ định. Đây chủ yếu là lập trường thuộc </w:t>
        <w:br/>
        <w:t xml:space="preserve">tuyến bảo thù trong văn hóa truyến thống đối với mọi hiện </w:t>
        <w:br/>
        <w:t xml:space="preserve">tượng cách tân; ở khoa học của Liên Xô, lập trường ấy trước </w:t>
        <w:br/>
        <w:t xml:space="preserve">hết được quy định bởi tầm thê ý thức hệ giai cấp của đảng </w:t>
        <w:br/>
        <w:t xml:space="preserve">cộng sản cám quyến. Tiên phong (avant-garde), hiện đại </w:t>
        <w:br/>
        <w:t xml:space="preserve">(modernisme) ít khi là đỗi tượng phân tích khoa học nhưng </w:t>
        <w:br/>
        <w:t xml:space="preserve">thường xuyên là đối tượng của sự phê phán trùm lớp, không </w:t>
        <w:br/>
        <w:t xml:space="preserve">cần có căn cứ xác đáng. Chủ nghĩa hiện đại bị chỉ trích là từ </w:t>
        <w:br/>
        <w:t xml:space="preserve">bỏ văn hóa truyến thống (trước hết là văn hóa truyền thống </w:t>
        <w:br/>
        <w:t xml:space="preserve">thế kỷ XIX), là chống chủ nghĩa hiện thực, là chủ trường duy </w:t>
        <w:br/>
        <w:t xml:space="preserve">mỹ, là tuyệt đối hóa các phương tiện biểu cảm nghệ thuật, là </w:t>
        <w:br/>
        <w:t xml:space="preserve">biện hộ cho lĩnh vực phi lý tính, phi logic, phi lý và nghịch lý, </w:t>
        <w:br/>
        <w:t xml:space="preserve">là theo chủ nghĩa bi quan và thế mạt luận, là theo chủ nghĩa </w:t>
        <w:br/>
        <w:t xml:space="preserve">hình thức, là phá bỏ ranh giới nghệ thuật với cuộc đời, v.v. </w:t>
        <w:br/>
        <w:t xml:space="preserve">Các thuật ngữ “chủ nghĩa hiện đại”, “chủ nghĩa hậu hiện đại” </w:t>
        <w:br/>
        <w:t xml:space="preserve">ở đây hoàn toàn mang màu sắc đánh giá tiêu cực phủ định, </w:t>
        <w:br/>
        <w:t xml:space="preserve">không có sự tương ứng với nội hàm các thuật ngữ tương </w:t>
        <w:br/>
        <w:t>đương trong các ngôn ngữ các nước phương Tây.</w:t>
        <w:br/>
        <w:t>CHỦ NGHĨA HIỆN SINH</w:t>
        <w:br/>
        <w:t xml:space="preserve">Khuynh hướng triết học hình thành trước thế chiến I </w:t>
        <w:br/>
        <w:t xml:space="preserve">ở Nga (L. I. Shestov, N. A. Berdyaev), sau thế chiến I ở Đức </w:t>
        <w:br/>
        <w:t>(Heidegger, c. Jaspers, M. Buber), trong thời kỳ thế chiến II ở</w:t>
        <w:br/>
        <w:t xml:space="preserve">/50 THUẬT NGỮ VĂN HỌC I </w:t>
        <w:br/>
        <w:t>89</w:t>
        <w:br/>
      </w:r>
    </w:p>
    <w:p>
      <w:r>
        <w:t xml:space="preserve">Pháp (J.-P. Sartre, Merleau-Ponty, A. Camus, s. de Beauvoir), </w:t>
        <w:br/>
        <w:t xml:space="preserve">sau đó phổ biến ở các nước khác tại châu Âu và ở Hoa Kỳ. </w:t>
        <w:br/>
        <w:t xml:space="preserve">Ở chủ nghĩa hiện sinh, triết học được khảo sát như một </w:t>
        <w:br/>
        <w:t xml:space="preserve">lĩnh vực nhận thức gần với sáng tác nghệ thuật và khác với </w:t>
        <w:br/>
        <w:t xml:space="preserve">khoa học. Theo quan điểm của chủ nghĩa hiện sinh: nhận </w:t>
        <w:br/>
        <w:t xml:space="preserve">thức duy lý là bất cập đối với hiện sinh (existentia) của con </w:t>
        <w:br/>
        <w:t xml:space="preserve">người; nhưng hiện sinh lại có thể được khám phá bằng sự trải </w:t>
        <w:br/>
        <w:t xml:space="preserve">nghiệm trực tiếp; bởi vậy có thể miêu tả nó gẩn với cung cách </w:t>
        <w:br/>
        <w:t xml:space="preserve">miêu tả của nghệ thuật. Các đại diện của chủ nghĩa hiện sinh </w:t>
        <w:br/>
        <w:t xml:space="preserve">nhiểu khi trình bày quan điểm của mình không phải dưới </w:t>
        <w:br/>
        <w:t xml:space="preserve">hình thức những luận văn có cấu tạo hệ thống hóa, mà là </w:t>
        <w:br/>
        <w:t xml:space="preserve">dưới hình thức tác phẩm nghệ thuật (Sartre, Camus, s. de </w:t>
        <w:br/>
        <w:t xml:space="preserve">Beauvoir), hoặc thông qua việc phân tích sáng tác nghệ thuật </w:t>
        <w:br/>
        <w:t xml:space="preserve">(Heidegger, Berdyaev, Shestov, G. Marcel) dưới dạng trầm tư </w:t>
        <w:br/>
        <w:t xml:space="preserve">thi ca hay tiểu luận tự do. Trung tâm chú ý của các nhà hiện </w:t>
        <w:br/>
        <w:t xml:space="preserve">sinh là vấn đế cá nhân và các quan hệ của nó với thế giới, </w:t>
        <w:br/>
        <w:t xml:space="preserve">với những người khác và với chúa trời. Giọng điệu chung </w:t>
        <w:br/>
        <w:t xml:space="preserve">thể hiện tâm trạng bi quan, bi đát. Chủ nghĩa hiện sinh là </w:t>
        <w:br/>
        <w:t xml:space="preserve">triết học của sự khủng hoảng; không phải ngẫu nhiên mà nó </w:t>
        <w:br/>
        <w:t xml:space="preserve">lại nảy sinh vào thòi kỳ của những chấn động và tai biến xã </w:t>
        <w:br/>
        <w:t xml:space="preserve">hội. Đối với chủ nghĩa hiện sinh ở nhánh vô thần, điểm then </w:t>
        <w:br/>
        <w:t xml:space="preserve">chốt là thừa nhận rằng “thượng đế đã chết”, và rằng trong </w:t>
        <w:br/>
        <w:t xml:space="preserve">điểu kiện ấy, sự tổn tại của con người đã mất hết ý nghĩa. Con </w:t>
        <w:br/>
        <w:t xml:space="preserve">người trở thành kẻ mang tải cái phi tồn tại, cái “không gì cả”, </w:t>
        <w:br/>
        <w:t xml:space="preserve">và tự do cúa nó thì đối lập với mọi thứ “tính khách quan”, kể </w:t>
        <w:br/>
        <w:t xml:space="preserve">cả các giá trị văn hóa truyền thống; tự do của nó không tìm </w:t>
        <w:br/>
        <w:t>được chỗ dựa ở bất cứ đâu: không ở thiên nhiên, không ở</w:t>
        <w:br/>
        <w:t>90 I LẠI NGUYÊN ÂN</w:t>
        <w:br/>
      </w:r>
    </w:p>
    <w:p>
      <w:r>
        <w:t xml:space="preserve">thượng đế; tự do của nó hóa ra đổng nhất với những tùy tiện, </w:t>
        <w:br/>
        <w:t xml:space="preserve">võ đoán, bẫt thường của cá nhân. Nỗ lực xây dựng con người </w:t>
        <w:br/>
        <w:t xml:space="preserve">trong bản thân, thiếu mọi chỗ dựa và trợ giúp từ bên ngoài, </w:t>
        <w:br/>
        <w:t xml:space="preserve">nó tuyệt vọng trong cuộc rượt đuổi những ảo ảnh, và sáng </w:t>
        <w:br/>
        <w:t xml:space="preserve">tác nghệ thuật là một trong sổ những ảo ảnh ấy. Các đại diện </w:t>
        <w:br/>
        <w:t xml:space="preserve">của chủ nghĩa hiện sinh ở nhánh tôn giáo (Jaspers, Buber, </w:t>
        <w:br/>
        <w:t xml:space="preserve">vửv...) chóng lại nhãn quan bi quan phổ quát dựa trên khẳng </w:t>
        <w:br/>
        <w:t xml:space="preserve">định sự vô nghĩa của tổn tại, bởi vì nó phủ nhận mọi giá trị, </w:t>
        <w:br/>
        <w:t xml:space="preserve">nó không thừa nhận một an ủi nào, nó xem mọi lối thoát đều </w:t>
        <w:br/>
        <w:t xml:space="preserve">là ảo tưởng, rổt cuộc dẫn tới chủ nghĩa hư vô. Điều cơ bản </w:t>
        <w:br/>
        <w:t xml:space="preserve">trong quan niệm mỹ học của họ là ý niệm cho rằng chính </w:t>
        <w:br/>
        <w:t xml:space="preserve">nghệ thuật là cái sáng tạo ra nội dung nhân loại cho thế giới, </w:t>
        <w:br/>
        <w:t xml:space="preserve">đồng thời nghệ thuật hiện diện như một loại “mã hóa siêu </w:t>
        <w:br/>
        <w:t xml:space="preserve">hình” đưa gửi chúng ta tới cõi siêu việt, tới với thượng đế. </w:t>
        <w:br/>
        <w:t xml:space="preserve">Theo Ịaspers, chỉ nghệ thuật cao cả, trước hết là bi kịch, mới </w:t>
        <w:br/>
        <w:t xml:space="preserve">có thể được gọi là vĩ đại, nơi mà con người hiện diện trong </w:t>
        <w:br/>
        <w:t>tình thế tới hạn, đứng trước “những vấn đê' cuối cùng”.</w:t>
        <w:br/>
        <w:t xml:space="preserve">Trong văn học, chủ nghĩa hiện sinh chỉ bộc lộ rõ rệt </w:t>
        <w:br/>
        <w:t xml:space="preserve">như một trào lưu ở Pháp thời kỳ trước và trong thế chiến </w:t>
        <w:br/>
        <w:t xml:space="preserve">II (1939 - 1945) và thời kỳ ngay sau chiến tranh, đại diện là </w:t>
        <w:br/>
        <w:t xml:space="preserve">những nhà văn đồng thời là triết gia hiện sinh: G. Marcel </w:t>
        <w:br/>
        <w:t xml:space="preserve">(nhánh tôn giáo), J.-P. Sartre, s. de Beauvoir, A. Camus </w:t>
        <w:br/>
        <w:t xml:space="preserve">(nhánh vô thần). Nhưng tầm trạng hiện sinh chủ nghĩa lại </w:t>
        <w:br/>
        <w:t xml:space="preserve">phổ biến khá dài rộng, cả vế địa lý lẫn thời gian: bên cạnh </w:t>
        <w:br/>
        <w:t xml:space="preserve">van học Pháp (A. Malraux, B. Vian, A. hrénaud, phân nào cà </w:t>
        <w:br/>
        <w:t xml:space="preserve">J. Anouilh), là văn học Tây Ban Nha (M. de Unamuno), văn </w:t>
        <w:br/>
        <w:t>học Mỹ (N. Mailer, J. Baldwin), văn học Anh (Iris Murdoch,</w:t>
        <w:br/>
        <w:t>/50 THUẬT NGỮ VĂN HỌC I 91</w:t>
        <w:br/>
      </w:r>
    </w:p>
    <w:p>
      <w:r>
        <w:t xml:space="preserve">w. Golding), văn học Tây Đức (H. E. Nossack, A. Doeblin </w:t>
        <w:br/>
        <w:t xml:space="preserve">thời cuối), văn học Nhật Bản (Kobo Abe) và nhiều nền văn </w:t>
        <w:br/>
        <w:t xml:space="preserve">học khác nữa. Tuy vậy chính bản thân các nhà văn thường </w:t>
        <w:br/>
        <w:t xml:space="preserve">bác bỏ sự can dự của mình vào chủ nghĩa hiện sinh; phạm </w:t>
        <w:br/>
        <w:t xml:space="preserve">vi của trào lưu văn học này không thật xác định; việc đưa </w:t>
        <w:br/>
        <w:t xml:space="preserve">tên tuổi này hay khác vào trào lưu này là điểu còn gầy tranh </w:t>
        <w:br/>
        <w:t xml:space="preserve">luận. Nếu căn cứ vào một loạt dấu hiệu vê' tâm trạng, tinh </w:t>
        <w:br/>
        <w:t xml:space="preserve">thần (cảm nhận cực kỳ căng thẳng vể khủng hoảng của nền </w:t>
        <w:br/>
        <w:t xml:space="preserve">văn minh thế kỷ XX, xem nó như cái đang làm xói mòn các </w:t>
        <w:br/>
        <w:t xml:space="preserve">giá trị và ý nghĩa tinh thán; biện luận một cách siêu hình vê' </w:t>
        <w:br/>
        <w:t xml:space="preserve">sự “mất mát ý nghĩa” này thông qua việc nêu ra tính bi đát </w:t>
        <w:br/>
        <w:t xml:space="preserve">muôn thuở của “thân phận con người”; những ý đồ vô vọng </w:t>
        <w:br/>
        <w:t xml:space="preserve">nhằm khắc phục nó, nhằm gây dựng từ bên trong một định </w:t>
        <w:br/>
        <w:t xml:space="preserve">hướng thế giới quan của chính cái cá nhân đã bị bỏ rơi trong </w:t>
        <w:br/>
        <w:t xml:space="preserve">cô độc giữa sự thù địch của tồn tại) và hiểu theo nghĩa rộng </w:t>
        <w:br/>
        <w:t xml:space="preserve">thì văn học hiện sinh bao gồm một dòng đa tạp những hiện </w:t>
        <w:br/>
        <w:t xml:space="preserve">tượng mà dấu hiệu chung là một chủ nghĩa nhân bản bi đát, </w:t>
        <w:br/>
        <w:t xml:space="preserve">đã trở nên sắc sảo đến mức có những thương tổn bệnh hoạn, </w:t>
        <w:br/>
        <w:t xml:space="preserve">và có chung các bậc tiền bối là B. Pascal, s. Kierkegaard, F. </w:t>
        <w:br/>
        <w:t>Nietzsche, F. Kaíka, F. M. Dostoievski.</w:t>
        <w:br/>
        <w:t xml:space="preserve">Các tác phẩm sân khấu và văn xuôi phần nhiều được </w:t>
        <w:br/>
        <w:t xml:space="preserve">tạo dựng bằng chính phương thức tư duy của các nhà hiện </w:t>
        <w:br/>
        <w:t xml:space="preserve">sinh, khác với kiểu lập luận triết học duy linh truyền thống, </w:t>
        <w:br/>
        <w:t>nhưng gần với lối nhìn đời của nhà văn.</w:t>
        <w:br/>
        <w:t xml:space="preserve">Nhà tư tưởng hiện sinh nắm bắt các hiện tượng duy </w:t>
        <w:br/>
        <w:t>nhát, cá biệt, một cách trực tiếp chứ không theo lối phân</w:t>
        <w:br/>
        <w:t>92 I LẠI NGUYỀN ÂN</w:t>
        <w:br/>
      </w:r>
    </w:p>
    <w:p>
      <w:r>
        <w:t xml:space="preserve">tích-lạ hóa, phần nhiếu là vì các hiện tượng ấy được “bao </w:t>
        <w:br/>
        <w:t xml:space="preserve">quát” bởi nhà văn tư duy bằng hình tượng. Trên cơ sở văn </w:t>
        <w:br/>
        <w:t xml:space="preserve">hóa Pháp, do sự nhạy bén từng được đào luyện qua nhiếu </w:t>
        <w:br/>
        <w:t xml:space="preserve">thế kỷ vế khả năng đáp ứng mọi tư trào trí tuệ, do từ lâu đã </w:t>
        <w:br/>
        <w:t xml:space="preserve">quen trùng hợp hai vai trò nhà tư tưởng và nhà văn, đặc tính </w:t>
        <w:br/>
        <w:t xml:space="preserve">“bầm sinh” này của chủ nghĩa hiện sinh là gắn nỗi với văn </w:t>
        <w:br/>
        <w:t>chương đã lập tức được nhận biết và được dùng làm khí cụ.</w:t>
        <w:br/>
        <w:t xml:space="preserve">Tính phức tạp của “sự quay vế với cái duy nhất, cá biệt” </w:t>
        <w:br/>
        <w:t xml:space="preserve">trong văn học chủ nghĩa hiện sinh là ở chỗ nó không phải là </w:t>
        <w:br/>
        <w:t xml:space="preserve">một ý tưởng thoáng qua, mà là một tâm thế (sự tất yếu phải </w:t>
        <w:br/>
        <w:t xml:space="preserve">lựa chọn của bản thân trong những “tình thế tới hạn” bi đát) </w:t>
        <w:br/>
        <w:t xml:space="preserve">được luận chứng vể triết học, là “sự thật” của sinh tổn, gần </w:t>
        <w:br/>
        <w:t>như một thứ “bài học”, được trình bày trên các trang sách.</w:t>
        <w:br/>
        <w:t xml:space="preserve">Sự lưu đày của thân phận con người trần thế (căn tính </w:t>
        <w:br/>
        <w:t xml:space="preserve">đau khổ, bệnh tật chết chóc; sự không hiểu được “kẻ khác”) </w:t>
        <w:br/>
        <w:t xml:space="preserve">vào những cảnh ngộ hoàn toàn bị che đậy; việc đưa ra bất cứ </w:t>
        <w:br/>
        <w:t xml:space="preserve">hành vi quyết định nào như thể đặt nến tảng cho cả một sự </w:t>
        <w:br/>
        <w:t xml:space="preserve">cải tổ mang giá trị thế giới quan; - đó là những dấu hiệu cấu </w:t>
        <w:br/>
        <w:t xml:space="preserve">trúc mà thứ văn học đậm chất trí tuệ triết lý của chủ nghĩa </w:t>
        <w:br/>
        <w:t xml:space="preserve">hiện sinh nhấn mạnh. Sự đánh tráo hình ảnh của tồn tại vốn </w:t>
        <w:br/>
        <w:t xml:space="preserve">có ở bản thân bằng cái tự ý thức nhân đó nảy sinh đã dẫn </w:t>
        <w:br/>
        <w:t xml:space="preserve">tới việc huyến thoại hóa của cá nhân (bất kể việc này được </w:t>
        <w:br/>
        <w:t xml:space="preserve">giữ trong khuôn khổ kiểu giống như thực, hay phóng lên </w:t>
        <w:br/>
        <w:t xml:space="preserve">thành kiểu hóng gió ngụ ngôn mà Kafka được coi là người </w:t>
        <w:br/>
        <w:t xml:space="preserve">tiên báo cho cả thế kỷ XX, theo sự phong tặng của chủ nghĩa </w:t>
        <w:br/>
        <w:t>hiện sinh). Áp lực của tính xác thực đời sống ở đây hoàn</w:t>
        <w:br/>
        <w:t>/50 THUẬT NGỮ VẢN HỌC I 93</w:t>
        <w:br/>
      </w:r>
    </w:p>
    <w:p>
      <w:r>
        <w:t xml:space="preserve">toàn không đõng nhất với sự sắc sảo hiện thực chủ nghĩa, </w:t>
        <w:br/>
        <w:t xml:space="preserve">mà chuyển thành sự mã hóa những gì không hiểu được </w:t>
        <w:br/>
        <w:t xml:space="preserve">nhưng chính cá nhân đã trải nghiệm, trong những huyển </w:t>
        <w:br/>
        <w:t xml:space="preserve">tích tượng trưng, đi kèm những chi tiết hiển hiện như sờ </w:t>
        <w:br/>
        <w:t xml:space="preserve">mó được nhưng trong chỉnh thể lại mang tính huyền hoặc, </w:t>
        <w:br/>
        <w:t xml:space="preserve">được vay mượn từ thần thoại, truyền thuyết cổ (Ruổi của J.- </w:t>
        <w:br/>
        <w:t xml:space="preserve">p. Sartre, Antigone của Anouilh) hoặc hư cấu mới (Dịch hạch </w:t>
        <w:br/>
        <w:t xml:space="preserve">của Camus, Chúa ruổi của Golding, Người đàn bà ở cổn cát </w:t>
        <w:br/>
        <w:t xml:space="preserve">của Kobo Abe). Do chỗ những kiểu thức sinh tốn cơ bản ở </w:t>
        <w:br/>
        <w:t xml:space="preserve">chủ nghĩa hiện sinh là: bị bỏ rơi, sợ hãi, dằn vặt lương tâm, </w:t>
        <w:br/>
        <w:t xml:space="preserve">trạng thái con người “tha hoá” trong cái thế giới thù địch </w:t>
        <w:br/>
        <w:t xml:space="preserve">với nó; cho nên khi chuyển sang ngụ ý nó cũng thiên vẽ các </w:t>
        <w:br/>
        <w:t xml:space="preserve">dạng: lo âu, chán chưòng, hoảng loạn. Nhờ lối bản thể hóa </w:t>
        <w:br/>
        <w:t xml:space="preserve">siêu hình học ấy, văn học hiện sinh đã “tu b ố ’ lại sự sinh tồn, </w:t>
        <w:br/>
        <w:t>làm cho nó nếu chưa được nhận biết thì sẽ được nhận biết.</w:t>
        <w:br/>
        <w:t xml:space="preserve">Theo A. Malraux, một trong những người thể hiện tâm </w:t>
        <w:br/>
        <w:t xml:space="preserve">trạng hiện sinh đẩu tiên ở Pháp, thì nhãn quan bi đát của thế </w:t>
        <w:br/>
        <w:t xml:space="preserve">kỷ XX có ngọn nguổn chủ yếu ở sự vơi nhạt của Thiên Chúa </w:t>
        <w:br/>
        <w:t xml:space="preserve">giáo, ở chỗ “Chúa đã chết” trong các tâm hổn, thay vào đó là </w:t>
        <w:br/>
        <w:t xml:space="preserve">sự khẳng định nển văn minh phi tôn giáo đầu tiên trên trái </w:t>
        <w:br/>
        <w:t xml:space="preserve">đất. Chỉ còn lại mình với mình, bị cái trổng không vây hãm </w:t>
        <w:br/>
        <w:t xml:space="preserve">từ mọi phía, cái “phi tổn tại” của cá nhân ở thời đại chúng ta </w:t>
        <w:br/>
        <w:t xml:space="preserve">dù sao cũng buộc phải “hành động mà không hy vọng thành </w:t>
        <w:br/>
        <w:t>công” (Thần thoại Sisyphe của Camus).</w:t>
        <w:br/>
        <w:t xml:space="preserve">Thời kỳ đẩu, vào trước và ngay sau lúc nước Pháp thất </w:t>
        <w:br/>
        <w:t>thủ (1940), các truyện của Sartre (Buồn nôn) và Camus</w:t>
        <w:br/>
        <w:t>94 I LẠI NGUYÊN ÂN</w:t>
        <w:br/>
      </w:r>
    </w:p>
    <w:p>
      <w:r>
        <w:t xml:space="preserve">(Người xa lạ) dành cho những suy tư cay đắng về tình trạng </w:t>
        <w:br/>
        <w:t xml:space="preserve">lưu đày của con người trong vũ trụ, vể sự trống rỗng đầy </w:t>
        <w:br/>
        <w:t xml:space="preserve">xăng xái của cuộc sống dân sự, cuộc sống công vụ, cuộc sống </w:t>
        <w:br/>
        <w:t xml:space="preserve">gia đình và bất cứ cuộc sống chung nào. Sự đảm bảo cho tính </w:t>
        <w:br/>
        <w:t xml:space="preserve">đúng đắn được nhìn thấy ở việc bình thản nhìn thẳng vào </w:t>
        <w:br/>
        <w:t xml:space="preserve">chân lý khốn đốn của thế gian và giữa tình trạng hỗn độn </w:t>
        <w:br/>
        <w:t xml:space="preserve">dám tuyên ngôn vế tự do không giới hạn; cái tự do cá nhân </w:t>
        <w:br/>
        <w:t xml:space="preserve">tự tại ấy sẽ nhanh chóng bộc lộ sự gần gũi với chủ nghĩa hư </w:t>
        <w:br/>
        <w:t xml:space="preserve">vô kiểu Nietzsche (Caligula của Camus). Những môn đổ của </w:t>
        <w:br/>
        <w:t xml:space="preserve">chủ nghĩa hiện sinh đã tham gia phong trào kháng chiến; </w:t>
        <w:br/>
        <w:t xml:space="preserve">những kêu gọi quyến lực của trần thế và của thượng đế, </w:t>
        <w:br/>
        <w:t xml:space="preserve">dù mang màu sắc chủ nghĩa khắc kỷ (Camus) hay nồi loạn </w:t>
        <w:br/>
        <w:t xml:space="preserve">(Sartre) trở nên hòa nhịp với tâm trạng của những đổng bào </w:t>
        <w:br/>
        <w:t>dân thường của họ vốn bác bỏ sự “thất bại biết điểu”.</w:t>
        <w:br/>
        <w:t xml:space="preserve">Đặt dưới sự kiểm tra của lịch sử như vậy, tự do của chủ </w:t>
        <w:br/>
        <w:t xml:space="preserve">nghĩa hiện sinh buộc phải phân giới với khẩu hiệu “tất cả </w:t>
        <w:br/>
        <w:t xml:space="preserve">đểu được phép” là khẩu hiệu có thể bị loại trừ khỏi cái khối </w:t>
        <w:br/>
        <w:t xml:space="preserve">bất định vế giá trị của nó; đổng thời tự do của chủ nghĩa </w:t>
        <w:br/>
        <w:t xml:space="preserve">hiện sinh cũng buộc phải định ra tiêu chuẩn lựa chọn vì mục </w:t>
        <w:br/>
        <w:t xml:space="preserve">tiêu nhân bản (Chết không mai táng và Những nẻo đường của </w:t>
        <w:br/>
        <w:t xml:space="preserve">tự do của Sartre; Thư gửi bạn người Đức và Dịch hạch của </w:t>
        <w:br/>
        <w:t xml:space="preserve">Camus; Máu người dưng của s. de Beauvoir). Tự do từ đây </w:t>
        <w:br/>
        <w:t xml:space="preserve">được suy nghĩ trong sự đan bện chặt chẽ với trách nhiệm; </w:t>
        <w:br/>
        <w:t xml:space="preserve">phúc lợi của “kẻ khác”, gần và xa, được thừa nhận là phải </w:t>
        <w:br/>
        <w:t xml:space="preserve">đượr tính (íến khi hành động. Bản thân công việc nhà văn, </w:t>
        <w:br/>
        <w:t xml:space="preserve">trước kia được giải thích như sự nổi loạn siêu hình “thuần </w:t>
        <w:br/>
        <w:t>túy”, từ nay được xem là nó phải bị cuốn vào dòng lịch sử</w:t>
        <w:br/>
        <w:t xml:space="preserve">/50 THUẬT NGỮ VẢN HỌC I </w:t>
        <w:br/>
        <w:t>95</w:t>
        <w:br/>
      </w:r>
    </w:p>
    <w:p>
      <w:r>
        <w:t xml:space="preserve">và được thừa nhận là sự phụng sự có nội dung công dân và </w:t>
        <w:br/>
        <w:t xml:space="preserve">nhân đạo (tiểu luận Văn học là gì?, 1947, của Sartre, Diễn </w:t>
        <w:br/>
        <w:t>vàn ở Thụy Điển, 1957, của Camus).</w:t>
        <w:br/>
        <w:t xml:space="preserve">Vể sau, trong thời gian “chiến tranh lạnh”, phong trào </w:t>
        <w:br/>
        <w:t xml:space="preserve">văn học hiện sinh lâm vào tình trạng bất hòa và đi dần đến </w:t>
        <w:br/>
        <w:t xml:space="preserve">suy tàn. Trở ngại chính đối với chủ nghĩa hiện sinh là phải </w:t>
        <w:br/>
        <w:t xml:space="preserve">chuyển từ thế đối lập phòng thủ sang hoạt động cải biến </w:t>
        <w:br/>
        <w:t xml:space="preserve">lịch sử; thế nhưng lịch sử lại vẫn được xem như cái bình </w:t>
        <w:br/>
        <w:t xml:space="preserve">chứa những phi lý thâm hiểm, như trung tâm của những </w:t>
        <w:br/>
        <w:t xml:space="preserve">lừa phỉnh (Camus - Sự công chính, Sartre - Quỷ và đức chúa </w:t>
        <w:br/>
        <w:t xml:space="preserve">trời). Những tranh cãi triết học và văn học (bút chiến xung </w:t>
        <w:br/>
        <w:t xml:space="preserve">quanh Người nổi loạn của Camus) vê mục đích và phương </w:t>
        <w:br/>
        <w:t xml:space="preserve">tiện đạt tới mục đích, vể đạo đức và cách mạng (được miêu </w:t>
        <w:br/>
        <w:t xml:space="preserve">tả trong Các quan của s. de Beauvoir) đã nhanh chóng trở </w:t>
        <w:br/>
        <w:t xml:space="preserve">nên căng thẳng vế tư tưởng chính trị, làm phân rã chủ nghĩa </w:t>
        <w:br/>
        <w:t xml:space="preserve">hiện sinh thành những nhóm đối địch và càng đẩy nhanh sự </w:t>
        <w:br/>
        <w:t xml:space="preserve">suy tàn. Đến cuối những năm 50 thế kỷ XX, lịch sử trào lưu </w:t>
        <w:br/>
        <w:t xml:space="preserve">chủ nghĩa hiện sinh đã chấm dứt. Các trường phái triết học </w:t>
        <w:br/>
        <w:t xml:space="preserve">và văn học khác (tiểu thuyết mới, “kịch phi lý”) đã đẩy lùi </w:t>
        <w:br/>
        <w:t xml:space="preserve">chủ nghĩa hiện sinh trong khi vẫn hấp thụ từng loại mô-tip </w:t>
        <w:br/>
        <w:t>nhất định của nó.</w:t>
        <w:br/>
        <w:t>CHỦ NGHĨA HIỆN THỰC</w:t>
        <w:br/>
        <w:t xml:space="preserve">Một nguyên tắc sáng tác mà cơ sở của nó là: các tính </w:t>
        <w:br/>
        <w:t>cách và hoàn cảnh trong tác phẩm nghệ thuật được cắt nghĩa</w:t>
        <w:br/>
        <w:t>96 I LẠI NGUYÊN ÂN</w:t>
        <w:br/>
      </w:r>
    </w:p>
    <w:p>
      <w:r>
        <w:t xml:space="preserve">ở bình diện xã hội-lịch sử, sự liên hệ theo quy luật nhân quả </w:t>
        <w:br/>
        <w:t xml:space="preserve">giữa chúng (quyết định luận xã hội) được khám phá trong </w:t>
        <w:br/>
        <w:t xml:space="preserve">sự phát triển vế chất (chủ nghĩa lịch sử) nhờ việc điển hình </w:t>
        <w:br/>
        <w:t xml:space="preserve">hóa các sự kiện tổn tại, tức là tương ứng với thực tại nguyên </w:t>
        <w:br/>
        <w:t xml:space="preserve">khởi. Theo một ý tưởng của F. Engels, “chủ nghĩa hiện thực </w:t>
        <w:br/>
        <w:t xml:space="preserve">đòi hỏi - bên cạnh tính chân thực của các chi tiết - tái hiện </w:t>
        <w:br/>
        <w:t xml:space="preserve">chân thực những tính cách điển hình trong những hoàn </w:t>
        <w:br/>
        <w:t xml:space="preserve">cảnh điển hình”. Ở tác phẩm hiện thực chủ nghĩa, con người </w:t>
        <w:br/>
        <w:t xml:space="preserve">được bộc lộ như một sinh thể xả hội, tương tác với các điếu </w:t>
        <w:br/>
        <w:t xml:space="preserve">kiện sống khách quan (quyết định luận xã hội chính là liên </w:t>
        <w:br/>
        <w:t>hệ điển hình giữa tính cách và hoàn cảnh).</w:t>
        <w:br/>
        <w:t xml:space="preserve">Chủ nghĩa hiện thực nảy sinh như sự thừa kế đổng </w:t>
        <w:br/>
        <w:t xml:space="preserve">thời như sự đổi lập với chủ nghĩa lãng mạn. Các nghệ sĩ </w:t>
        <w:br/>
        <w:t xml:space="preserve">hiện thực chủ nghĩa đẩu tiên - các nhà văn như Pushkin, </w:t>
        <w:br/>
        <w:t xml:space="preserve">Stendhal, H. de Balzac, Ch. Dickens, v.v... - đã không tự gọi </w:t>
        <w:br/>
        <w:t xml:space="preserve">mình là những nhà hiện thực chủ nghĩa. Tư tưởng lý thuyết </w:t>
        <w:br/>
        <w:t xml:space="preserve">đương thời không ý thức ngay được vế ý nghĩa của một bước </w:t>
        <w:br/>
        <w:t xml:space="preserve">ngoặt trong nghệ thuật mà sau này sẽ được nêu lên: cho đến </w:t>
        <w:br/>
        <w:t xml:space="preserve">tận những năm 20 - 30 thế kỷ XIX, toàn bộ nghệ thuật thế </w:t>
        <w:br/>
        <w:t xml:space="preserve">giới trong việc lý giải con người và xã hội vẫn đặt chúng bên </w:t>
        <w:br/>
        <w:t xml:space="preserve">ngoài những điều kiện cụ thể của một môi trường xã hội ở </w:t>
        <w:br/>
        <w:t xml:space="preserve">một thời gian lịch sử nhất định. Ở chủ nghĩa hiện thực, tính </w:t>
        <w:br/>
        <w:t xml:space="preserve">cách con người được khám phá một cách gián tiếp, thông </w:t>
        <w:br/>
        <w:t xml:space="preserve">qua cái riêng, với tư cách là sự biểu thị cái chung; điểm trọng </w:t>
        <w:br/>
        <w:t>tâm  ỏf đây là giá trị của cái duy nhất không lặp lại (unical) xét</w:t>
        <w:br/>
        <w:t xml:space="preserve">vế mặt lịch sử; các vấn đế xã hội-lịch sử ở đây hiện diện như </w:t>
        <w:br/>
        <w:t>là tuyến chính yếu của nghệ thuật.</w:t>
        <w:br/>
        <w:t xml:space="preserve">/50 THUẬT NGỮ VẢN HỌC I </w:t>
        <w:br/>
        <w:t>97</w:t>
        <w:br/>
      </w:r>
    </w:p>
    <w:p>
      <w:r>
        <w:t xml:space="preserve">Cuối những năm 40-50 của thế kỷ XIX, các địch thủ văn </w:t>
        <w:br/>
        <w:t xml:space="preserve">học của nhà văn Pháp Champíleury đã gọi những sáng tác </w:t>
        <w:br/>
        <w:t xml:space="preserve">phê phán sắc cạnh của ông và những người cùng xu hướng </w:t>
        <w:br/>
        <w:t xml:space="preserve">với ông là “chủ nghĩa hiện thực”ề Champíleury chấp nhận </w:t>
        <w:br/>
        <w:t xml:space="preserve">cách gọi này, đặt tên một cuốn sách tập hợp các bài báo là </w:t>
        <w:br/>
        <w:t xml:space="preserve">Chủ nghĩa hiện thực (Réalisme, 1857), mặc dù ông giải thích </w:t>
        <w:br/>
        <w:t xml:space="preserve">nó phần lớn theo tinh thẩn chủ nghĩa tự nhiên và phi lịch </w:t>
        <w:br/>
        <w:t xml:space="preserve">sử. Ở Nga, thuật ngữ này được nhà phê bình p.v. Annenkov </w:t>
        <w:br/>
        <w:t xml:space="preserve">áp dụng lần đẩu vào văn học (1849), trong khi các nhà phê </w:t>
        <w:br/>
        <w:t xml:space="preserve">bình như Belinski, Dobroliubov, Pisarev không dùng nó. Với </w:t>
        <w:br/>
        <w:t xml:space="preserve">ý nghĩa là một nguyên tắc sáng tác cơ bản, thuật ngữ này trở </w:t>
        <w:br/>
        <w:t xml:space="preserve">nên thông dụng ở Nga và châu Âu từ những năm 60 thế kỷ </w:t>
        <w:br/>
        <w:t xml:space="preserve">XIX. Chỉ ở phê bình văn học và nghệ thuật dưới thời Xô-viết </w:t>
        <w:br/>
        <w:t xml:space="preserve">từ những năm 20 - 30 thế kỷ XX, ý nghĩa của khái niệm này </w:t>
        <w:br/>
        <w:t xml:space="preserve">như một phương pháp sáng tác mới được để xuất và sử dụng. </w:t>
        <w:br/>
        <w:t xml:space="preserve">Cho đến gần cuối thế kỷ XX, nhiều nhà lý luận ở châu Âu </w:t>
        <w:br/>
        <w:t xml:space="preserve">và phương Tây vẫn hiểu “chủ nghĩa hiện thực” như sự phản </w:t>
        <w:br/>
        <w:t xml:space="preserve">ánh cái thực tại có sẵn, không phân biệt nó với “chủ nghĩa tự </w:t>
        <w:br/>
        <w:t xml:space="preserve">nhiên”. Ở học thuật Xô-viết trong những năm 60 -80 thế kỷ </w:t>
        <w:br/>
        <w:t xml:space="preserve">XX có nhiều cuộc tranh luận vế chủ nghĩa hiện thực, vế các </w:t>
        <w:br/>
        <w:t xml:space="preserve">giới hạn thời gian của nó trong lịch sử văn học nghệ thuật </w:t>
        <w:br/>
        <w:t xml:space="preserve">thế giới. Một số nhà lý luận áp dụng khái niệm này vào nghệ </w:t>
        <w:br/>
        <w:t xml:space="preserve">thuật Phục Hưng, nghệ thuật thế kỷ XVII, nghệ thuật Khai </w:t>
        <w:br/>
        <w:t xml:space="preserve">Sáng... Một số khác chỉ gắn điểm khởi đầu của nó với chủ </w:t>
        <w:br/>
        <w:t xml:space="preserve">nghĩa hiện thực phê phán thế kỷ X IX ; ở khuynh hướng nghệ </w:t>
        <w:br/>
        <w:t xml:space="preserve">thuật này, việc khám phá tính cách được gắn với thời gian </w:t>
        <w:br/>
        <w:t>lịch sử, với việc phân tích các vấn để xã hội. Nhiều nhà nghệ</w:t>
        <w:br/>
        <w:t>98 I LẠI NGUYÊN ÂN</w:t>
        <w:br/>
      </w:r>
    </w:p>
    <w:p>
      <w:r>
        <w:t xml:space="preserve">thuật học thừa nhận chủ nghĩa hiện thực đã có trong nghệ </w:t>
        <w:br/>
        <w:t xml:space="preserve">thuật tạo hình các thế kỳ XVII - XVIII (ví dụ sáng tác của </w:t>
        <w:br/>
        <w:t xml:space="preserve">Rembrandt, Hogarth, v.v...), đôi khi cùa các thế kỷ xưa hơn </w:t>
        <w:br/>
        <w:t xml:space="preserve">nữa. So với văn học, chủ nghĩa hiện thực ở hội họa gắn bó </w:t>
        <w:br/>
        <w:t xml:space="preserve">nhiếu hơn với những phương tiện miêu tả tạo hình gây được </w:t>
        <w:br/>
        <w:t xml:space="preserve">ảo giác xác thực thị giác; nhưng dấu hiệu chủ yếu của chủ </w:t>
        <w:br/>
        <w:t xml:space="preserve">nghĩa hiện thực ở đây là khám phá tính cách xã hội của con </w:t>
        <w:br/>
        <w:t xml:space="preserve">người, thể hiện những niếm vui, nỗi lo vế thời đại cụ thể của </w:t>
        <w:br/>
        <w:t xml:space="preserve">mình, và biểu lộ những tâm trạng tương ứng (nhất là loại </w:t>
        <w:br/>
        <w:t xml:space="preserve">hội họa có chủ đế, nơi mà chân dung không giữ vai trò quyết </w:t>
        <w:br/>
        <w:t xml:space="preserve">định). Vì vậy, chỉ có thể cho là ở nghệ thuật tạo hình nói </w:t>
        <w:br/>
        <w:t xml:space="preserve">chung, chù nghĩa hiện thực chỉ giành được chỗ đứng chắc </w:t>
        <w:br/>
        <w:t>chắn vào thế kỷ XIX chứ không thể sớm hơn.</w:t>
        <w:br/>
        <w:t xml:space="preserve">Khái niệm “chủ nghĩa hiện thực” được áp dụng chẳng </w:t>
        <w:br/>
        <w:t xml:space="preserve">những vào văn học và nghệ thuật tạo hình là các lĩnh vực </w:t>
        <w:br/>
        <w:t xml:space="preserve">mà sự phản ánh thực tại bằng hình tượng có thể đạt tới tính </w:t>
        <w:br/>
        <w:t xml:space="preserve">xác thực cảm giác-thị giác, mà còn được áp dụng vào khu </w:t>
        <w:br/>
        <w:t xml:space="preserve">vực được gọi là nghệ thuật biểu cảm. Ví dụ ở âm nhạc, chủ </w:t>
        <w:br/>
        <w:t xml:space="preserve">nghĩa hiện thực là sự truyền đạt những tâm trạng, những </w:t>
        <w:br/>
        <w:t xml:space="preserve">cảm quan của cá nhân trong các môi trường xã hội mà nó </w:t>
        <w:br/>
        <w:t xml:space="preserve">chấp nhận hoặc phản kháng tùy thuộc tính cách của nó và </w:t>
        <w:br/>
        <w:t xml:space="preserve">tính chất của môi trường xã hội theo nhận định của nó. Chủ </w:t>
        <w:br/>
        <w:t xml:space="preserve">nghĩa hiện thực gắn với tinh thần dân chủ. Trong khuôn </w:t>
        <w:br/>
        <w:t xml:space="preserve">khổ nội dung xã hội lịch sử của chủ nghĩa hiện thực, các nhà </w:t>
        <w:br/>
        <w:t xml:space="preserve">lý luận chia Ìd hai phương pháp sáng tác cơ bản: chù nghía </w:t>
        <w:br/>
        <w:t xml:space="preserve">hiện thực phê phán và chủ nghĩa hiện thực xã hội chủ nghĩa. </w:t>
        <w:br/>
        <w:t>Một số nhà lý luận và nghệ sĩ còn kỳ vọng luận chứng cho</w:t>
        <w:br/>
        <w:t>/50 THUẬT NGỬ VÁN HỌC I 99</w:t>
        <w:br/>
      </w:r>
    </w:p>
    <w:p>
      <w:r>
        <w:t xml:space="preserve">những phương pháp hiện thực chủ nghĩa khác. Ví dụ “chủ </w:t>
        <w:br/>
        <w:t xml:space="preserve">nghĩa hiện thực cách mạng “với tư cách là bước quá độ sang </w:t>
        <w:br/>
        <w:t xml:space="preserve">chủ nghĩa hiện thực xã hội chủ nghĩa; “chủ nghĩa hiện thực </w:t>
        <w:br/>
        <w:t xml:space="preserve">huyền ảo” ở văn học và nghệ thuật các nước Mỹ La tinh, nơi </w:t>
        <w:br/>
        <w:t xml:space="preserve">mà quyết định luận xã hội-lịch sử được kết hợp với sự lý giải </w:t>
        <w:br/>
        <w:t>thực tại theo mô hình những biểu tượng huyến thoại.</w:t>
        <w:br/>
        <w:t>Xem thêm: Chủ nghĩa hiện thực phê phán.</w:t>
        <w:br/>
        <w:t>CHỦ NGHĨA HIỆN THỰC MỚI</w:t>
        <w:br/>
        <w:t xml:space="preserve">Một khuynh hướng ở văn học và nghệ thuật Italia vào </w:t>
        <w:br/>
        <w:t xml:space="preserve">giữa những năm 40 - 50 thế kỷ XX, nảy sinh sau thế chiến </w:t>
        <w:br/>
        <w:t xml:space="preserve">II (1939-1945), gắn với văn hóa dân chủ và chống phát-xít. </w:t>
        <w:br/>
        <w:t xml:space="preserve">Phát triển mạnh trong điện ảnh Italia, sau đó ảnh hưởng tới </w:t>
        <w:br/>
        <w:t xml:space="preserve">văn học. Trong những ngọn nguồn của khuynh hướng này, </w:t>
        <w:br/>
        <w:t xml:space="preserve">người ta lưu ý tới trào lưu “chủ nghĩa chân thật” (verismo) </w:t>
        <w:br/>
        <w:t xml:space="preserve">ở Italia cuối thế kỷ XIX đẩu XX đổng thời cũng thấy ảnh </w:t>
        <w:br/>
        <w:t xml:space="preserve">hưởng nhất định của văn học Xô-viết (M. Gorki, A. Fadeev) </w:t>
        <w:br/>
        <w:t xml:space="preserve">và văn xuôi một số tác gia Mỹ (E. Hemingvvay, J. Steinbeck). </w:t>
        <w:br/>
        <w:t xml:space="preserve">Khuynh hướng này là sự phản ứng đói với văn học Italia thời </w:t>
        <w:br/>
        <w:t xml:space="preserve">phát xít - một văn học xa rời nhân dân, đầy chất từ chương </w:t>
        <w:br/>
        <w:t>và tính mị dân, hoặc rơi vào những tìm tòi thuần hình thức.</w:t>
        <w:br/>
        <w:t xml:space="preserve">Khuynh hướng hiện thực mới hướng vể công bằng xã </w:t>
        <w:br/>
        <w:t xml:space="preserve">hội, tinh thán dân chủ, chống sự tàn bạo của giới tư bàn. </w:t>
        <w:br/>
        <w:t xml:space="preserve">Phong cách và ngôn ngữ mang tính giản dị, cô đọng, trẩm </w:t>
        <w:br/>
        <w:t>tĩnh, dễ hiểu. Trung tâm tác phẩm là số phận con người</w:t>
        <w:br/>
        <w:t>100 I LẠI NGUYÊN ÂN</w:t>
        <w:br/>
      </w:r>
    </w:p>
    <w:p>
      <w:r>
        <w:t xml:space="preserve">bình thường. Xu hướng chung là trình bày đời sống một </w:t>
        <w:br/>
        <w:t>cách tự nhiên.</w:t>
        <w:br/>
        <w:t xml:space="preserve">Vai trò quan trọng ở điện ảnh thuộc vế những đạo diễn </w:t>
        <w:br/>
        <w:t xml:space="preserve">và nhà biên kịch tập hợp xung quanh tạp chí Bianco e nero. </w:t>
        <w:br/>
        <w:t xml:space="preserve">Được coi như tuyên ngôn nghệ thuật của khuynh hướng này </w:t>
        <w:br/>
        <w:t xml:space="preserve">là phim Roma - thành phố mở (1945) của R. Rossellini. Một </w:t>
        <w:br/>
        <w:t xml:space="preserve">loạt bộ phim đánh dấu thời phổn thịnh của chủ nghĩa hiện </w:t>
        <w:br/>
        <w:t xml:space="preserve">thực mới, mang cảm hứng nhân bản, đấu tranh cho công </w:t>
        <w:br/>
        <w:t xml:space="preserve">bằng xã hội và phẩm giá người thường dân, nhìn thẳng vào </w:t>
        <w:br/>
        <w:t xml:space="preserve">cuộc sống của những con người đói khát đến kiệt sức, vào </w:t>
        <w:br/>
        <w:t xml:space="preserve">những cặp mắt không có tuổi thơ của con cái họ, cho thấy </w:t>
        <w:br/>
        <w:t xml:space="preserve">cuộc đời đã biến người ta trở nên hung dữ như thế nào... </w:t>
        <w:br/>
        <w:t xml:space="preserve">Tính xác thực của các thủ pháp miêu tả hình ảnh, tính chính </w:t>
        <w:br/>
        <w:t xml:space="preserve">xác của các chi tiết, việc sử dụng người diễn nghiệp dư, dùng </w:t>
        <w:br/>
        <w:t xml:space="preserve">ngôn ngữ thông tục, pha tiếng địa phương... - đã khiến phim </w:t>
        <w:br/>
        <w:t xml:space="preserve">diễn xuất trở nên gần với phim tư liệu. Tính nghiêm khắc, </w:t>
        <w:br/>
        <w:t xml:space="preserve">trầm tĩnh, chủ trương dùng các cảnh tự nhiên (những xóm </w:t>
        <w:br/>
        <w:t xml:space="preserve">làng bần cùng, vùng ngoại ô bẩn thỉu, những con đường </w:t>
        <w:br/>
        <w:t xml:space="preserve">cháy nắng hoặc những hoang mạc thê lương...) - đều phục </w:t>
        <w:br/>
        <w:t>vụ cho việc dùng điện ảnh để khẳng định sự thật.</w:t>
        <w:br/>
        <w:t xml:space="preserve">Chủ nghĩa hiện thực mới ở điện ảnh chỉ phát triển đến </w:t>
        <w:br/>
        <w:t xml:space="preserve">một mức nhất định, nhưng kinh nghiệm của nó đã tác động </w:t>
        <w:br/>
        <w:t xml:space="preserve">mạnh đến tiến trình điện ảnh thế giới, rõ nhất là thể tài “điện </w:t>
        <w:br/>
        <w:t xml:space="preserve">ánh chính trị" những năm 60-70. Trong văn học Italia, chủ </w:t>
        <w:br/>
        <w:t xml:space="preserve">nghĩa hiện thực mới liên quan đến việc một loạt nhà văn </w:t>
        <w:br/>
        <w:t>trẻ, mặc dù không tập hợp thành tồ chức, nhưng cùng sáng</w:t>
        <w:br/>
        <w:t xml:space="preserve">/50 THUẬT NGỮ VẢN HỌC I </w:t>
        <w:br/>
        <w:t>101</w:t>
        <w:br/>
      </w:r>
    </w:p>
    <w:p>
      <w:r>
        <w:t xml:space="preserve">tác về để tài kháng chiến chổng phát xít, nhân vật thường là </w:t>
        <w:br/>
        <w:t xml:space="preserve">những thường dân, du kích, tham gia chống phát xít, chống </w:t>
        <w:br/>
        <w:t xml:space="preserve">giới chủ ở đô thị và thôn quê, chống lạc hậu và bần cùng. </w:t>
        <w:br/>
        <w:t xml:space="preserve">Thể loại chủ yếu của các nhà văn hiện thực mới là “tư liệu </w:t>
        <w:br/>
        <w:t xml:space="preserve">trữ tình” trong đó ở trấn thuật có sự kết hợp các yếu tố hổi </w:t>
        <w:br/>
        <w:t xml:space="preserve">ký, tự truyện với hư cấu nghệ thuật, kết hợp việc miêu tả </w:t>
        <w:br/>
        <w:t xml:space="preserve">các biến cố thực với những câu chuyện vế sự trưởng thành </w:t>
        <w:br/>
        <w:t xml:space="preserve">của nhân vật (ví dụ bộ ba tiểu thuyết Phố Magadzini, Khu </w:t>
        <w:br/>
        <w:t xml:space="preserve">phố, Biên niên gia đình của V. Pratolini; các tác phẩm của E. </w:t>
        <w:br/>
        <w:t xml:space="preserve">Vittorini, I. Calvino, B. Fenollo...). Nội dung tố cáo bất công </w:t>
        <w:br/>
        <w:t xml:space="preserve">(tiểu thuyết Đất Sacramento của F. Jovine, Ký sự những mối </w:t>
        <w:br/>
        <w:t xml:space="preserve">tình nghèo của Pratolini, kịch của E. De Filippo, thơ của p. </w:t>
        <w:br/>
        <w:t xml:space="preserve">Pasolini...). Khuynh hướng này ảnh hưởng tới một sổ nhà </w:t>
        <w:br/>
        <w:t xml:space="preserve">văn lớp trước như A. Moravia (Những truyện thành Roma), </w:t>
        <w:br/>
        <w:t>L. Bigiaretti, A. Gatto, v.v...</w:t>
        <w:br/>
        <w:t xml:space="preserve">Giữa những năm 50, khuynh hướng này bắt đầu suy </w:t>
        <w:br/>
        <w:t xml:space="preserve">thoái, tuy vậy nó có ý nghĩa đáng kể đối với tiến trình văn </w:t>
        <w:br/>
        <w:t>học Italia thế kỷ XX.</w:t>
        <w:br/>
        <w:t>CHỦ NGHĨA HIỆN THỰC PHÊ PHÁN</w:t>
        <w:br/>
        <w:t xml:space="preserve">Tên gọi ước lệ, được dùng để trỏ một khuynh hướng </w:t>
        <w:br/>
        <w:t xml:space="preserve">của chủ nghĩa hiện thực, đạt tới đỉnh cao ở thế kỷ XIX và còn </w:t>
        <w:br/>
        <w:t xml:space="preserve">phát triển tiếp tục ở thế kỷ XX; cùng là tên gọi phưưng pháp </w:t>
        <w:br/>
        <w:t>sáng tác của khuynh hướng này.</w:t>
        <w:br/>
        <w:t>102 I LẠI NGUYÊN ÂN</w:t>
        <w:br/>
      </w:r>
    </w:p>
    <w:p>
      <w:r>
        <w:t xml:space="preserve">Ở thuật ngữ này, cái được nhấn mạnh là cảm hứng </w:t>
        <w:br/>
        <w:t xml:space="preserve">phê phán, tố cáo của nghệ thuật dân chủ đối với thực tại </w:t>
        <w:br/>
        <w:t xml:space="preserve">đương thời; thuật ngữ được đề xuất bởi Gorki, với dụng ý </w:t>
        <w:br/>
        <w:t xml:space="preserve">phân biệt kiểu chủ nghĩa hiện thực này với kiểu mới: chủ </w:t>
        <w:br/>
        <w:t xml:space="preserve">nghĩa hiện thực xã hội chủ nghĩa. Cũng có một thuật ngữ </w:t>
        <w:br/>
        <w:t xml:space="preserve">tương đương khác từng được dùng là “chủ nghĩa hiện thực </w:t>
        <w:br/>
        <w:t xml:space="preserve">tư sản”, nhưng tỏ ra không chính xác. Ngay với thuật ngữ </w:t>
        <w:br/>
        <w:t xml:space="preserve">“chủ nghĩa hiện thực phê phán” cũng vậy: không thể không </w:t>
        <w:br/>
        <w:t xml:space="preserve">thấy rằng ở những sáng tác được giới nghiên cứu quy vào </w:t>
        <w:br/>
        <w:t xml:space="preserve">khuynh hướng này, bên cạnh việc phê phán gay gắt xã </w:t>
        <w:br/>
        <w:t xml:space="preserve">hội tư sản-quý tộc (ví dụ, tác phẩm của Balzac, Daumier, </w:t>
        <w:br/>
        <w:t xml:space="preserve">Gogol, Saltykov-Schedrin, Ibsen...), nhiêu tác phẩm vẫn </w:t>
        <w:br/>
        <w:t xml:space="preserve">thể hiện nhũng nhân tố tích cực trong cuộc sống, tâm trạng </w:t>
        <w:br/>
        <w:t xml:space="preserve">những nhân vật tiên tiến, những truyến thống tốt đẹp của </w:t>
        <w:br/>
        <w:t xml:space="preserve">nhân dân (ví dụ tác phẩm của Turghenev, N. Nekrasov, L. </w:t>
        <w:br/>
        <w:t xml:space="preserve">Tolstoi, Tchekhov,...). Sáng tác của Gogol và một số nhà </w:t>
        <w:br/>
        <w:t xml:space="preserve">văn Nga những năm 40 thế kỷ XIX từng được giới văn học </w:t>
        <w:br/>
        <w:t xml:space="preserve">đương thời gọi là “trường phái tự nhiên” hoặc “khuynh </w:t>
        <w:br/>
        <w:t xml:space="preserve">hướng Gogol”. Một trào lưu văn học và nghệ thuật ở Italia </w:t>
        <w:br/>
        <w:t xml:space="preserve">cuối thế kỷ XIX từng được gọi là “chủ nghĩa chân thật” </w:t>
        <w:br/>
        <w:t xml:space="preserve">(verismo). Nhưng các thuật ngữ này không phổ biến rộng </w:t>
        <w:br/>
        <w:t>ngoài nội dung văn học sử cụ thể của chúng.</w:t>
        <w:br/>
        <w:t xml:space="preserve">Thuật ngữ “chủ nghĩa hiện thực phê phán” được dùng </w:t>
        <w:br/>
        <w:t xml:space="preserve">rộng rãi trong phạm vi các nước thuộc khối Cộng đồng xã </w:t>
        <w:br/>
        <w:t xml:space="preserve">hội chủ nghĩa (1945 - 1991); thực tiễn văn học được quy </w:t>
        <w:br/>
        <w:t xml:space="preserve">vào khuynh hướng này là chủ nghĩa hiện thực thế kỷ XIX và </w:t>
        <w:br/>
        <w:t>những hiện tượng văn học tương tự ở thế kỷ XX.</w:t>
        <w:br/>
        <w:t xml:space="preserve">150 THUẬT NGỮ VẢN HỌC I </w:t>
        <w:br/>
        <w:t>103</w:t>
        <w:br/>
      </w:r>
    </w:p>
    <w:p>
      <w:r>
        <w:t xml:space="preserve">Giới nghiên cứu nhận xét là, ở thời kỳ đầu, chủ nghĩa </w:t>
        <w:br/>
        <w:t xml:space="preserve">hiện thực phát triển trong sự tương tác với chủ nghĩa lãng </w:t>
        <w:br/>
        <w:t xml:space="preserve">mạn, ranh giới giữa hai khuynh hướng còn chưa thật rõ rệt (ví </w:t>
        <w:br/>
        <w:t xml:space="preserve">dụ Miếng da lừa của Balzac, Tu viện Parme của Stendhal, các </w:t>
        <w:br/>
        <w:t xml:space="preserve">tiểu thuyết của V. Hugo và phần nào của Ch. Dickens), một </w:t>
        <w:br/>
        <w:t xml:space="preserve">số mô-tip lãng mạn được chuyển đổi thành mô-tip hiện thực, </w:t>
        <w:br/>
        <w:t xml:space="preserve">dựa trên sự phân tích về xã hội (Đỏ và đen của Stendhal, Nhân </w:t>
        <w:br/>
        <w:t xml:space="preserve">vật thời đại chúng ta của M. Ju. Lermontov). Đến giữa thế kỳ </w:t>
        <w:br/>
        <w:t xml:space="preserve">XIX, chủ nghĩa hiện thực ở văn học châu Âu đoạn tuyệt với </w:t>
        <w:br/>
        <w:t xml:space="preserve">các ảnh hưởng của chủ nghĩa lãng mạn (G. Flaubert ở Pháp, </w:t>
        <w:br/>
        <w:t xml:space="preserve">w. Thackeray ở Anh, I. Goncharov, Iắ Turgenev, N. Nekrasov, </w:t>
        <w:br/>
        <w:t xml:space="preserve">A. Ostrovski ở Nga, v.v...). Trong cảm hủng nghiên cứu phân </w:t>
        <w:br/>
        <w:t xml:space="preserve">tích xã hội đương thời, các tác phẩm của khuynh hướng này </w:t>
        <w:br/>
        <w:t xml:space="preserve">chỉ ra sự không tương xứng giữa chế độ xã hội với các chuẩn </w:t>
        <w:br/>
        <w:t xml:space="preserve">mực nhân tính; tinh thần phê phán thấm nhuần trong sự </w:t>
        <w:br/>
        <w:t xml:space="preserve">phân tích, lý giải các quan hệ xả hội. Nửa sau thế kỷ XIX, chủ </w:t>
        <w:br/>
        <w:t xml:space="preserve">nghĩa hiện thực đạt tới đỉnh cao ở văn học Nga. Các nhà văn </w:t>
        <w:br/>
        <w:t xml:space="preserve">Nga được coi là lương tâm của nhân dân; họ chống lại mọi </w:t>
        <w:br/>
        <w:t xml:space="preserve">hình thức nô dịch con người vể mặt xã hội và tinh thần. Sự </w:t>
        <w:br/>
        <w:t xml:space="preserve">phê phán gay gắt, sự sắc sảo trong khi đặt ra những vấn để đạo </w:t>
        <w:br/>
        <w:t xml:space="preserve">đức tinh thần - được bộc lộ với sức mạnh đặc biệt ở sáng tác </w:t>
        <w:br/>
        <w:t xml:space="preserve">của L. Tolstoi và F. Dostoievski - hai gương mặt trung tâm của </w:t>
        <w:br/>
        <w:t xml:space="preserve">văn học thế giới thế kỷ XIX, có những cống hiến quan trọng, </w:t>
        <w:br/>
        <w:t xml:space="preserve">đề xuất những nguyên tắc mới trong việc xây dựng tiểu thuyết </w:t>
        <w:br/>
        <w:t xml:space="preserve">tâm lý xã hội, nêu ra các vấn để triết học và đạo đức và đưa </w:t>
        <w:br/>
        <w:t xml:space="preserve">chúng vào trần thuật tự sự một cách hữu cơ, đê' xuất những </w:t>
        <w:br/>
        <w:t>phương thức mới để khám phá tâm lý con người.</w:t>
        <w:br/>
        <w:t>104 I LẠI NGUYÊN ÂN</w:t>
        <w:br/>
      </w:r>
    </w:p>
    <w:p>
      <w:r>
        <w:t xml:space="preserve">Sự phát triển của văn học thế kỷ XIX bộc lộ toàn bộ </w:t>
        <w:br/>
        <w:t xml:space="preserve">những nguyên tắc thẩm mỹ và những đặc tính loại hình của </w:t>
        <w:br/>
        <w:t xml:space="preserve">chủ nghĩa hiện thực. Sự trung thành với thực tại trở thành </w:t>
        <w:br/>
        <w:t xml:space="preserve">tiêu chuẩn chủ đạo của tính nghệ thuật. Sự miêu tả không </w:t>
        <w:br/>
        <w:t xml:space="preserve">còn mang tính ước lệ trừu tượng, phúng dụ; nó đạt tới một </w:t>
        <w:br/>
        <w:t xml:space="preserve">mức độ mới của tính sống động, khiến người ta có thể nói </w:t>
        <w:br/>
        <w:t xml:space="preserve">vể các nhân vật văn học như vế những con người sống thực. </w:t>
        <w:br/>
        <w:t xml:space="preserve">Dạng phát triển nhất là hướng tới tính xác thực trực tiếp của </w:t>
        <w:br/>
        <w:t xml:space="preserve">sự miêu tả, tái tạo đời sống “trong những hình thức của bản </w:t>
        <w:br/>
        <w:t xml:space="preserve">thân đời sống”. Tính đa dạng vế hình thức trong sáng tác </w:t>
        <w:br/>
        <w:t xml:space="preserve">hiện thực chủ nghĩa cho phép không từ bỏ các phương thức </w:t>
        <w:br/>
        <w:t xml:space="preserve">và thủ pháp thể hiện khác (tượng trưng, nghịch dị, phúng </w:t>
        <w:br/>
        <w:t xml:space="preserve">dụ..ễ), mặc dù xu hướng miêu tả giống như thực là đặc tính </w:t>
        <w:br/>
        <w:t>nổi bật ở chủ nghĩa hiện thực nói chung.</w:t>
        <w:br/>
        <w:t xml:space="preserve">Dựa vào một xác định của F. Engels vể chủ nghĩa hiện </w:t>
        <w:br/>
        <w:t xml:space="preserve">thực, giới nghiên cứu cho rằng điển hình hóa các tính cách </w:t>
        <w:br/>
        <w:t xml:space="preserve">và hoàn cảnh là phương thức khái quát nghệ thuật tiêu biểu </w:t>
        <w:br/>
        <w:t xml:space="preserve">của chủ nghĩa hiện thực. Điển hình hóa, theo một xác định </w:t>
        <w:br/>
        <w:t xml:space="preserve">của Marx, chính là “Shakespeare-hóa” (khác với “Schiller- </w:t>
        <w:br/>
        <w:t xml:space="preserve">hóa”, tức là lý tưởng hóa). Gorki cho rằng nghệ sĩ sáng tạo </w:t>
        <w:br/>
        <w:t xml:space="preserve">theo quy luật trừu tượng hóa và cụ thể hóa một cách đỗng </w:t>
        <w:br/>
        <w:t xml:space="preserve">thời, nhằm tạo nên hình tượng nghệ thuật. Cơ sở khách </w:t>
        <w:br/>
        <w:t xml:space="preserve">quan của điển hình hóa nghệ thuật là sự thống nhất của hai </w:t>
        <w:br/>
        <w:t xml:space="preserve">phương diện thuộc bản chất con người, bản chất các hiện </w:t>
        <w:br/>
        <w:t xml:space="preserve">tượng của thực tại xã hội cụ thê lịch sứ (cái chung, khái quát) </w:t>
        <w:br/>
        <w:t xml:space="preserve">và cụ thể cá thể (cái đặc thù, cái đơn nhất). Khái quát hóa và </w:t>
        <w:br/>
        <w:t>cá thể hóa không phải là hai yếu tố hoặc giai đoạn của quá</w:t>
        <w:br/>
        <w:t xml:space="preserve">150 THUẬT NGỮ VẢN HỌC I </w:t>
        <w:br/>
        <w:t>105</w:t>
        <w:br/>
      </w:r>
    </w:p>
    <w:p>
      <w:r>
        <w:t xml:space="preserve">trình sáng tạo tách rời và nằm ngoài nhau, mà là một hành </w:t>
        <w:br/>
        <w:t xml:space="preserve">động thống nhất duy nhất của tư duy nghệ thuật. Chính sự </w:t>
        <w:br/>
        <w:t xml:space="preserve">thống nhất hữu cơ và sự tương ứng chân xác giữa cái chung </w:t>
        <w:br/>
        <w:t xml:space="preserve">và cái cá thể trong việc tái tạo thực tại đảm bảo cho tính </w:t>
        <w:br/>
        <w:t xml:space="preserve">chân thực, xác thực của sự miêu tả, đảm bảo giá trị khách </w:t>
        <w:br/>
        <w:t xml:space="preserve">quan (vế xã hội, thẩm mỹ) của từng hiện tượng nghệ thuật. </w:t>
        <w:br/>
        <w:t xml:space="preserve">Ở điển hình hóa hiện thực chủ nghĩa, cái cá nhân hiện diện </w:t>
        <w:br/>
        <w:t xml:space="preserve">như là đại diện của cái chung, cái có ý nghĩa xã hội; còn cái </w:t>
        <w:br/>
        <w:t>chung thì hiện diện trong diện mạo cá thể, cụ thể cảm tính.</w:t>
        <w:br/>
        <w:t xml:space="preserve">Chủ nghĩa hiện thực thế kỷ XIX có những thành tựu </w:t>
        <w:br/>
        <w:t xml:space="preserve">to lớn trong nhiểu thể loại nhưng trung tâm sáng tạo của </w:t>
        <w:br/>
        <w:t xml:space="preserve">nó là văn xuôi tiểu thuyết; chính với thể loại này, L. Tolstoi </w:t>
        <w:br/>
        <w:t xml:space="preserve">đã miêu tả được “phép biện chứng tâm hồn”, F. Dostoievski </w:t>
        <w:br/>
        <w:t xml:space="preserve">sáng tạo được “tiểu thuyết phức điệu” - những thành tựu </w:t>
        <w:br/>
        <w:t>lớn, bước tiến lớn của tư duy nghệ thuật nhân loại.</w:t>
        <w:br/>
        <w:t xml:space="preserve">Những thập niên cuối thế kỷ XIX, chủ nghĩa hiện thực </w:t>
        <w:br/>
        <w:t xml:space="preserve">chịu tác động của nhiều khuynh hướng văn hóa nghệ thuật </w:t>
        <w:br/>
        <w:t xml:space="preserve">phức tạp. Chủ nghĩa tự nhiên và chủ nghĩa tiền phong xuất </w:t>
        <w:br/>
        <w:t xml:space="preserve">hiện như những đối cực cùa tư duy nghệ thuật hiện thực chủ </w:t>
        <w:br/>
        <w:t xml:space="preserve">nghĩa. Trong khi đó, nhiêu nến văn học dân tộc mới tham </w:t>
        <w:br/>
        <w:t xml:space="preserve">dự vào tiến trình văn học thế giới: nhiếu trường hợp các nền </w:t>
        <w:br/>
        <w:t xml:space="preserve">văn học này đạt được thành tựu trên cơ sở chủ nghĩa hiện </w:t>
        <w:br/>
        <w:t xml:space="preserve">thực. Khuynh hướng này trở nên phổ biến ở khắp châu Âu, </w:t>
        <w:br/>
        <w:t xml:space="preserve">cả Tày Âu lãn các nẽn văn học Slave. Sang đâu thẽ kỷ XX, </w:t>
        <w:br/>
        <w:t xml:space="preserve">nhiểu nền văn học châu Á hòa nhập vào tiến trình văn học </w:t>
        <w:br/>
        <w:t>quốc tế, có những thành tựu trong khuynh hướng hiện thực</w:t>
        <w:br/>
        <w:t>106 I LẠI NGUYÊN ÂN</w:t>
        <w:br/>
      </w:r>
    </w:p>
    <w:p>
      <w:r>
        <w:t xml:space="preserve">(ví dụ Lổ Tấn, Tào Ngu... ở Trung Quốc, nhiếu nhà văn hiện </w:t>
        <w:br/>
        <w:t xml:space="preserve">thực ở Ấn Độ, Nhật Bản, Indonesia, Việt Nam..Ể). Sau đại </w:t>
        <w:br/>
        <w:t xml:space="preserve">chiến thế giới thứ II (1939-1945), bên cạnh chủ nghĩa hiện </w:t>
        <w:br/>
        <w:t xml:space="preserve">thực xã hội chủ nghĩa, ở văn học thế giới vẫn tiếp tục tồn tại </w:t>
        <w:br/>
        <w:t xml:space="preserve">khuynh hướng hiện thực phê phán với nhiểu đại diện xuẫt </w:t>
        <w:br/>
        <w:t xml:space="preserve">sắc. Truyến thống chủ nghĩa hiện thực cổ điển (thế kỷ XIX) </w:t>
        <w:br/>
        <w:t xml:space="preserve">được kế thừa và làm giàu thêm, đổng thời, ở sáng tác của </w:t>
        <w:br/>
        <w:t xml:space="preserve">một loạt nhà văn được coi là đi theo khuynh hướng này lại </w:t>
        <w:br/>
        <w:t xml:space="preserve">bộc lộ những đặc điểm mới, không hoàn toàn phù hợp với </w:t>
        <w:br/>
        <w:t xml:space="preserve">các nguyên tắc tư duy nghệ thuật của chủ nghĩa hiện thực </w:t>
        <w:br/>
        <w:t xml:space="preserve">cổ điển. Thực tiễn nghệ thuật đa dạng ở thế kỷ XX cho thấy: </w:t>
        <w:br/>
        <w:t xml:space="preserve">không phải bao giờ cũng thuận lợi và phù hợp nếu đem quy </w:t>
        <w:br/>
        <w:t xml:space="preserve">một số nhà văn, một số khuynh hướng văn học cụ thể vào </w:t>
        <w:br/>
        <w:t xml:space="preserve">phạm trù “chủ nghĩa hiện thực phê phán” như một khuynh </w:t>
        <w:br/>
        <w:t xml:space="preserve">hướng toàn cẩu, hoặc miêu tả toàn cảnh văn học thế giới thế </w:t>
        <w:br/>
        <w:t xml:space="preserve">kỷ XX như sự tổn tại đổng thời và đấu tranh lẫn nhau giữa </w:t>
        <w:br/>
        <w:t xml:space="preserve">các dạng chủ nghĩa hiện thực (trong đó có chủ nghĩa hiện </w:t>
        <w:br/>
        <w:t>thực phê phán) và chù nghĩa hiện đại.</w:t>
        <w:br/>
        <w:t>CHÚ NGHĨA HIỆN THỰC XÃ HỘI CHỦ NGHĨA</w:t>
        <w:br/>
        <w:t xml:space="preserve">Thuật ngữ được dùng với hai hàm nghĩa chính: 1) để gọi </w:t>
        <w:br/>
        <w:t xml:space="preserve">tên những nền văn học dân tộc (quốc gia) tổn tại với tư cách </w:t>
        <w:br/>
        <w:t xml:space="preserve">là văn học chính thống dưới chính thể mà đảng cộng sản là </w:t>
        <w:br/>
        <w:t xml:space="preserve">lực lượng duy nhât cẫm quyến; cũng dùng đê gọi tên nhưng </w:t>
        <w:br/>
        <w:t xml:space="preserve">bộ phận (“dòng”, “khuynh hướng”,...) gắn với hệ ý thức chủ </w:t>
        <w:br/>
        <w:t>nghĩa cộng sản ở các nền văn học dân tộc khác; trong hàm</w:t>
        <w:br/>
        <w:t xml:space="preserve">150 THUẬT NGỮ VÀN HỌC I </w:t>
        <w:br/>
        <w:t>107</w:t>
        <w:br/>
      </w:r>
    </w:p>
    <w:p>
      <w:r>
        <w:t xml:space="preserve">nghĩa này còn có một thuật ngữ tương đương: văn học hiện </w:t>
        <w:br/>
        <w:t xml:space="preserve">thực xã hội chủ nghĩa-, 2) để gọi phương pháp sáng tác của </w:t>
        <w:br/>
        <w:t>những nển văn học hoặc bộ phận văn học nói trên.</w:t>
        <w:br/>
        <w:t xml:space="preserve">Thuật ngữ xuất hiện lần đầu tiên trên báo chí Liên </w:t>
        <w:br/>
        <w:t xml:space="preserve">Xô (Literaturnaya gazeta, Moskva, 23.5.1932), trong quá </w:t>
        <w:br/>
        <w:t xml:space="preserve">trình giải thể các tổ chức, nhóm phái văn nghệ khác biệt </w:t>
        <w:br/>
        <w:t xml:space="preserve">và đối lập nhau, nhằm thống nhất lập ra một tổ chức nhà </w:t>
        <w:br/>
        <w:t xml:space="preserve">văn duy nhất trên toàn lãnh thổ Liên Xô, trực tiếp đặt dưới </w:t>
        <w:br/>
        <w:t xml:space="preserve">sự lãnh đạo của đảng cộng sản cầm quyển. Nhiẽu nhà văn </w:t>
        <w:br/>
        <w:t xml:space="preserve">(Gorki, Maiakovski, A. Tolstoi, Fadeev„.) và nhà phê bình </w:t>
        <w:br/>
        <w:t xml:space="preserve">(A. Lunacharski, Voronski...) nêu ra một loạt định thức </w:t>
        <w:br/>
        <w:t xml:space="preserve">nhằm xác định khuynh hướng cơ bản của văn học Xô-viết </w:t>
        <w:br/>
        <w:t xml:space="preserve">như: “chủ nghĩa hiện thực vô sản”, “chủ nghĩa hiện thực có </w:t>
        <w:br/>
        <w:t xml:space="preserve">khuynh hướng”, “chủ nghĩa hiện thực lãng mạn”, “chủ nghĩa </w:t>
        <w:br/>
        <w:t xml:space="preserve">hiện thực xã hội”, v.v. Trong diễn văn đọc tại đại hội I hội </w:t>
        <w:br/>
        <w:t xml:space="preserve">nhà văn Liên Xô (1934), Gorki dùng thuật ngữ này với hàm </w:t>
        <w:br/>
        <w:t xml:space="preserve">nghĩa như một phương pháp, một cương lĩnh sáng tác nhằm </w:t>
        <w:br/>
        <w:t xml:space="preserve">thực hiện tư tưởng nhân đạo cách mạng: “Chủ nghĩa hiện </w:t>
        <w:br/>
        <w:t xml:space="preserve">thực xã hội chủ nghĩa khẳng định tồn tại như là sự hoạt </w:t>
        <w:br/>
        <w:t xml:space="preserve">động, sự sáng tạo mà mục đích là liên tục phát triển những </w:t>
        <w:br/>
        <w:t xml:space="preserve">năng lực quý giá của cá nhân con người, vì thắng lợi của nó </w:t>
        <w:br/>
        <w:t xml:space="preserve">đối với các lực lượng của tự nhiên, vì sức khỏe và tuổi thọ, </w:t>
        <w:br/>
        <w:t xml:space="preserve">vì cái hạnh phúc lớn nhất là được sống trên trái đất”. Điểu </w:t>
        <w:br/>
        <w:t xml:space="preserve">lệ hội nhà văn Liên Xô thông qua tại đại hội I xác định chủ </w:t>
        <w:br/>
        <w:t xml:space="preserve">nghĩa hiện thực xã hội chú nghĩa là phương pháp sáng tác </w:t>
        <w:br/>
        <w:t xml:space="preserve">chủ đạo của văn học Xô-viết; nội dung của phương pháp này </w:t>
        <w:br/>
        <w:t>được xác định như là yêu cầu miêu tả cuộc sống một cách</w:t>
        <w:br/>
        <w:t>108 I LẠI NGUYÊN ÂN</w:t>
        <w:br/>
      </w:r>
    </w:p>
    <w:p>
      <w:r>
        <w:t xml:space="preserve">chân thật, cụ thể lịch sử, trong sự phát triển cách mạng của </w:t>
        <w:br/>
        <w:t xml:space="preserve">nó. Sau khi được chính thức hóa, thuật ngữ “chủ nghĩa hiện </w:t>
        <w:br/>
        <w:t xml:space="preserve">thực xã hội chủ nghĩa” trở nên thông dụng ở Liên Xô, và từ </w:t>
        <w:br/>
        <w:t xml:space="preserve">1945 dần dần trở nên thông dụng ở tất cả các nước thuộc </w:t>
        <w:br/>
        <w:t xml:space="preserve">Cộng đổng xã hội chủ nghĩa thế giới (1945-1991). Nó được </w:t>
        <w:br/>
        <w:t xml:space="preserve">vận dụng trong các hoạt động sáng tác văn học, nghệ thuật, </w:t>
        <w:br/>
        <w:t xml:space="preserve">được luận chứng vê' mặt lý thuyết, được sử dụng như một </w:t>
        <w:br/>
        <w:t xml:space="preserve">loại thước đo, một loại tiêu chuẩn mang tính pháp quy để </w:t>
        <w:br/>
        <w:t>điếu chỉnh sự phát triển của văn học nghệ thuật.</w:t>
        <w:br/>
        <w:t xml:space="preserve">Chủ nghĩa hiện thực xã hội chủ nghĩa được những </w:t>
        <w:br/>
        <w:t xml:space="preserve">người luận chứng cho nó xem như một hệ thống nghệ thuật </w:t>
        <w:br/>
        <w:t xml:space="preserve">mới, mang tính cách tân: trong khi kế tục truyển thống nhân </w:t>
        <w:br/>
        <w:t xml:space="preserve">đạo chủ nghĩa của nghệ thuật quá khứ, nó đổng thời kết hợp </w:t>
        <w:br/>
        <w:t xml:space="preserve">truyền thống ấy với nội dung xã hội chủ nghĩa - một nội </w:t>
        <w:br/>
        <w:t xml:space="preserve">dung được xem là hoàn toàn mới, là đóng góp mà chủ nghĩa </w:t>
        <w:br/>
        <w:t xml:space="preserve">Mác đem vào triết học duy vật: khẳng định vai trò của hoạt </w:t>
        <w:br/>
        <w:t>động cải tạo cách mạng nhằm thay đổi hiện thực.</w:t>
        <w:br/>
        <w:t xml:space="preserve">Những ý kiến rút từ toàn bộ trứ tác của các nhà kinh </w:t>
        <w:br/>
        <w:t xml:space="preserve">điển cửa chủ nghĩa Mác liên quan đến văn học nghệ thuật </w:t>
        <w:br/>
        <w:t xml:space="preserve">được xem là những nguyên tắc quan trọng nhất của hệ thống </w:t>
        <w:br/>
        <w:t xml:space="preserve">nghệ thuật mới này. Người ta xác định cơ sở triết học của chủ </w:t>
        <w:br/>
        <w:t xml:space="preserve">nghĩa hiện thực xã hội chủ nghĩa là thế giới quan của chủ </w:t>
        <w:br/>
        <w:t xml:space="preserve">nghĩa Mác-Lênin; xác định nguyên lý tính đảng vô sản do V.I. </w:t>
        <w:br/>
        <w:t xml:space="preserve">Lenin để xuất (1005) là nguyên tắc chỉ dạo Ngọn ngnốn của </w:t>
        <w:br/>
        <w:t xml:space="preserve">nên văn học nghệ thuật kiểu mới này được xem là bắt đầu từ </w:t>
        <w:br/>
        <w:t>thơ ca công xã Paris (1871), đặc biệt là bài Quốc tế ca (1871)</w:t>
        <w:br/>
        <w:t xml:space="preserve">150 THUẬT NGỮ VĂN HỌC I </w:t>
        <w:br/>
        <w:t>109</w:t>
        <w:br/>
      </w:r>
    </w:p>
    <w:p>
      <w:r>
        <w:t xml:space="preserve">của E. Pottier (1816-1887). Những sáng tác của Gorki như </w:t>
        <w:br/>
        <w:t xml:space="preserve">Người mẹ, Những kẻ thù (1906), của Anderson Nexoe như </w:t>
        <w:br/>
        <w:t xml:space="preserve">Pelle - người chinh phục (1906-1910), Đitte - con của người </w:t>
        <w:br/>
        <w:t xml:space="preserve">đời (1917-1921)... được coi như những mốc khởi đầu và mẫu </w:t>
        <w:br/>
        <w:t>mực đầu tiên của văn học hiện thực xã hội chủ nghĩa.</w:t>
        <w:br/>
        <w:t xml:space="preserve">Miêu tả hiện thực chiến đấu và xây dựng một thế giới </w:t>
        <w:br/>
        <w:t xml:space="preserve">mới, xã hội chủ nghĩa; xây dựng nhân vật tích cực (chính </w:t>
        <w:br/>
        <w:t xml:space="preserve">diện), hình tượng con người mới - người chiến sĩ và người </w:t>
        <w:br/>
        <w:t xml:space="preserve">sáng tạo thế giới mới của chủ nghĩa xã hội - được xem là nội </w:t>
        <w:br/>
        <w:t xml:space="preserve">dung chủ yếu của văn học hiện thực xã hội chủ nghĩa. Chủ </w:t>
        <w:br/>
        <w:t xml:space="preserve">nghĩa lạc quan lịch sử - được xác định như âm hưởng chủ </w:t>
        <w:br/>
        <w:t xml:space="preserve">đạo của văn học kiểu mới này, như là tính chất mới mẻ về lý </w:t>
        <w:br/>
        <w:t>tưởng thẩm mỹ của chủ nghĩa hiện thực xã hội chủ nghĩa.</w:t>
        <w:br/>
        <w:t xml:space="preserve">Mỹ học hiện thực xã hội chủ nghĩa xem trọng những </w:t>
        <w:br/>
        <w:t xml:space="preserve">thành tựu nghệ thuật của chủ nghĩa hiện thực cổ điển (thế kỷ </w:t>
        <w:br/>
        <w:t xml:space="preserve">XIX); nó tự xác định phương thức nghệ thuật chủ yếu là sự </w:t>
        <w:br/>
        <w:t xml:space="preserve">miêu tả “giống như thực”, “trong những dạng thức của bản </w:t>
        <w:br/>
        <w:t xml:space="preserve">thần đời sống”. Sự trung thành của văn nghệ sĩ với nguyên </w:t>
        <w:br/>
        <w:t xml:space="preserve">tắc tính đảng được xem là đảm bảo cho tính chân thực của </w:t>
        <w:br/>
        <w:t xml:space="preserve">sáng tác. Sự thể hiện kiểu lãng mạn cũng được thừa nhận, </w:t>
        <w:br/>
        <w:t xml:space="preserve">trong chừng mực nó gắn với cảm hứng anh hùng trong lao </w:t>
        <w:br/>
        <w:t xml:space="preserve">động và đấu tranh vì lý tưởng xã hội chủ nghĩa, vì chế độ xã </w:t>
        <w:br/>
        <w:t xml:space="preserve">hội chủ nghĩa. Các thử nghiệm và phát hiện vể nghệ thuật </w:t>
        <w:br/>
        <w:t xml:space="preserve">của các trào lưu chủ nghĩa tiển phong, chủ nghĩa hiện đại </w:t>
        <w:br/>
        <w:t xml:space="preserve">đểu bị coi là xa lạ, có hại đối với văn học nghệ thuật hiện </w:t>
        <w:br/>
        <w:t>thực xã hội chủ nghĩa.</w:t>
        <w:br/>
        <w:t>110 I LẠI NGUYÊN ÂN</w:t>
        <w:br/>
      </w:r>
    </w:p>
    <w:p>
      <w:r>
        <w:t xml:space="preserve">Được xem như thành tựu của chủ nghĩa hiện thực xã </w:t>
        <w:br/>
        <w:t xml:space="preserve">hội chủ nghĩa là thực tiễn sáng tác của các nền văn học dân </w:t>
        <w:br/>
        <w:t xml:space="preserve">tộc thuộc Liên bang Xô-viết (1922-1991) mà những đại </w:t>
        <w:br/>
        <w:t xml:space="preserve">diện thường được nêu tên là: Gorki, Maiakovski, Fadeev, A. </w:t>
        <w:br/>
        <w:t xml:space="preserve">Tolstoi, M. Sholokhov, Tch. Aitmatov, A. Bykov, v.v...; là thực </w:t>
        <w:br/>
        <w:t xml:space="preserve">tiễn sáng tác của các nến văn học dân tộc khác trong Cộng </w:t>
        <w:br/>
        <w:t xml:space="preserve">đổng xã hội chủ nghĩa (Anbani, Bungari, Ba Lan, Cu Ba, </w:t>
        <w:br/>
        <w:t xml:space="preserve">CHDC Đức, Hungari, Mông Cổ, Nam Tư, Trung Quốc, Tiệp </w:t>
        <w:br/>
        <w:t xml:space="preserve">Khắc, CHDCND Triêu Tiên, Việt Nam); là thực tiễn sáng </w:t>
        <w:br/>
        <w:t xml:space="preserve">tác của bộ phận văn học gốm những nhà văn thuộc phái tả </w:t>
        <w:br/>
        <w:t xml:space="preserve">(cộng sản hoặc gần cộng sản) ở các nước phương Tây mà </w:t>
        <w:br/>
        <w:t xml:space="preserve">những đại diện thường được nêu tên là: L. Aragon, p. Éluard, </w:t>
        <w:br/>
        <w:t xml:space="preserve">p. Neruda, N. Hikmet, v.v... Với tư cách một hiện tượng quốc </w:t>
        <w:br/>
        <w:t xml:space="preserve">tế, chủ nghĩa hiện thực xã hội chủ nghĩa được mô tả như một </w:t>
        <w:br/>
        <w:t xml:space="preserve">phong trào nghệ thuật thống nhất, một hệ thống nghệ thuật </w:t>
        <w:br/>
        <w:t xml:space="preserve">thế giới ở thế kỷ XX, đối lập với hệ thống các khuynh hướng </w:t>
        <w:br/>
        <w:t xml:space="preserve">văn học nghệ thuật ở xã hội phương Tây, được xem như là </w:t>
        <w:br/>
        <w:t xml:space="preserve">bao gồm: chủ nghĩa hiện đại, văn nghệ xu thời và văn nghệ </w:t>
        <w:br/>
        <w:t xml:space="preserve">thương mại. Ý tưởng về cuộc đấu tranh giữa hai hệ thống </w:t>
        <w:br/>
        <w:t xml:space="preserve">nghệ thuật đối lập ở quy mô quốc tế này tương ứng với cục </w:t>
        <w:br/>
        <w:t xml:space="preserve">diện hai hệ thống thế giới đối đầu nhau của thời kỷ chiến </w:t>
        <w:br/>
        <w:t xml:space="preserve">tranh lạnh (1945-1990). Sau khi chế độ xã hội chủ nghĩa sụp </w:t>
        <w:br/>
        <w:t xml:space="preserve">đổ ở Đông Âu và Liên Xô (1989-1991), chủ nghĩa hiện thực </w:t>
        <w:br/>
        <w:t xml:space="preserve">xã hội chủ nghĩa chấm dứt vai trò của nó ở toàn châu Âu; tại </w:t>
        <w:br/>
        <w:t>một vài nến văn học dân tộc khác (1 châu Á, tính ciírtng lĩnh</w:t>
        <w:br/>
        <w:t xml:space="preserve">hiện thực xã hội chủ nghĩa giảm thiểu dần dần; các yêu cầu </w:t>
        <w:br/>
        <w:t>tính đảng, miêu tả “giống như thực” không còn được nêu</w:t>
        <w:br/>
        <w:t xml:space="preserve">150 THUẬT NGỮ VẢN HỌC I </w:t>
        <w:br/>
        <w:t>111</w:t>
        <w:br/>
      </w:r>
    </w:p>
    <w:p>
      <w:r>
        <w:t xml:space="preserve">như quy tắc bắt buộc; bằng những diễn ngôn và chính sách </w:t>
        <w:br/>
        <w:t xml:space="preserve">khác nhau, điểu vẫn được duy trì là hoạt động nghệ thuật </w:t>
        <w:br/>
        <w:t>phải phù hợp với đòi hỏi của thế lực cầm quyển.</w:t>
        <w:br/>
        <w:t xml:space="preserve">Chủ nghĩa hiện thực xã hội chủ nghĩa là hiện tượng đặc </w:t>
        <w:br/>
        <w:t xml:space="preserve">thù trong văn hóa nghệ thuật nhân loại thế kỷ XX: đây là lẩn </w:t>
        <w:br/>
        <w:t xml:space="preserve">đẩu tiên một số nguyên tắc về khuynh hướng nghệ thuật được </w:t>
        <w:br/>
        <w:t xml:space="preserve">đề lên như những chuẩn mực mang tính pháp quy, được coi </w:t>
        <w:br/>
        <w:t xml:space="preserve">là độc tôn trong toàn bộ đời sống của các nền văn học dân </w:t>
        <w:br/>
        <w:t xml:space="preserve">tộc. Chủ nghĩa hiện thực xã hội chủ nghĩa là một trong những </w:t>
        <w:br/>
        <w:t xml:space="preserve">nhân tố bề sầu để cấu thành một thiết chế văn học đặc biệt, </w:t>
        <w:br/>
        <w:t xml:space="preserve">mang tính nhà nước hóa rõ rệt: trên lãnh thổ mỗi quốc gia </w:t>
        <w:br/>
        <w:t xml:space="preserve">xã hội chủ nghĩa chỉ có một tổ chức nhà văn duy nhát; cương </w:t>
        <w:br/>
        <w:t xml:space="preserve">lĩnh sáng tác được chính thống hóa, trở thành tiêu chuẩn và </w:t>
        <w:br/>
        <w:t xml:space="preserve">phương tiện quản lý văn học. Vdi chủ nghĩa hiện thực xã hội </w:t>
        <w:br/>
        <w:t xml:space="preserve">chủ nghĩa, các nền văn học dân tộc trở nên chính trị hóa rõ </w:t>
        <w:br/>
        <w:t xml:space="preserve">rệt, nội dung văn học được Ưu tiên cho việc diễn đạt đường lối </w:t>
        <w:br/>
        <w:t>chính trị của đảng cộng sản cầm quyển.</w:t>
        <w:br/>
        <w:t xml:space="preserve">Vế nghệ thuật, khuynh hướng văn học này chỉ tiếp tục </w:t>
        <w:br/>
        <w:t xml:space="preserve">khai thác các phương thức “giống như thật” của chủ nghĩa </w:t>
        <w:br/>
        <w:t xml:space="preserve">hiện thực cổ điển thế kỷ XIX, do vậy hạn chế sự đóng góp </w:t>
        <w:br/>
        <w:t xml:space="preserve">của các nhà văn thuộc khuynh hướng này trong việc phát </w:t>
        <w:br/>
        <w:t xml:space="preserve">hiện, thử nghiệm các phương tiện nghệ thuật mới. Giới lãnh </w:t>
        <w:br/>
        <w:t xml:space="preserve">đạo Trung Quốc, đứng đầu là Mao Trạch Đông, nêu “hiện </w:t>
        <w:br/>
        <w:t xml:space="preserve">thực cách mạng” và “lãng mạn cách mạng” như hai phương </w:t>
        <w:br/>
        <w:t xml:space="preserve">thức sáng tác cho văn nghệ sĩ dưới chế độ do đảng cộng sản </w:t>
        <w:br/>
        <w:t>cầm quyền, song điểu này cũng ít được luận chứng rõ ràng.</w:t>
        <w:br/>
        <w:t>112 I LẠI NGUYÊN ÂN</w:t>
        <w:br/>
      </w:r>
    </w:p>
    <w:p>
      <w:r>
        <w:t xml:space="preserve">Những cuộc tranh luận trong giới học thuật Xô-viết những </w:t>
        <w:br/>
        <w:t xml:space="preserve">năm 1970 xung quanh đế xuẫt coi chủ nghĩa hiện thực xã </w:t>
        <w:br/>
        <w:t xml:space="preserve">hội chủ nghĩa như “một hệ thống thầm mỹ mở”, phần nhiểu </w:t>
        <w:br/>
        <w:t xml:space="preserve">bị sa vào hướng trừu tượng, kinh viện. Bên cạnh trường hợp </w:t>
        <w:br/>
        <w:t xml:space="preserve">Sholokhov, một trong số những đại diện hiếm hoi của chủ </w:t>
        <w:br/>
        <w:t xml:space="preserve">nghĩa hiện thực xã hội chủ nghĩa được tặng giải Nobel về </w:t>
        <w:br/>
        <w:t xml:space="preserve">văn học (1965) với tác phẩm chính Sông Đông êm đếm mà vế </w:t>
        <w:br/>
        <w:t xml:space="preserve">đặc điểm nghệ thuật được nhận xét là “thể hiện nội dung của </w:t>
        <w:br/>
        <w:t xml:space="preserve">thế kỷ XX bằng những phương tiện mượn của thế kỷ XIX” </w:t>
        <w:br/>
        <w:t xml:space="preserve">(C. Prevost), “xây dựng thế kỷ XXI trên phông màn của thế </w:t>
        <w:br/>
        <w:t xml:space="preserve">kỷ XIX” (P. Courtade), thì việc Maiakovski cách tân phương </w:t>
        <w:br/>
        <w:t xml:space="preserve">tiện của thơ ca, việc Brecht sáng tạo ra “sân khấu tự sự” - có </w:t>
        <w:br/>
        <w:t xml:space="preserve">thể là những đóng góp đáng kể nhất của chủ nghĩa hiện thực </w:t>
        <w:br/>
        <w:t>xã hội chủ nghĩa vào nghệ thuật thế kỷ XX.</w:t>
        <w:br/>
        <w:t>CHÙ NGHĨA LĂNG MẠN</w:t>
        <w:br/>
        <w:t xml:space="preserve">Một trào lưu tư tưởng và nghệ thuật ở văn hóa châu Âu, </w:t>
        <w:br/>
        <w:t xml:space="preserve">bao trùm mọi loại hình nghệ thuật và khoa học; thời kỳ phồn </w:t>
        <w:br/>
        <w:t>thinh của phong trào này là cuối thế kỷ XVIII - đẩu thế kỷ XIX.</w:t>
        <w:br/>
        <w:t xml:space="preserve">Chủ nghĩa lảng mạn nảy sinh do hàng loạt nguyên </w:t>
        <w:br/>
        <w:t xml:space="preserve">nhân, cả những nguyên nhân xã hội-lịch sử lẫn những </w:t>
        <w:br/>
        <w:t>nguyên nhân nội tại của nghệ thuật. Quan trọng nhát trong</w:t>
        <w:br/>
        <w:t>b ố  nhung nguyên nhàn ăỵ là tác động của kinh nghiệm lịch</w:t>
        <w:br/>
        <w:t xml:space="preserve">sử mới mà Đại cách mạng Pháp (1789 - 1794) đưa lại. Kinh </w:t>
        <w:br/>
        <w:t>nghiệm ấy đòi hỏi sự lý giải, kể cả lý giải bằng nghệ thuật, và</w:t>
        <w:br/>
        <w:t xml:space="preserve">/50 THUẬT NGỮ VĂN HỌC I </w:t>
        <w:br/>
        <w:t>113</w:t>
        <w:br/>
      </w:r>
    </w:p>
    <w:p>
      <w:r>
        <w:t xml:space="preserve">bắt buộc phải xem xét lại các nguyên tắc sáng tác. Nhiểu tư </w:t>
        <w:br/>
        <w:t xml:space="preserve">tưởng của chủ nghĩa lãng mạn trong suốt nửa thế kỷ tồn tại </w:t>
        <w:br/>
        <w:t xml:space="preserve">của nó đã bị biến đổi ở mức đáng kể, nhưng những tâm thế </w:t>
        <w:br/>
        <w:t xml:space="preserve">chung, có tính chất thế giới quan, vẫn được phát triển trong </w:t>
        <w:br/>
        <w:t xml:space="preserve">một định hướng thẩm mỹ thổng nhẫt, và được sự hậu thuẫn </w:t>
        <w:br/>
        <w:t>của những đại diện của các trường phái lãng mạn khác nhau.</w:t>
        <w:br/>
        <w:t xml:space="preserve">Trung tâm của phong trào lãng mạn là nước Đức: các nhà </w:t>
        <w:br/>
        <w:t xml:space="preserve">lãng mạn Anh, Pháp, Ba Lan, Nga đểu tìm kiếm các ý tưởng </w:t>
        <w:br/>
        <w:t xml:space="preserve">của họ từ các tác phẩm của các nhà thơ và triết gia Đức. Thời </w:t>
        <w:br/>
        <w:t xml:space="preserve">đại chủ nghĩa lãng mạn - thay thế thời đại Khai Sáng - là thời </w:t>
        <w:br/>
        <w:t xml:space="preserve">đại đối lập vói tư tưởng Khai Sáng vể nhiểu mặt. Tuy vậy, văn </w:t>
        <w:br/>
        <w:t xml:space="preserve">hóa Khai Sáng cũng đã sản sinh trong lòng nó cái hiện tượng </w:t>
        <w:br/>
        <w:t xml:space="preserve">được gọi là “chủ nghĩa tiển lãng mạn”. Tiến bối của nó là các </w:t>
        <w:br/>
        <w:t xml:space="preserve">nhà thơ của “chủ nghĩa cổ điển VVeimar” (Goethe, Schiller, </w:t>
        <w:br/>
        <w:t xml:space="preserve">Ch. M. Wieland), là các nhà tư tưởng như Lessing, Herder, </w:t>
        <w:br/>
        <w:t xml:space="preserve">Winckelmann. Dù không đoạn tuyệt với truyến thống mỹ </w:t>
        <w:br/>
        <w:t xml:space="preserve">học Khai Sáng, những nhà tiến bối này của chủ nghĩa lãng </w:t>
        <w:br/>
        <w:t xml:space="preserve">mạn đã có thể nhận ra những mặt yếu của truyến thống ấy </w:t>
        <w:br/>
        <w:t xml:space="preserve">và đánh giá nó một cách có phê phán, chống lại việc tuyệt </w:t>
        <w:br/>
        <w:t xml:space="preserve">đối hóa các nhân tố hình thức của hoạt động nghệ thuật, </w:t>
        <w:br/>
        <w:t xml:space="preserve">chống lại việc lý giải một chiểu duy lý đối với hoạt động ấy. </w:t>
        <w:br/>
        <w:t xml:space="preserve">Các nhà lãng mạn tiếp tục phê phán các nguyên tắc sáng tác </w:t>
        <w:br/>
        <w:t xml:space="preserve">của các nhà Khai Sáng; họ xem nghệ thuật như lĩnh vực giải </w:t>
        <w:br/>
        <w:t>phóng các năng lực đa dạng của cá nhân, như lĩnh vực mà</w:t>
        <w:br/>
        <w:t>cá nhân tự thực hiện mình m ột cách tự do và tự nguyện.</w:t>
        <w:br/>
        <w:t xml:space="preserve">Chính VÌ vậy, cả triết học, ngữ văn học, thậm chí cả những </w:t>
        <w:br/>
        <w:t>quan tâm đến khoa học tự nhiên, ở thời đại chủ nghĩa lãng</w:t>
        <w:br/>
        <w:t>114 I LẠI NGUYÊN ÂN</w:t>
        <w:br/>
      </w:r>
    </w:p>
    <w:p>
      <w:r>
        <w:t xml:space="preserve">mạn, đểu mang sắc thái mỹ học, và đếu gắn bó mật thiết với </w:t>
        <w:br/>
        <w:t xml:space="preserve">các vấn đê mỹ học và lý luận nghệ thuật. Những tên tuổi có </w:t>
        <w:br/>
        <w:t xml:space="preserve">uy tín lớn của chủ nghĩa lãng mạn về mỹ học và lý luận nghệ </w:t>
        <w:br/>
        <w:t xml:space="preserve">thuật là: anh em A. và F. Schlegel (những người gây dựng tạp </w:t>
        <w:br/>
        <w:t xml:space="preserve">chí Athenaeum, tờ tạp chí có vai trò lớn trong việc tập hợp </w:t>
        <w:br/>
        <w:t xml:space="preserve">phong trào), Novalis, F. Schelling, F. Schleiermacher - những </w:t>
        <w:br/>
        <w:t xml:space="preserve">nhà tư tưởng của chủ nghĩa lãng mạn thời đẩu, cũng được </w:t>
        <w:br/>
        <w:t xml:space="preserve">gọi là trường phái lãng mạn Jena, giai đoạn rực sáng đầu tiên </w:t>
        <w:br/>
        <w:t xml:space="preserve">của khuynh hướng lâng mạn. Các tuyên ngôn mỹ học của </w:t>
        <w:br/>
        <w:t xml:space="preserve">trường phái Jena được phát triển trong sáng tác của những </w:t>
        <w:br/>
        <w:t xml:space="preserve">người chủ xướng như J.Ch. Hoelderlin, L. Tieck, và vể sau </w:t>
        <w:br/>
        <w:t xml:space="preserve">là E.T.A. Hoíĩmann. Đại diện cho chủ nghĩa lãng mạn thời </w:t>
        <w:br/>
        <w:t xml:space="preserve">đầu ở Anh là w. Wordsworth, s. T.Coleridge; ở Pháp là F. </w:t>
        <w:br/>
        <w:t xml:space="preserve">R. Chateaubriand. Sau đó chủ nghĩa lãng mạn nhanh chóng </w:t>
        <w:br/>
        <w:t xml:space="preserve">phân nhánh và đổi mới thành nhiều dạng thức (J. Byron ở </w:t>
        <w:br/>
        <w:t xml:space="preserve">Anh, V. Hugo ở Pháp, V.A. Zhukovski và M. Ju. Lermontov </w:t>
        <w:br/>
        <w:t xml:space="preserve">ở Nga...), xâm nhập cả hội họa (F.O. Runge và C.D. Friedrich </w:t>
        <w:br/>
        <w:t xml:space="preserve">ở Đức; Th. Géricault và E.Delacroix ở Pháp), âm nhạc (các </w:t>
        <w:br/>
        <w:t>nhạc sĩ Đức: c . M. Weber, R. Schumann, R. VVagner).</w:t>
        <w:br/>
        <w:t xml:space="preserve">Nhiếu nhà lãng mạn cảm tháy những ảo tưởng nảy sinh </w:t>
        <w:br/>
        <w:t xml:space="preserve">bởi Đại cách mạng Pháp đã hóa thân thành thực tại xã hội </w:t>
        <w:br/>
        <w:t xml:space="preserve">tư sản mà lối sổng tầm thường, dung tục của nó, tính chất </w:t>
        <w:br/>
        <w:t xml:space="preserve">ích kỷ, không có chỏ đứng cho tâm hồn trong các quan hệ </w:t>
        <w:br/>
        <w:t xml:space="preserve">xã hội của nó, v.v... - họ thấy không thể chấp nhận. Họ đau </w:t>
        <w:br/>
        <w:t xml:space="preserve">đún trải nghiệm sự đổ vở của những ảo iưởng áy. Tinh chất </w:t>
        <w:br/>
        <w:t xml:space="preserve">hai mặt của cảm quan lãng mạn chủ nghĩa tương ứng với </w:t>
        <w:br/>
        <w:t>bức tranh của các sự kiện khách quan: “Cái thể chế xã hội</w:t>
        <w:br/>
        <w:t xml:space="preserve">/50 THUẬT NGỬVẢN HỌC I </w:t>
        <w:br/>
        <w:t>115</w:t>
        <w:br/>
      </w:r>
    </w:p>
    <w:p>
      <w:r>
        <w:t xml:space="preserve">và chính trị được thiết lập bởi “thắng lợi của lý trí” hóa ra </w:t>
        <w:br/>
        <w:t xml:space="preserve">lại là cái ác, là bức biếm họa đối với những lời hứa xán lạn </w:t>
        <w:br/>
        <w:t xml:space="preserve">của các nhà Khai Sáng, gầy nên sự thất vọng cay đắng” (F. </w:t>
        <w:br/>
        <w:t xml:space="preserve">Engels). Thực tại lịch sử hóa ra không tuân phục “lý trí”, nó </w:t>
        <w:br/>
        <w:t xml:space="preserve">hóa ra là một thực tại siêu lý trí, đẩy những bí ẩn không thể </w:t>
        <w:br/>
        <w:t xml:space="preserve">thấy trước, còn thể chế hiện thời thì thù địch với bản chất </w:t>
        <w:br/>
        <w:t xml:space="preserve">người, với tự do của cá nhân. Thái độ không tin vào tiến bộ </w:t>
        <w:br/>
        <w:t xml:space="preserve">xã hội, công nghệ, chính trị, khoa học - cái tiến bộ đã đưa tới </w:t>
        <w:br/>
        <w:t xml:space="preserve">sự tương phản và đói kháng mới; sự thất vọng sâu sắc trước </w:t>
        <w:br/>
        <w:t xml:space="preserve">cái xã hội từng được tiên đoán, luận chứng và rao giảng bởi </w:t>
        <w:br/>
        <w:t xml:space="preserve">những khối óc ưu tú nhất châu Âu - dẩn dà được triển khai </w:t>
        <w:br/>
        <w:t xml:space="preserve">thành một chủ nghĩa bi quan có tầm “vũ trụ”. Sự thất vọng, </w:t>
        <w:br/>
        <w:t xml:space="preserve">bi quan ở chủ nghĩa lãng mạn mang tính phổ quát toàn nhân </w:t>
        <w:br/>
        <w:t xml:space="preserve">loại, đi kèm với một “nỗi đau toàn thế giới” (thuật ngữ Đức </w:t>
        <w:br/>
        <w:t xml:space="preserve">“Weltschmerz”, rút từ tiểu thuyết Titan của Jean-Paul, được </w:t>
        <w:br/>
        <w:t xml:space="preserve">dùng để trỏ chung tâm trạng bi quan ở văn học chầu Âu thế </w:t>
        <w:br/>
        <w:t xml:space="preserve">kỷ XVIII - nửa đầu XIX). Để tài về nổi đau này (“căn bệnh </w:t>
        <w:br/>
        <w:t xml:space="preserve">thời đại” của các nhân vật ở sáng tác của Chateaubriand, </w:t>
        <w:br/>
        <w:t xml:space="preserve">A. Musset, Byron, A. Vigny, Lamartine, G. Leopardi, ở thơ </w:t>
        <w:br/>
        <w:t xml:space="preserve">Heine, v.v..ề), đề tài về “người trong cõi ác”, vể “thế gian </w:t>
        <w:br/>
        <w:t xml:space="preserve">khủng khiếp” (với quyển lực mù quáng của các quan hệ </w:t>
        <w:br/>
        <w:t xml:space="preserve">vật chất, với tính vô lý của số phận, với nỗi buồn vể sự đơn </w:t>
        <w:br/>
        <w:t xml:space="preserve">điệu vĩnh cửu của đời sống thường ngày...) là những đề tài </w:t>
        <w:br/>
        <w:t xml:space="preserve">xuyên suốt lịch sử văn học lảng mạn và được thể hiện rõ rệt </w:t>
        <w:br/>
        <w:t xml:space="preserve">nhăt trong loại "kịch số mệnh”, "bi kịch số mệnh” (VVerner, </w:t>
        <w:br/>
        <w:t xml:space="preserve">Kleist) cũng như trong các tác phẩm của Byron, Brentano, </w:t>
        <w:br/>
        <w:t>Hoíĩmann, E. Poe, Hawthorne...</w:t>
        <w:br/>
        <w:t xml:space="preserve">116 </w:t>
        <w:br/>
        <w:t>LẠI NGUYÊN ÂN</w:t>
        <w:br/>
      </w:r>
    </w:p>
    <w:p>
      <w:r>
        <w:t xml:space="preserve">Kinh nghiệm phức tạp của cách mạng Pháp củng cố </w:t>
        <w:br/>
        <w:t xml:space="preserve">trong ý thức các nhà lãng mạn cái ý tưởng về tính chất nhiều </w:t>
        <w:br/>
        <w:t xml:space="preserve">chiểu kích của thực tại khách quan (cả tự nhiên lẫn xã hội), </w:t>
        <w:br/>
        <w:t xml:space="preserve">ý tưởng vế sự phong phú không thể khai thác hết của những </w:t>
        <w:br/>
        <w:t xml:space="preserve">khả năng vẫn tiềm ẩn trong thực tại. Đây là để tài mà những </w:t>
        <w:br/>
        <w:t xml:space="preserve">nỗ lực chủ yếu của mỹ học và thực tiễn nghệ thuật lãng mạn </w:t>
        <w:br/>
        <w:t xml:space="preserve">chủ nghĩa tập trung khám phá. Quan niệm vể chất mỉa mai </w:t>
        <w:br/>
        <w:t xml:space="preserve">(ironie) có vị trí quan trọng ở mỹ học lãng mạn. Với tư cách </w:t>
        <w:br/>
        <w:t xml:space="preserve">một lập trường triết học và một biện pháp nghệ thuật đặc </w:t>
        <w:br/>
        <w:t xml:space="preserve">thù, chất mỉa mai lãng mạn chủ nghĩa là phương thức miêu </w:t>
        <w:br/>
        <w:t xml:space="preserve">tả thế giới xung quanh một cách hàm súc. Thoạt đẩu, nó có </w:t>
        <w:br/>
        <w:t xml:space="preserve">nghĩa là thừa nhận tính hạn hẹp của bất kỳ điểm nhìn nào </w:t>
        <w:br/>
        <w:t xml:space="preserve">(kể cả điểm nhìn lãng mạn, nếu chỉ hướng tới cái “vô tận”), </w:t>
        <w:br/>
        <w:t xml:space="preserve">thừa nhận tính tương đối của mọi thực tại lịch sử, thừa nhận </w:t>
        <w:br/>
        <w:t xml:space="preserve">tính không trùng nhau giữa những khả năng vô hạn của tổn </w:t>
        <w:br/>
        <w:t xml:space="preserve">tại và cái thực tại kinh nghiệm được cảm nhận bởi con người. </w:t>
        <w:br/>
        <w:t xml:space="preserve">Vế sau, mỉa mai còn phản ánh việc ý thức được tính phi thực </w:t>
        <w:br/>
        <w:t xml:space="preserve">tại của các lý tưởng lãng mạn chủ nghĩa, ý thức được tính </w:t>
        <w:br/>
        <w:t xml:space="preserve">đối địch vĩnh viễn giữa ước mơ và cuộc đời thực. Được nhìn </w:t>
        <w:br/>
        <w:t xml:space="preserve">qua lăng kính lãng mạn, những hoài nghi, bất tín nhiệm, thế </w:t>
        <w:br/>
        <w:t xml:space="preserve">giới bên trong của cá nhân con người và kịch tính của các </w:t>
        <w:br/>
        <w:t xml:space="preserve">quá trình lịch sử khách quan bỗng lộ ra sự phong phú của </w:t>
        <w:br/>
        <w:t xml:space="preserve">những khả năng còn tiềm ẩn, và được cảm nhận một cách </w:t>
        <w:br/>
        <w:t>không đơn nghĩa, một cách đa diện. Tuy nhiên, ý đồ vươn</w:t>
        <w:br/>
        <w:t>lcn trên chất “văn xuôi” dung tục của tồn tại ở các nhà lãng</w:t>
        <w:br/>
        <w:t xml:space="preserve">mạn đã không biến thành một sự “mỹ hóa” đời sống một </w:t>
        <w:br/>
        <w:t>cách trừu tượng, vì vậy ý đồ đó vẫn gắn liền với hoạt động</w:t>
        <w:br/>
        <w:t xml:space="preserve">/50 THUẬT NGỮ VĂN HỌC I </w:t>
        <w:br/>
        <w:t>117</w:t>
        <w:br/>
      </w:r>
    </w:p>
    <w:p>
      <w:r>
        <w:t xml:space="preserve">phê phán tỉnh táo của ý thức. Tinh thẩn duy mỹ chỉ bộc lộ </w:t>
        <w:br/>
        <w:t xml:space="preserve">ở thời hậu lãng mạn, khi năng lực tự phản xạ vốn có ở chủ </w:t>
        <w:br/>
        <w:t xml:space="preserve">nghĩa lãng mạn thời đầu bị yếu đi; lối miêu tả mang tính trò </w:t>
        <w:br/>
        <w:t xml:space="preserve">chơi nghệ thuật đối với thực tại đã thay cho xu hướng không </w:t>
        <w:br/>
        <w:t xml:space="preserve">tưởng của cách trình bày thực tại theo quan điểm tự do và </w:t>
        <w:br/>
        <w:t>nhân văn chủ nghĩa.</w:t>
        <w:br/>
        <w:t xml:space="preserve">Các nhà lãng mạn đã phát hiện ra tính phức tạp, chiểu </w:t>
        <w:br/>
        <w:t xml:space="preserve">sâu và tính đối kháng của thế giới tinh thần con người, tính </w:t>
        <w:br/>
        <w:t xml:space="preserve">vô tận nội tại của cá nhân con người. Đối với họ, con người </w:t>
        <w:br/>
        <w:t xml:space="preserve">là cả một tiểu vũ trụẵ Chú ý đến những tình cảm mạnh mẽ, </w:t>
        <w:br/>
        <w:t xml:space="preserve">chói rực; đến những vận động bí ẩn của tâm hổn; đến những </w:t>
        <w:br/>
        <w:t xml:space="preserve">mặt “đen tối” của tâm hỗn; đến trực giác và vô thức - là </w:t>
        <w:br/>
        <w:t xml:space="preserve">những nét cốt yếu của cảm quan lâng mạn chủ nghĩa. Bảo </w:t>
        <w:br/>
        <w:t xml:space="preserve">vệ tự do, chủ quyển và giá trị tự thân của cá nhân; chú ý đến </w:t>
        <w:br/>
        <w:t>cái đơn nhẩt không lặp lại ở con người; sùng bái cái cá nhân</w:t>
        <w:br/>
        <w:t xml:space="preserve">- cũng là những nét đặc trưng cho chủ nghĩa lãng mạn. Biện </w:t>
        <w:br/>
        <w:t xml:space="preserve">hộ cá nhân gần như là cách tự bảo vệ trước tiến trình tàn </w:t>
        <w:br/>
        <w:t>nhẫn của lịch sử.</w:t>
        <w:br/>
        <w:t xml:space="preserve">Phản ứng mang tính hai mặt của các nhà lâng mạn đối </w:t>
        <w:br/>
        <w:t xml:space="preserve">với các sự kiện cách mạng Pháp đã khiến họ “nhìn mọi thứ </w:t>
        <w:br/>
        <w:t xml:space="preserve">dưới ánh sáng trung đại, lãng mạn” (K. Marx và F. Engels); </w:t>
        <w:br/>
        <w:t xml:space="preserve">chính phản ứng này đã khiến họ quan tâm đến những hiện </w:t>
        <w:br/>
        <w:t xml:space="preserve">tượng dần gian mang tinh thần dân chủ của văn hóa thời </w:t>
        <w:br/>
        <w:t xml:space="preserve">trung đại và thời Phục Ilưng. Họ kế thừa cả chát giả tường </w:t>
        <w:br/>
        <w:t xml:space="preserve">huyền hoặc của văn hóa trung đại, nhưng cái mà họ thú vị </w:t>
        <w:br/>
        <w:t>hơn ở văn hóa ấy là các truyện kể, các niểm tin dị đoan, tinh</w:t>
        <w:br/>
        <w:t>118 I LẠI NGUYÊN ÂN</w:t>
        <w:br/>
      </w:r>
    </w:p>
    <w:p>
      <w:r>
        <w:t xml:space="preserve">thẩn tự do suổng sã của hội carnaval, lối phóng đại nghịch </w:t>
        <w:br/>
        <w:t xml:space="preserve">dị và tính thoải mái giản dị của văn hóa Arập. Họ chú ý đến </w:t>
        <w:br/>
        <w:t xml:space="preserve">các truyển thuyết, các sáng tác dân gian, các phong tục tập </w:t>
        <w:br/>
        <w:t xml:space="preserve">quán của các dân tộc xa lạ, các phong cảnh xứ lạ. Thực tế vật </w:t>
        <w:br/>
        <w:t xml:space="preserve">chẫt thấp hèn bị họ đem đối lập với những dục vọng cao cả </w:t>
        <w:br/>
        <w:t xml:space="preserve">(đây là quan niệm của chủ nghĩa lâng mạn về tình yêu) và </w:t>
        <w:br/>
        <w:t xml:space="preserve">đời sống tinh thẩn mà những biểu hiện cao nhất, theo họ, là </w:t>
        <w:br/>
        <w:t>nghệ thuật, tôn giáo, triết học.</w:t>
        <w:br/>
        <w:t xml:space="preserve">Yêu cầu vể chủ nghĩa lịch sử và tính nhân dân (chủ yếu </w:t>
        <w:br/>
        <w:t xml:space="preserve">theo ý nghĩa là sự tái tạo trung thành màu sắc của địa điểm </w:t>
        <w:br/>
        <w:t xml:space="preserve">và thời gian) - là một trong những thành tựu vĩnh cửu của </w:t>
        <w:br/>
        <w:t xml:space="preserve">mỹ học lãng mạn. Chủ nghĩa lịch sử của tư duy ở các nhà </w:t>
        <w:br/>
        <w:t xml:space="preserve">lãng mạn bộc lộ rõ nhất trong thê’ loại tiểu thuyết lịch sử do </w:t>
        <w:br/>
        <w:t xml:space="preserve">họ tạo ra (F. Cooper, w. Scott, A. Vigny, V. Hugo). Tính đa </w:t>
        <w:br/>
        <w:t xml:space="preserve">dạng của các đặc điểm địa phương, thời đại, dân tộc, lịch sử, </w:t>
        <w:br/>
        <w:t xml:space="preserve">cá nhân - trong cách nhìn của các nhà lãng mạn - có ý nghĩa </w:t>
        <w:br/>
        <w:t xml:space="preserve">triết học: nó là sự bộc lộ tính phong phú của một chỉnh thể, </w:t>
        <w:br/>
        <w:t>của thế giới phổ quát thống nhất.</w:t>
        <w:br/>
        <w:t xml:space="preserve">Đối lập với nguyên tắc “bắt chước tự nhiên” của chủ </w:t>
        <w:br/>
        <w:t xml:space="preserve">nghĩa cổ điển, các nhà lãng mạn đế cao tính tích cực sáng </w:t>
        <w:br/>
        <w:t xml:space="preserve">tạo, quyển cải biến thực tại của nghệ sĩ: anh ta tạo ra một thế </w:t>
        <w:br/>
        <w:t xml:space="preserve">giới đặc biệt, của mình, đẹp hơn, chân thực hơn cái thực tại </w:t>
        <w:br/>
        <w:t xml:space="preserve">kinh nghiệm; bởi vì nghệ thuật, sáng tạo là thực chất thầm </w:t>
        <w:br/>
        <w:t xml:space="preserve">kín, là ý nghĩa iâu kin và là giá trị cao nliál của lliế giới, lũng </w:t>
        <w:br/>
        <w:t xml:space="preserve">CÓ nghĩa nó là thực tại cao nhất. Tác phẩm nghệ thuật được </w:t>
        <w:br/>
        <w:t>so sánh với cơ thể sống; hình thức nghệ thuật được xem</w:t>
        <w:br/>
        <w:t xml:space="preserve">150 THUẬT NGỮ VĂN HỌC I </w:t>
        <w:br/>
        <w:t>119</w:t>
        <w:br/>
      </w:r>
    </w:p>
    <w:p>
      <w:r>
        <w:t xml:space="preserve">không phải như cái vỏ của nội dung mà như một cái gì mọc </w:t>
        <w:br/>
        <w:t xml:space="preserve">lên từ đáy sâu và gắn liền với cái mà nó biểu đạt. Các nhà </w:t>
        <w:br/>
        <w:t xml:space="preserve">lãng mạn nhiệt liệt bảo vệ tự do sáng tác của người nghệ sĩ, </w:t>
        <w:br/>
        <w:t xml:space="preserve">bảo vệ quyển tưởng tượng của nghệ sĩ (“thiên tài không lệ </w:t>
        <w:br/>
        <w:t xml:space="preserve">thuộc các quy tắc mà là kẻ sáng tạo ra các quy tắc”), bác bỏ </w:t>
        <w:br/>
        <w:t>tính quy phạm.</w:t>
        <w:br/>
        <w:t xml:space="preserve">Thời đại chủ nghĩa lãng mạn được đánh dấu bằng những </w:t>
        <w:br/>
        <w:t xml:space="preserve">cách tân vế nghệ thuật: sáng tạo ra các thể tài tiểu thuyết lịch </w:t>
        <w:br/>
        <w:t xml:space="preserve">sử, truyện giả tưởng, trường ca sử thi-trữ tình; cải cách sân </w:t>
        <w:br/>
        <w:t xml:space="preserve">khấu. Thơ trữ tình đạt đến độ cực kỳ phổn thịnh; các khả </w:t>
        <w:br/>
        <w:t xml:space="preserve">năng của ngôn từ thi ca được mở rộng nhờ tính đa nghĩa, </w:t>
        <w:br/>
        <w:t xml:space="preserve">tính liên tưởng, tính ẩn dụ đậm đặc, nhờ các phát hiện trong </w:t>
        <w:br/>
        <w:t xml:space="preserve">lĩnh vực câu thơ. Tiểu thuyết được coi là hình thức phù hợp </w:t>
        <w:br/>
        <w:t xml:space="preserve">nhất của sự tổng hợp thi ca: đó là thể loại thống nhất thi ca </w:t>
        <w:br/>
        <w:t xml:space="preserve">với triết học, đẩy lùi giới hạn giữa thực tiễn nghệ thuật và lý </w:t>
        <w:br/>
        <w:t xml:space="preserve">luận, trở thành sự phản ánh như trong bức tiểu họa cả một </w:t>
        <w:br/>
        <w:t xml:space="preserve">thời đại văn học, kết hợp được sự lý giải bằng nghệ thuật </w:t>
        <w:br/>
        <w:t xml:space="preserve">và sự lý giải bằng lịch sử về thời đại. Mẫu mực cổ điển của </w:t>
        <w:br/>
        <w:t xml:space="preserve">những thể nghiệm ở khuynh hướng này là các tiểu thuyết </w:t>
        <w:br/>
        <w:t xml:space="preserve">Lucinde (1799) của F. Schlégel và Heinrich von Oỷterdingen </w:t>
        <w:br/>
        <w:t xml:space="preserve">(1802) của Novalis, với chất u-mua trang nhã, những phúng </w:t>
        <w:br/>
        <w:t xml:space="preserve">dụ tinh tế, những hình tượng huyền ảo và nhiều thủ pháp </w:t>
        <w:br/>
        <w:t xml:space="preserve">thi ca khác. Các lý thuyết gia lãng mạn truyền bá tư tưởng </w:t>
        <w:br/>
        <w:t xml:space="preserve">vể sự xói mòn của các loại thể văn học; vẽ sự thâm nhập lẫn </w:t>
        <w:br/>
        <w:t xml:space="preserve">nhau của các ngành nghệ thuật; vể sự tổng hợp nghệ thuật, </w:t>
        <w:br/>
        <w:t xml:space="preserve">triết học và tôn giáo; nhẵn mạnh nhân tố âm nhạc trong thi </w:t>
        <w:br/>
        <w:t>ca. Vể các nguyên tắc miêu tả, các nhà lãng mạn hướng tới</w:t>
        <w:br/>
        <w:t>120 I LẠI NGUYÊN ÂN</w:t>
        <w:br/>
      </w:r>
    </w:p>
    <w:p>
      <w:r>
        <w:t xml:space="preserve">giả tưởng, nghịch dị trào lộng, tính ước lệ lộ liễu của hình </w:t>
        <w:br/>
        <w:t xml:space="preserve">thức, mạnh dạn pha trộn chất đời thường và chẫt dị thường, </w:t>
        <w:br/>
        <w:t>chất bi và chất hài.</w:t>
        <w:br/>
        <w:t xml:space="preserve">Mặc dù những dạng thức muộn màng của khuynh </w:t>
        <w:br/>
        <w:t xml:space="preserve">hướng lãng mạn còn tổn tại rẫt lâu trong nghệ thuật (và cả </w:t>
        <w:br/>
        <w:t xml:space="preserve">khoa học), nhiều ước mơ của các nhà lãng mạn vê việc thể </w:t>
        <w:br/>
        <w:t xml:space="preserve">hiện lý thuyết mỹ học thành thực tiễn nghệ thuật vẫn còn </w:t>
        <w:br/>
        <w:t xml:space="preserve">chưa được thực hiện trong khuôn khổ lịch sử của chủ nghĩa </w:t>
        <w:br/>
        <w:t xml:space="preserve">lãng mạn. Nếu văn học lãng mạn gắn với lý thuyết lảng mạn </w:t>
        <w:br/>
        <w:t xml:space="preserve">một cách rõ rệt và phù hợp hơn cả, thì âm nhạc, hội họa, sân </w:t>
        <w:br/>
        <w:t xml:space="preserve">khấu chỉ có thể mô phỏng di sản thẩm mỹ lãng mạn một </w:t>
        <w:br/>
        <w:t xml:space="preserve">cách chậm chạp, và chịu ảnh hưởng đáng kể của chủ nghĩa </w:t>
        <w:br/>
        <w:t xml:space="preserve">lãng mạn cho đến tận giữa thế kỷ XX, rồi hòa trộn vào những </w:t>
        <w:br/>
        <w:t xml:space="preserve">xu hướng và những tìm tòi phi lãng mạn trong văn hóa nghệ </w:t>
        <w:br/>
        <w:t xml:space="preserve">thuật. Thái độ dè dặt trước thực tại trong toàn bộ tính đa </w:t>
        <w:br/>
        <w:t xml:space="preserve">dạng của nó đã khiến các nhà lãng mạn trở thành những bậc </w:t>
        <w:br/>
        <w:t xml:space="preserve">tiền bối của nghệ thuật chủ nghĩa hiện thực. Tinh thần can </w:t>
        <w:br/>
        <w:t xml:space="preserve">đảm của những thề nghiệm lâng mạn chủ nghĩa trong lĩnh </w:t>
        <w:br/>
        <w:t xml:space="preserve">vực hình thức lại thu hút sự quan tâm của những đại diện </w:t>
        <w:br/>
        <w:t>cấp tiến nhất của văn học nghệ thuật: chủ nghĩa tiển phong.</w:t>
        <w:br/>
        <w:t xml:space="preserve">Di sản văn hóa của chủ nghĩa lãng mạn, phản ứng tiêu </w:t>
        <w:br/>
        <w:t xml:space="preserve">cực của nó đối với thời đại sản sinh ra nó - thời đại phát triển </w:t>
        <w:br/>
        <w:t xml:space="preserve">công nghiệp và đô thị hóa - trở thành một trong số những </w:t>
        <w:br/>
        <w:t xml:space="preserve">căn cứ cho các nhà tương lai học ở cuối thế kỷ X X  nêu lên </w:t>
        <w:br/>
        <w:t xml:space="preserve">nhận định về tính giới hạn của tri thức khoa học công nghệ, </w:t>
        <w:br/>
        <w:t>tính hủy hoại toàn cầu của việc phá hoại môi sinh và phá</w:t>
        <w:br/>
        <w:t xml:space="preserve">150 THUẬT NGỮ VÃN HỌC I </w:t>
        <w:br/>
        <w:t>121</w:t>
        <w:br/>
      </w:r>
    </w:p>
    <w:p>
      <w:r>
        <w:t xml:space="preserve">hoại các giá trị nhân văn trong quá trình phát triển nển sản </w:t>
        <w:br/>
        <w:t xml:space="preserve">xuất công nghiệp tự động hóa; từ đó đế xuất nhu cầu bảo vệ </w:t>
        <w:br/>
        <w:t xml:space="preserve">cân bằng sinh thái tự nhiên và tính ổn định nhân văn như </w:t>
        <w:br/>
        <w:t>một trong những nhu cầu cót thiết của sinh tốn nhân loại.</w:t>
        <w:br/>
        <w:t>CHỦ NGHĨA LẢNG MẠN MỚI</w:t>
        <w:br/>
        <w:t xml:space="preserve">Tên gọi ước lệ, không ổn định, trỏ một loạt khuynh </w:t>
        <w:br/>
        <w:t xml:space="preserve">hướng thẩm mỹ nảy sinh ở văn học các nước chầu Âu cuối </w:t>
        <w:br/>
        <w:t xml:space="preserve">thế kỷ XIX đáu thế kỷ XX với tính cách phản ứng lại chủ </w:t>
        <w:br/>
        <w:t xml:space="preserve">nghĩa tự nhiên, đôi khi phản ứng cả với tinh thần bi quan và </w:t>
        <w:br/>
        <w:t>mất lòng tin của văn học suy đồi.</w:t>
        <w:br/>
        <w:t xml:space="preserve">Do không thành một tư trào độc lập chủ nghĩa lãng </w:t>
        <w:br/>
        <w:t xml:space="preserve">mạn mới với tư cách là những xu hướng tư tưởng và phong </w:t>
        <w:br/>
        <w:t xml:space="preserve">cách thường đan xen và tương tác cả với khuynh hướng chủ </w:t>
        <w:br/>
        <w:t xml:space="preserve">nghĩa hiện thực lẫn khuynh hướng suy đổi. Cự tuyệt “tồn </w:t>
        <w:br/>
        <w:t xml:space="preserve">tại tầm thường” của kẻ tiểu thị dân phàm tục, các nhà lảng </w:t>
        <w:br/>
        <w:t xml:space="preserve">mạn mới, tương tự các nhà lãng mạn thế kỷ XIX, ca tụng sự </w:t>
        <w:br/>
        <w:t xml:space="preserve">dũng cảm, anh hùng, kỳ công của những hành động phiêu </w:t>
        <w:br/>
        <w:t xml:space="preserve">lưu trong những hoàn cảnh phi thường, thường mang màu </w:t>
        <w:br/>
        <w:t xml:space="preserve">sắc xứ lạ (exotique). Nhân vật điển hình cho chủ nghĩa lãng </w:t>
        <w:br/>
        <w:t xml:space="preserve">mạn mới là người dũng cảm, phi thường, đôi khi đối lập với </w:t>
        <w:br/>
        <w:t xml:space="preserve">xã hội (bị lưu đày, bị trục xuất), đôi khi xa lạ với dân chúng </w:t>
        <w:br/>
        <w:t xml:space="preserve">(“siêu nhân”); đời họ đáy những chuyện lãng m ạn, kèm theo </w:t>
        <w:br/>
        <w:t xml:space="preserve">Sự mạo hiểm, phiêu lưu. Tác phẩm lãng mạn mới thường có </w:t>
        <w:br/>
        <w:t>cốt truyện căng thẳng, gay cấn, trong đó các yếu tố cốt yếu</w:t>
        <w:br/>
        <w:t>122 I LẠI NGUYÊN ÂN</w:t>
        <w:br/>
      </w:r>
    </w:p>
    <w:p>
      <w:r>
        <w:t xml:space="preserve">là chiến đẫu, hiểm nguy, đôi khi có những sự việc bí ẩn hoặc </w:t>
        <w:br/>
        <w:t>siêu nhiên.</w:t>
        <w:br/>
        <w:t xml:space="preserve">Các đặc điểm của chủ nghĩa lãng mạn mới được thể </w:t>
        <w:br/>
        <w:t xml:space="preserve">hiện ở sáng tác của những nhà văn như J. Conrad, R.L. </w:t>
        <w:br/>
        <w:t xml:space="preserve">Stevenson, A.c. Doyle, E.L. Voynich, E. Rostand, s. George, </w:t>
        <w:br/>
        <w:t xml:space="preserve">Ricard Huch, p. Heise, G. Hauptmann, H. Ibsen (các vở kịch </w:t>
        <w:br/>
        <w:t xml:space="preserve">cuối đời), K. Hamsun, F. Garcia Lorca, J. London, A. Bierce, </w:t>
        <w:br/>
        <w:t>nhóm nhà văn “Mloda Polska” (1890 - 1918) ở Ba Lan.</w:t>
        <w:br/>
        <w:t>CHỦ NGHĨA SIÊU THỰC</w:t>
        <w:br/>
        <w:t xml:space="preserve">Một khuynh hướng văn học và nghệ thuật, nảy sinh </w:t>
        <w:br/>
        <w:t xml:space="preserve">vào những năm 1910 - 1920 ở Pháp. Chủ nghĩa siêu thực </w:t>
        <w:br/>
        <w:t xml:space="preserve">dựa vào triết học chủ nghĩa trực giác, vào các học thuyết </w:t>
        <w:br/>
        <w:t xml:space="preserve">tôn giáo thần bí của phương Đông, vào chủ nghĩa Freud; </w:t>
        <w:br/>
        <w:t xml:space="preserve">nhiều luận điểm của các lý thuyết gia siêu thực khá gần gũi </w:t>
        <w:br/>
        <w:t xml:space="preserve">với các tư tưởng Thiển luận Phật giáo. Những người chủ </w:t>
        <w:br/>
        <w:t xml:space="preserve">trương khuynh hướng này coi các nhà lãng mạn Đức là các </w:t>
        <w:br/>
        <w:t xml:space="preserve">bậc tiến bối, coi nhà thơ Apollinaire và họa sĩ Italia G. De </w:t>
        <w:br/>
        <w:t xml:space="preserve">Chirico là những người tiên khu gần gũi của họ. Nảy sinh </w:t>
        <w:br/>
        <w:t xml:space="preserve">trong giới nhà văn, chủ nghĩa siêu thực lại trở nên phổ biến </w:t>
        <w:br/>
        <w:t xml:space="preserve">hơn cả ở hội họa (Sử Dali, J. Miro, J. Tanguie, G. Arpe, M. </w:t>
        <w:br/>
        <w:t xml:space="preserve">Ernst, A. Masson, R. M agritt,...) trong số những người sáng </w:t>
        <w:br/>
        <w:t xml:space="preserve">lập của khuynh hướng này có nhicu nhà văn nổi tiếng như: </w:t>
        <w:br/>
        <w:t xml:space="preserve">L. Aragon, A. Breton, F. Soupault, p. Éluard, R. Desnos, A. </w:t>
        <w:br/>
        <w:t>Artaud, R. Vitrac, T. Tzara...</w:t>
        <w:br/>
        <w:t xml:space="preserve">150 THUẬT NGỮ VẢN HỌC I </w:t>
        <w:br/>
        <w:t>123</w:t>
        <w:br/>
      </w:r>
    </w:p>
    <w:p>
      <w:r>
        <w:t xml:space="preserve">Mỹ học của chủ nghĩa siêu thực được trình bày trong </w:t>
        <w:br/>
        <w:t xml:space="preserve">Tuyên ngôn siêu thực (1924) của A. Breton và trong nhiều tác </w:t>
        <w:br/>
        <w:t xml:space="preserve">phẩm mang tính cương lĩnh khác của những người theo phái </w:t>
        <w:br/>
        <w:t xml:space="preserve">này (tạp chí Cách mạng siêu thực, 1924-1929). Chủ nghĩa siêu </w:t>
        <w:br/>
        <w:t xml:space="preserve">thực chủ trương giải thoát cái “tôi” của con người khỏi sự trói </w:t>
        <w:br/>
        <w:t xml:space="preserve">buộc của chủ nghĩa duy vật, của logic, của lý trí, của đạo đức, </w:t>
        <w:br/>
        <w:t xml:space="preserve">của mỹ học truyển thống - mà họ coi là những sản phẩm quái </w:t>
        <w:br/>
        <w:t xml:space="preserve">gở của ván minh tư sản, chỉ có tác dụng kìm hãm khả năng </w:t>
        <w:br/>
        <w:t xml:space="preserve">sáng tạo của con người. Chân lý đích thực của thực tại, theo </w:t>
        <w:br/>
        <w:t xml:space="preserve">họ, nằm ở khu vực của vô thức, và nghệ thuật cần phải đưa </w:t>
        <w:br/>
        <w:t xml:space="preserve">chúng ra, biểu hiện chúng vào tác phẩm. Cơ sở của lối sáng </w:t>
        <w:br/>
        <w:t xml:space="preserve">tác siêu thực, theo A. Breton, là “tính tự động thuần tâm lý, </w:t>
        <w:br/>
        <w:t xml:space="preserve">nó có mục tiêu là biểu đạt hoạt động chức năng thực tại của </w:t>
        <w:br/>
        <w:t xml:space="preserve">tư tưởng, bằng lời nói hoặc bằng chữ viết hoặc bằng bất cứ </w:t>
        <w:br/>
        <w:t xml:space="preserve">phương cách nào. Bài chính tả của tư tưởng nằm ngoài mọi </w:t>
        <w:br/>
        <w:t xml:space="preserve">sự kiểm soát từ phía lý tính, nằm ngoài mọi kiến giải thẩm </w:t>
        <w:br/>
        <w:t xml:space="preserve">mỹ hay đạo lý”. Nghệ sĩ cẩn phải dựa vào mọi kinh nghiệm </w:t>
        <w:br/>
        <w:t xml:space="preserve">biểu đạt vô thức - giấc mơ, ảo giác, mê sảng, hổi ức thời thơ </w:t>
        <w:br/>
        <w:t xml:space="preserve">ấu, những hình bóng thẫn bí, v.v. Hiệu ứng tác động thấm mỹ </w:t>
        <w:br/>
        <w:t xml:space="preserve">của tác phẩm siêu thực là dựa vào việc tuyệt đối hóa nguyên </w:t>
        <w:br/>
        <w:t xml:space="preserve">tắc đối lập nghệ thuật. Theo lời p. Réverdy, hình ảnh nảy sinh </w:t>
        <w:br/>
        <w:t xml:space="preserve">“từ việc sáp lại với nhau những thực tại vẫn xa cách nhau”. Ở </w:t>
        <w:br/>
        <w:t xml:space="preserve">tác phẩm của các nhà siêu thực, những thủ pháp như phi lôgic </w:t>
        <w:br/>
        <w:t xml:space="preserve">hóa, tạo nghịch lý, tạo bất ngờ, kết hợp những cái vốn không </w:t>
        <w:br/>
        <w:t xml:space="preserve">kết hợp được, v.v. - đã được mài sắc đến giới hạn. D o vậy, họ </w:t>
        <w:br/>
        <w:t xml:space="preserve">tạo ra được một không khí đặc biệt, không khí nghệ thuật siêu </w:t>
        <w:br/>
        <w:t>thực tại, vốn chỉ có ở tác phẩm thuộc khuynh hướng này.</w:t>
        <w:br/>
        <w:t>124 I LẠI NGUYÊN ÂN</w:t>
        <w:br/>
      </w:r>
    </w:p>
    <w:p>
      <w:r>
        <w:t xml:space="preserve">Trong thơ, nhất là thơ trữ tình, thể loại văn học được ưa </w:t>
        <w:br/>
        <w:t xml:space="preserve">thích nhất của các nhà siêu thực, mô hình xuất phát của mọi </w:t>
        <w:br/>
        <w:t xml:space="preserve">hoạt động sáng tạo là “viết tự động”, tức là tóc ký lấy những </w:t>
        <w:br/>
        <w:t xml:space="preserve">từ, những mẩu lời nói, những hình ảnh ám ảnh... vừa xuất </w:t>
        <w:br/>
        <w:t xml:space="preserve">hiện trong óc. Trong sân khấu siêu thực (mà A. Artaud là </w:t>
        <w:br/>
        <w:t xml:space="preserve">lý thuyết gia) và điện ảnh siêu thực, cái “thực tại đích thực” </w:t>
        <w:br/>
        <w:t xml:space="preserve">được khẳng định bằng lối giả tưởng với các mảng, các cảnh, </w:t>
        <w:br/>
        <w:t>các pha, với các chi tiết sự vật đột ngột, lạ lùng, gây sửng sốt.</w:t>
        <w:br/>
        <w:t xml:space="preserve">Chủ nghĩa siêu thực với tư cách một khuynh hướng, </w:t>
        <w:br/>
        <w:t xml:space="preserve">một phong trào, chỉ tổn tại một thời gian ngắn. Tuy vậy, </w:t>
        <w:br/>
        <w:t xml:space="preserve">nhiếu văn nghệ sĩ từng tham dự phong trào, sau đó vẫn tiếp </w:t>
        <w:br/>
        <w:t xml:space="preserve">tục sáng tác theo bút pháp siêu thực. Các thủ pháp siêu thực </w:t>
        <w:br/>
        <w:t xml:space="preserve">chủ nghĩa được tiép tục sử dụng trong điện ảnh (ví dụ L. </w:t>
        <w:br/>
        <w:t xml:space="preserve">Bunuel), trong “kịch phi lý” (E. Ionesco, s. Beckett), trong </w:t>
        <w:br/>
        <w:t>nghệ thuật bài trí, ảnh nghệ thuật, truyến hình.</w:t>
        <w:br/>
        <w:t>CHỦ NGHĨA TIỀN PHONG</w:t>
        <w:br/>
        <w:t xml:space="preserve">Một thuật ngữ ước lệ, dùng để nói gộp vê' một số trào </w:t>
        <w:br/>
        <w:t xml:space="preserve">lưu trong nghệ thuật thế kỷ XX mà đặc tính chung là: từ bỏ </w:t>
        <w:br/>
        <w:t xml:space="preserve">truyền thống chủ nghĩa hiện thực, xem việc phá bỏ những </w:t>
        <w:br/>
        <w:t xml:space="preserve">nguyên tắc, phương tiện tạo dựng hình thức nghệ thuật đã </w:t>
        <w:br/>
        <w:t xml:space="preserve">định hình là phương hướng đạt tới mục tiêu nghệ thuật của </w:t>
        <w:br/>
        <w:t xml:space="preserve">m inh. Chù nghía liến phong tán cổng vào “chù nghía duy </w:t>
        <w:br/>
        <w:t>mỹ” của nghệ thuật truyển thống, đi tìm những phương cách</w:t>
        <w:br/>
        <w:t>- thường là phi thẩm mỹ - tác động thẳng đến người tiếp</w:t>
        <w:br/>
        <w:t>Í 5 0</w:t>
        <w:br/>
        <w:t xml:space="preserve"> THUẬT NGỮ VÀN HỌC I </w:t>
        <w:br/>
        <w:t>125</w:t>
        <w:br/>
      </w:r>
    </w:p>
    <w:p>
      <w:r>
        <w:t xml:space="preserve">nhận (độc giả, thính giả, khán giả). Trong số những phương </w:t>
        <w:br/>
        <w:t xml:space="preserve">cách ấy có: nhấn mạnh tính biểu cảm, nhằm vào cảm xúc </w:t>
        <w:br/>
        <w:t xml:space="preserve">trực tiếp (chủ nghĩa biểu hiện); sùng bái máy móc, đem đối </w:t>
        <w:br/>
        <w:t xml:space="preserve">lập máy với sự bất toàn của người; ý tưởng vể “mục đích tự </w:t>
        <w:br/>
        <w:t xml:space="preserve">thân” của ngôn từ (chủ nghĩa vị lai); phá bỏ tính hàm nghĩa </w:t>
        <w:br/>
        <w:t xml:space="preserve">của ngôn từ (chủ nghĩa đa đa); “tính tự động tâm lý học”, tác </w:t>
        <w:br/>
        <w:t xml:space="preserve">động vào các xung động vô thức (chủ nghĩa siêu thực), v.v. </w:t>
        <w:br/>
        <w:t xml:space="preserve">Chủ nghĩa tiền phong gạt bỏ những yếu tố của chủ nghĩa </w:t>
        <w:br/>
        <w:t xml:space="preserve">hiện thực trong nghệ thuật như cốt truyện, tính cách, xem </w:t>
        <w:br/>
        <w:t xml:space="preserve">chúng như biểu hiện của thái độ tiếp cận tư tưởng “giả dối” </w:t>
        <w:br/>
        <w:t xml:space="preserve">đối với thực tạiẵ Bản chất sáng tạo của chủ nghĩa tiền phong </w:t>
        <w:br/>
        <w:t xml:space="preserve">gắn với tính năng động của tiến bộ công nghệ khoa học (là </w:t>
        <w:br/>
        <w:t xml:space="preserve">cái làm biến đổi rõ rệt diện mạo và nhịp điệu của thế giới </w:t>
        <w:br/>
        <w:t xml:space="preserve">hiện đại), gắn với sự phát triển tư duy trừu tượng (là cái thu </w:t>
        <w:br/>
        <w:t xml:space="preserve">hút các cấu trúc liên tưởng vào nghệ thuật) ề Gắn với điếu này </w:t>
        <w:br/>
        <w:t xml:space="preserve">là xu hướng nghệ thuật tinh hoa (élite) trong chủ nghĩa tiền </w:t>
        <w:br/>
        <w:t xml:space="preserve">phong, là xu thế tạo ra một độ căng đầy cảm quan thể chất </w:t>
        <w:br/>
        <w:t xml:space="preserve">giữa cái cấu trúc không thâm nhập được của tác phẩm với ý </w:t>
        <w:br/>
        <w:t xml:space="preserve">thức người thụ cảm (“tiểu thuyết mới”, vốn chứa đựng vô số </w:t>
        <w:br/>
        <w:t xml:space="preserve">những thống kê về đổ vật; “thơ cụ thế’, trong đó chỉ có các </w:t>
        <w:br/>
        <w:t xml:space="preserve">cấu trúc hình thức; “kịch phi lý”, trong đó phô bày tính phi </w:t>
        <w:br/>
        <w:t xml:space="preserve">lôgic của thực tại được nhìn bể ngoài theo thói quen, V.V.). </w:t>
        <w:br/>
        <w:t xml:space="preserve">Nhìn chung, việc phá bỏ các chuẩn mực và các yếu tố tạo </w:t>
        <w:br/>
        <w:t xml:space="preserve">hình thức đã định hình (mà những môn đồ của chủ nghĩa </w:t>
        <w:br/>
        <w:t xml:space="preserve">tiển phong xem là chướng ngại cho một sự tri giác phù hợp </w:t>
        <w:br/>
        <w:t xml:space="preserve">nhất với thực tại) được thực hiện bằng cách lĩnh hội thực tại </w:t>
        <w:br/>
        <w:t>nhờ trực giác (kể cả kiểu trực giác huyền thoại hóa), hoặc</w:t>
        <w:br/>
        <w:t>126 I LẠI NGUYÊN ÂN</w:t>
        <w:br/>
      </w:r>
    </w:p>
    <w:p>
      <w:r>
        <w:t xml:space="preserve">bằng cách xác nhận tính bất khả thể của sự lĩnh hội ẫy, do bị </w:t>
        <w:br/>
        <w:t>lạ hóa hoàn toàn khỏi thực tại.</w:t>
        <w:br/>
        <w:t xml:space="preserve">Nghệ thuật tiền phong chủ nghĩa phát triển mạnh </w:t>
        <w:br/>
        <w:t xml:space="preserve">trong 20 năm đầu thế kỷ XX, khi hệ tư tưởng tư sản đổ vỡ </w:t>
        <w:br/>
        <w:t xml:space="preserve">rõ rệt. Với tư cách một hiện tượng văn hóa nghệ thuật, chủ </w:t>
        <w:br/>
        <w:t xml:space="preserve">nghĩa tiến phong lại không thuần nhất, xét cả vế lập trường </w:t>
        <w:br/>
        <w:t xml:space="preserve">xã hội của những người chủ trương nó, cả vế phong cách </w:t>
        <w:br/>
        <w:t xml:space="preserve">nghệ thuật. Ở nghệ thuật tạo hình, chủ nghĩa tiền phong ở </w:t>
        <w:br/>
        <w:t xml:space="preserve">Nga gắn với những họa sĩ xuất chúng, đầy tài năng như M. </w:t>
        <w:br/>
        <w:t xml:space="preserve">Chagall, P.N. Filonov, K.s. Malevich,V.V Kandinski. Một số </w:t>
        <w:br/>
        <w:t xml:space="preserve">nghệ sĩ mang tâm trạng cách mạng như V. Maiakovski, B. </w:t>
        <w:br/>
        <w:t xml:space="preserve">Brecht, L. Aragon, V. Nezval, v.v. tìm được ở chủ nghĩa tiền </w:t>
        <w:br/>
        <w:t xml:space="preserve">phong phương cách hạ bệ các huyến thoại tư tưởng tư sản, </w:t>
        <w:br/>
        <w:t xml:space="preserve">về sau đã chuyển sang lập trường cộng sản, sang nghệ thuật </w:t>
        <w:br/>
        <w:t xml:space="preserve">hiện thực xã hội chủ nghĩa. Xu hướng “phản đối hệ tư tưởng” </w:t>
        <w:br/>
        <w:t xml:space="preserve">của nhiếu đại diện nghệ thuật tiên phong ở phương Tây đã </w:t>
        <w:br/>
        <w:t xml:space="preserve">dẫn đến việc họ tập hợp lại trên lập trường “tả khuynh cấp </w:t>
        <w:br/>
        <w:t xml:space="preserve">tiến mới” vào những năm 1960, bộc lộ thái độ phủ nhận </w:t>
        <w:br/>
        <w:t xml:space="preserve">văn hóa do “tính ý thức hệ” của nó; họ chủ trương cái gọi là </w:t>
        <w:br/>
        <w:t xml:space="preserve">“phản văn hóa”. Các dạng thức của chủ nghĩa tiền phong vẫn </w:t>
        <w:br/>
        <w:t>tiếp tục phát triển trong nghệ thuật đương đại.</w:t>
        <w:br/>
        <w:t>CHỦ NGHĨA Tự NHIÊN</w:t>
        <w:br/>
        <w:t>Khuynh hướng văn học hình thành vào nửa sau thế kỷ</w:t>
        <w:br/>
        <w:t>XIX ở chầu Âu và Hoa Kỳ. Chủ nghĩa tự nhiên hướng vào</w:t>
        <w:br/>
        <w:t xml:space="preserve">150 THUẬT NGỮ VẢN HỌC I </w:t>
        <w:br/>
        <w:t>127</w:t>
        <w:br/>
      </w:r>
    </w:p>
    <w:p>
      <w:r>
        <w:t xml:space="preserve">sự miêu tả một cách khách quan, chính xác và lãnh đạm đối </w:t>
        <w:br/>
        <w:t xml:space="preserve">với thực tại và tính cách người vốn bị quy định bởi bản chất </w:t>
        <w:br/>
        <w:t xml:space="preserve">sinh lý học và bởi môi trường, được quan niệm như là môi </w:t>
        <w:br/>
        <w:t xml:space="preserve">trường vật chẫt và sinh hoạt trực tiếp chứ không tính đến </w:t>
        <w:br/>
        <w:t>các nhân tố xã hội-lịch sử.</w:t>
        <w:br/>
        <w:t xml:space="preserve">Chủ nghĩa tự nhiên nảy sinh, được nêu thành cương </w:t>
        <w:br/>
        <w:t xml:space="preserve">lĩnh trước hết ở Pháp. Có vai trò lớn trong sự hình thành </w:t>
        <w:br/>
        <w:t xml:space="preserve">khuynh hướng văn học này là những thành tựu khoa học tự </w:t>
        <w:br/>
        <w:t xml:space="preserve">nhiên, trước hết là sinh lý học, - bộ môn đã đem thực nghiệm </w:t>
        <w:br/>
        <w:t xml:space="preserve">đối lập với các phương pháp nhận thức phi khoa học. Chủ </w:t>
        <w:br/>
        <w:t xml:space="preserve">nghĩa tự nhiên có cơ sở triết học là chủ nghĩa thực chứng </w:t>
        <w:br/>
        <w:t xml:space="preserve">(positivisme) của Auguste Comte; cơ sở mỹ học là lý thuyết </w:t>
        <w:br/>
        <w:t xml:space="preserve">của Hyppolyte Taine. Những nhà văn được xem là tiến </w:t>
        <w:br/>
        <w:t>bối của chủ nghĩa tự nhiên là Champíleury, L.E. Duranty,</w:t>
        <w:br/>
        <w:t xml:space="preserve">G. Flaubert, hai anh em Edmond và Jules de Goncourt. Lý </w:t>
        <w:br/>
        <w:t xml:space="preserve">thuyết chủ nghĩa tự nhiên được Emile Zola để xuất (trong </w:t>
        <w:br/>
        <w:t xml:space="preserve">các tập sách Tiểu thuyết thực nghiệm, Các tiểu thuyết gia tự </w:t>
        <w:br/>
        <w:t xml:space="preserve">nhiên chủ nghĩa...) và áp dụng vào sáng tác của mình. Đến </w:t>
        <w:br/>
        <w:t xml:space="preserve">giữa những năm 1870, xung quanh Zola hình thành trường </w:t>
        <w:br/>
        <w:t>phái chủ nghĩa tự nhiên (G. de Maupassant, J.K. Huysmans,</w:t>
        <w:br/>
        <w:t xml:space="preserve">H. Céard, L Ennique, p. Alexis, A. Daudet, V.V.); trường phái </w:t>
        <w:br/>
        <w:t xml:space="preserve">này tan rã vào những năm 1880. Kể từ đó chủ nghĩa tự nhiên </w:t>
        <w:br/>
        <w:t xml:space="preserve">không còn sự rõ rệt về lý thuyết và chỉ còn được duy trì như </w:t>
        <w:br/>
        <w:t xml:space="preserve">một tên gọi chung của nhiều hiện tượng văn học khác nhau </w:t>
        <w:br/>
        <w:t xml:space="preserve">nhưng có chung xuất xứ. Ờ sáng tác cùa mộl loạt tác giả tự </w:t>
        <w:br/>
        <w:t xml:space="preserve">nhiên chủ nghĩa có sự gia tăng những nét của chủ nghĩa ấn </w:t>
        <w:br/>
        <w:t>tượng hoặc hướng sang chủ nghĩa tượng trưng; ở sáng tác</w:t>
        <w:br/>
        <w:t>128 I LẠI NGUYÊN ÂN</w:t>
        <w:br/>
      </w:r>
    </w:p>
    <w:p>
      <w:r>
        <w:t xml:space="preserve">của một số tác giả khác, có sự thâm nhập các mô-tip của chủ </w:t>
        <w:br/>
        <w:t>nghĩa suy đồi.</w:t>
        <w:br/>
        <w:t xml:space="preserve">Các nhà văn tự nhiên chủ nghĩa tự đặt ra nhiệm vụ </w:t>
        <w:br/>
        <w:t xml:space="preserve">nghiên cứu xã hội hoàn toàn như cung cách các nhà tự nhiên </w:t>
        <w:br/>
        <w:t xml:space="preserve">học nghiên cứu tự nhiên; đối với họ, nhận thức bằng nghệ </w:t>
        <w:br/>
        <w:t xml:space="preserve">thuật cũng tương tự như nhận thức bằng khoa học. Họ xem </w:t>
        <w:br/>
        <w:t xml:space="preserve">tác phẩm nghệ thuật như là “tư liệu con người”, xem sự đẩy </w:t>
        <w:br/>
        <w:t xml:space="preserve">đủ của hành vi nhận thức được thực hiện trong tác phẩm là </w:t>
        <w:br/>
        <w:t xml:space="preserve">tiêu chuẩn thẩm mỹ căn bản. Việc chú trọng đến sinh hoạt, </w:t>
        <w:br/>
        <w:t xml:space="preserve">đến cơ sở sinh học của tầm lý, cũng như việc bất tín nhiệm </w:t>
        <w:br/>
        <w:t xml:space="preserve">mọi loại tư tưởng, - đã làm hạn chế các khả năng nghệ thuật </w:t>
        <w:br/>
        <w:t xml:space="preserve">của văn học chủ nghĩa tự nhiên. Tuy vậy, sự xâm nhập ổ ạt </w:t>
        <w:br/>
        <w:t xml:space="preserve">của sự thật đời sống vào tác phẩm của các nhà tự nhiên chủ </w:t>
        <w:br/>
        <w:t xml:space="preserve">nghĩa đã kéo đổ các cáu tạo lý thuyết và tạo nên tác động </w:t>
        <w:br/>
        <w:t xml:space="preserve">nghệ thuật sâu sắc cho những tác phẩm xuất sắc nhất của </w:t>
        <w:br/>
        <w:t xml:space="preserve">trường phái này. Việc nghiên cứu sinh hoạt vật chẫt thường </w:t>
        <w:br/>
        <w:t xml:space="preserve">cho phép các nhà tự nhiên chủ nghĩa vạch ra bản chất giai </w:t>
        <w:br/>
        <w:t xml:space="preserve">cấp của ý thức; mô-tip di truyền ở tác phẩm của họ đã lùi </w:t>
        <w:br/>
        <w:t xml:space="preserve">bước trước những nghiên cứu cụ thể về các quan hệ xã hội. </w:t>
        <w:br/>
        <w:t xml:space="preserve">Ví dụ Zola khi miêu tả một gia đình, trong Germinal (1885), </w:t>
        <w:br/>
        <w:t xml:space="preserve">đả khám phá những ngọn nguổn của đấu tranh giai cấp, và </w:t>
        <w:br/>
        <w:t xml:space="preserve">trong tiểu thuyết Đất, ông cũng phát hiện nguồn gốc xâ hội </w:t>
        <w:br/>
        <w:t xml:space="preserve">của tầm lý nông dân tư hữu. Quan niệm số phận con người </w:t>
        <w:br/>
        <w:t xml:space="preserve">bị quy định trước bởi bản chất sinh lý học và môi trường, </w:t>
        <w:br/>
        <w:t xml:space="preserve">quan niệm con người không thê' có tự do ý chí, - là những </w:t>
        <w:br/>
        <w:t xml:space="preserve">quan niệm mà chỉ có một vài nhà văn tự nhiên chủ nghĩa </w:t>
        <w:br/>
        <w:t>vượt qua được. Nếu Zola tin vào khoa học, vào tiến bộ xã</w:t>
        <w:br/>
        <w:t xml:space="preserve">/50 THUẬT NGỮ VẢN HỌC I </w:t>
        <w:br/>
        <w:t>129</w:t>
        <w:br/>
      </w:r>
    </w:p>
    <w:p>
      <w:r>
        <w:t xml:space="preserve">hội, đã nghiên cứu cơ chế tương tác của môi trường và con </w:t>
        <w:br/>
        <w:t xml:space="preserve">người để tìm phương cách tác động đến môi trường nhằm </w:t>
        <w:br/>
        <w:t xml:space="preserve">tổ chức xã hội hợp lý hơn, thì ở hầu hết các nhà văn khác </w:t>
        <w:br/>
        <w:t xml:space="preserve">(trong đó có Maupassant thời cuối, nhất là Huysmans), các </w:t>
        <w:br/>
        <w:t>mô-tip định mệnh chủ nghĩa lại là nét trội.</w:t>
        <w:br/>
        <w:t xml:space="preserve">Các nhà tự nhiên chủ nghĩa từ bỏ việc thể hiện đạo đức, </w:t>
        <w:br/>
        <w:t xml:space="preserve">cho rằng thực tại được miêu tả một cách lãnh đạm khoa học, </w:t>
        <w:br/>
        <w:t xml:space="preserve">tự nó đã đủ sức biểu hiện. Theo họ, văn học cũng như khoa </w:t>
        <w:br/>
        <w:t xml:space="preserve">học, không có quyển lựa chọn tài liệu; theo họ, đối với nhà </w:t>
        <w:br/>
        <w:t xml:space="preserve">văn thì không có những cốt truyện bất lợi, không có những </w:t>
        <w:br/>
        <w:t xml:space="preserve">để tài bẫt cập; do vậy văn học của chủ nghĩa tự nhiên có </w:t>
        <w:br/>
        <w:t xml:space="preserve">sự mở rộng về đề tài, có sự chú ý đến các hiện tượng “tầm </w:t>
        <w:br/>
        <w:t xml:space="preserve">thường” của đời sống. Nhưng sự chế ngự chất liệu và ý </w:t>
        <w:br/>
        <w:t xml:space="preserve">hướng viết “theo mệnh lệnh của đời sống” thường dẫn đến </w:t>
        <w:br/>
        <w:t xml:space="preserve">tính phi cốt truyện (Ngày đẹp trời của Céard, Theo dòng của </w:t>
        <w:br/>
        <w:t xml:space="preserve">Huysmans); tính lãnh đạm thường dẫn đến thái độ vô can vể </w:t>
        <w:br/>
        <w:t>mặt xã hội.</w:t>
        <w:br/>
        <w:t xml:space="preserve">Những năm 1860 -  1880, chủ nghĩa tự nhiên có vai </w:t>
        <w:br/>
        <w:t xml:space="preserve">trò tích cực: nó chiếm lĩnh những đề tài mới; đi vào những </w:t>
        <w:br/>
        <w:t xml:space="preserve">tẩng vỉa mới của thực tại; trình bày cuộc sống của những </w:t>
        <w:br/>
        <w:t xml:space="preserve">lớp người cơ cực, bị áp bức; hoạt động của những “khí quan </w:t>
        <w:br/>
        <w:t xml:space="preserve">xã hội” (hầm mỏ, thị trường, cửa hiệu, v.v...); tìm hiểu tác </w:t>
        <w:br/>
        <w:t xml:space="preserve">động qua lại của cá nhân và đám đông, vai trò của tiềm thức </w:t>
        <w:br/>
        <w:t xml:space="preserve">trong lâm lý con người. Chủ nghỉa tự nhiên dua vào vàn học </w:t>
        <w:br/>
        <w:t xml:space="preserve">những thủ pháp và phương thức nghệ thuật mới để miêu tả </w:t>
        <w:br/>
        <w:t>đời sống. Chống lại thứ chủ nghĩa lạc quan chính thống giả</w:t>
        <w:br/>
        <w:t>130 I LẠI NGUYÊN ÂN</w:t>
        <w:br/>
      </w:r>
    </w:p>
    <w:p>
      <w:r>
        <w:t xml:space="preserve">dói, chống lại tư tưởng và đạo lý tiểu thị dân, biểu lộ tinh </w:t>
        <w:br/>
        <w:t xml:space="preserve">thần dân chủ rộng rãi và xu hướng phê phán, tố cáo, chủ </w:t>
        <w:br/>
        <w:t xml:space="preserve">nghĩa tự nhiên đã ảnh hưởng đến sự tiến bộ của tư tưởng xã </w:t>
        <w:br/>
        <w:t>hội và nhãn quan nghệ thuật.</w:t>
        <w:br/>
        <w:t xml:space="preserve">Ở các nước khác, thuật ngữ “chủ nghĩa tự nhiên” được </w:t>
        <w:br/>
        <w:t xml:space="preserve">dùng để gọi những hiện tượng văn học tương tự, vón nảy </w:t>
        <w:br/>
        <w:t xml:space="preserve">sinh từ những nhu cầu xã hội và thẩm mỹ ở từng nước, </w:t>
        <w:br/>
        <w:t xml:space="preserve">nhưng được cắt nghĩa bằng kinh nghiệm Pháp. Ở Đức, chủ </w:t>
        <w:br/>
        <w:t xml:space="preserve">nghĩa tự nhiên được báo hiệu bởi hoạt động phê bình văn </w:t>
        <w:br/>
        <w:t xml:space="preserve">học của anh em G. và J. Hart và được thể hiện ở sáng tác </w:t>
        <w:br/>
        <w:t xml:space="preserve">của Arno Holz và Gerhart Hauptmann. Ở Anh, chủ nghĩa </w:t>
        <w:br/>
        <w:t xml:space="preserve">tự nhiên ảnh hưởng đến G. Moore và G. Gissing. Ở Mỹ, </w:t>
        <w:br/>
        <w:t xml:space="preserve">chủ nghĩa tự nhiên mang màu sắc xã hội gay gắt trong sáng </w:t>
        <w:br/>
        <w:t xml:space="preserve">tác của Steven Crane, Frank Norris, H. Garland. Ở Italia có </w:t>
        <w:br/>
        <w:t xml:space="preserve">một tư trào tương tự, được gọi là verismo. Ở Tây Ban Nha, </w:t>
        <w:br/>
        <w:t xml:space="preserve">việc chống lại các ảnh hưởng của văn học Pháp lại được kết </w:t>
        <w:br/>
        <w:t xml:space="preserve">hợp với sự khẳng định các nguyên tắc tự nhiên chủ nghĩa </w:t>
        <w:br/>
        <w:t xml:space="preserve">trong sáng tác của Emilia Pardo Bazan và A. Palacio Valdes. </w:t>
        <w:br/>
        <w:t xml:space="preserve">Ở Bỉ, đại diện của khuynh hướng tự nhiên chủ nghĩa là c. </w:t>
        <w:br/>
        <w:t xml:space="preserve">Lemonnier. Ở các nước Bắc Âu, chủ nghĩa tự nhiên ảnh </w:t>
        <w:br/>
        <w:t xml:space="preserve">hưởng đến mọt số nhà văn như A. Strindberg, H. Ibsen, K. </w:t>
        <w:br/>
        <w:t xml:space="preserve">Hamsun. Ở Nga không dùng thuật ngữ “chủ nghĩa tự nhiên” </w:t>
        <w:br/>
        <w:t xml:space="preserve">(naturalisme), nhưng có thể thấy ảnh hưởng của khuynh </w:t>
        <w:br/>
        <w:t xml:space="preserve">hướng này ở sáng tác một số nhà văn cuối thế kỷ XIX, rõ </w:t>
        <w:br/>
        <w:t xml:space="preserve">nhẫt là D.N. Mamin-Sibiriak, P.D. Boborykin (thuật ngữ </w:t>
        <w:br/>
        <w:t xml:space="preserve">“trường phái tự nhiên” Nga có hàm nghĩa khác hẳn: trỏ giai </w:t>
        <w:br/>
        <w:t>đoạn đầu của chủ nghĩa hiện thực Nga những năm 1840).</w:t>
        <w:br/>
        <w:t xml:space="preserve">/50 THUẬT NGỮ VẢN HỌC I </w:t>
        <w:br/>
        <w:t>131</w:t>
        <w:br/>
      </w:r>
    </w:p>
    <w:p>
      <w:r>
        <w:t xml:space="preserve">Khái niệm “chủ nghĩa tự nhiên” khi bị tách khỏi văn </w:t>
        <w:br/>
        <w:t xml:space="preserve">cảnh lịch sử cụ thể, trở thành một thuật ngữ bị chuyển </w:t>
        <w:br/>
        <w:t xml:space="preserve">nghĩa, trỏ chung nhiều hiện tượng văn hóa, văn học khác </w:t>
        <w:br/>
        <w:t xml:space="preserve">nhau, được nhận định là có những dấu hiệu như: lối tiếp </w:t>
        <w:br/>
        <w:t xml:space="preserve">cận sinh học, phi xã hội đối với con người; lói miêu tả như </w:t>
        <w:br/>
        <w:t xml:space="preserve">ghi biên bản hồ sơ đối với các hiện tượng đời sống, thiếu sự </w:t>
        <w:br/>
        <w:t xml:space="preserve">chọn lọc một cách có phê phán, thiếu sự lý giải xã hội-triết </w:t>
        <w:br/>
        <w:t xml:space="preserve">học và sự khái quát, đánh giá bằng nghệ thuật. Theo những </w:t>
        <w:br/>
        <w:t xml:space="preserve">dấu hiệu này, “chủ nghĩa tự nhiên” được dùng để trỏ lối trực </w:t>
        <w:br/>
        <w:t xml:space="preserve">quan thụ động của nhà văn (xét vể lập trường xã hội), lối </w:t>
        <w:br/>
        <w:t xml:space="preserve">quan niệm hành động sáng tạo như sự bắt chước đơn giản, </w:t>
        <w:br/>
        <w:t xml:space="preserve">sao chép đời sống một cách vô cảm, quá chú ý các tiểu tiết </w:t>
        <w:br/>
        <w:t xml:space="preserve">sinh hoạt vụn vặt, nhất là các biểu hiện sinh lý thấp kém, bản </w:t>
        <w:br/>
        <w:t xml:space="preserve">năng của con người. Trong không khí đấu tranh tư tưởng </w:t>
        <w:br/>
        <w:t xml:space="preserve">của thời kỳ “chiến tranh lạnh” sau thế chiến II (1945-1991), </w:t>
        <w:br/>
        <w:t xml:space="preserve">sự phê phán từ lập trường chủ nghĩa hiện thực xã hội chủ </w:t>
        <w:br/>
        <w:t xml:space="preserve">nghĩa thường dùng thuật ngữ và khái niệm “chủ nghĩa tự </w:t>
        <w:br/>
        <w:t xml:space="preserve">nhiên” với nội hàm như trên để mô tả, như một trong những </w:t>
        <w:br/>
        <w:t xml:space="preserve">đặc tính tiêu cực, một loạt hiện tượng của văn hóa và văn </w:t>
        <w:br/>
        <w:t xml:space="preserve">học tư sản như chủ nghĩa suy đổi, chủ nghĩa hiện đại, “văn </w:t>
        <w:br/>
        <w:t xml:space="preserve">hóa đại chúng”, coi các tư trào này như những hiện tượng xa </w:t>
        <w:br/>
        <w:t>lạ với nghệ thuật chân chính.</w:t>
        <w:br/>
        <w:t>CHỦ NGHĨA TƯỢNG TRUNG</w:t>
        <w:br/>
        <w:t xml:space="preserve">Một trào lưu nghệ thuật và một quan điểm triết học-mỹ </w:t>
        <w:br/>
        <w:t>học ở cuối thế kỷ XIX - đầu thế kỷ XX. Nảy sinh như một</w:t>
        <w:br/>
        <w:t>132 I LẠI NGUYÊN ÂN</w:t>
        <w:br/>
      </w:r>
    </w:p>
    <w:p>
      <w:r>
        <w:t xml:space="preserve">khuynh hướng văn học ở Pháp những năm 1860 - 1870 (Ch. </w:t>
        <w:br/>
        <w:t xml:space="preserve">Baudelaire, p. Verlaine, A. Rimbaud, s. Mallarmé, v.v.) sau </w:t>
        <w:br/>
        <w:t xml:space="preserve">đó lan rộng thành một hiện tượng văn hóa ở toàn châu Âu, </w:t>
        <w:br/>
        <w:t xml:space="preserve">bao gốm cả sân khấu, hội họa, âm nhạc (các nhà văn và nhà </w:t>
        <w:br/>
        <w:t xml:space="preserve">soạn kịch M. Maeterlinck, s. George, G. Hauptmann, Ch. </w:t>
        <w:br/>
        <w:t xml:space="preserve">Hoímansthal, o . Wilde, các họa sĩ Puvis de Chavannes, A. </w:t>
        <w:br/>
        <w:t xml:space="preserve">Bocklin, E. Munch, M.K. Churlenis, nhạc sĩ A.N. Skryabin, </w:t>
        <w:br/>
        <w:t xml:space="preserve">V.V.). Ở Nga, chủ nghĩa tượng trưng nảy sinh những năm </w:t>
        <w:br/>
        <w:t xml:space="preserve">1890 (N.M. Minski, D.s. Merezhkovski, V.Ja. Briussov, </w:t>
        <w:br/>
        <w:t>K.D. Balmont, F.K. Sologub, Z.N. Gippius) và đầu thế kỷ</w:t>
        <w:br/>
        <w:t xml:space="preserve">XX (A. Blok, A. Belyi, Viach. T. Ivanov, Iẻ Fệ Annenski, Ju. </w:t>
        <w:br/>
        <w:t xml:space="preserve">Baltrushaitis...). Các nhà tượng trưng biểu hiện một cách </w:t>
        <w:br/>
        <w:t xml:space="preserve">độc đáo cảm quan về thời đại khủng hoảng của xã hội tư </w:t>
        <w:br/>
        <w:t xml:space="preserve">sản, khủng hoảng của đời sống, của văn hóa, của tư tưởng, </w:t>
        <w:br/>
        <w:t xml:space="preserve">của ngôn ngữ. Đối lập với chủ nghĩa tự nhiên và chủ nghĩa </w:t>
        <w:br/>
        <w:t xml:space="preserve">hiện thực trong nghệ thuật, chủ nghĩa thực chứng và chủ </w:t>
        <w:br/>
        <w:t xml:space="preserve">nghĩa duy vật trong triết học, họ đưa ra thi học và mỹ học </w:t>
        <w:br/>
        <w:t xml:space="preserve">của mình, trong đó nhấn mạnh tính nhị nguyên của cái thực </w:t>
        <w:br/>
        <w:t xml:space="preserve">tại và cái tinh thần (bí ẩn); đối lập cái có tính xã hội và cái </w:t>
        <w:br/>
        <w:t xml:space="preserve">mang tính cá nhân. Đem thuộc tính tinh thần ở con người </w:t>
        <w:br/>
        <w:t xml:space="preserve">sáp lại với tôn giáo, coi vô thức, trực giác là cái chủ yếu trong </w:t>
        <w:br/>
        <w:t xml:space="preserve">sáng tác nghệ thuật, chủ nghĩa trượng trưng thường hướng </w:t>
        <w:br/>
        <w:t xml:space="preserve">tới tư tưởng của các nhà lãng mạn, tới chủ nghĩa thẩn bí, tới </w:t>
        <w:br/>
        <w:t xml:space="preserve">các học thuyết của Platon, Kant, Schopenhauer, Nietzsche, </w:t>
        <w:br/>
        <w:t xml:space="preserve">Hartmann. v.s. Soloviov. Xuất phát từ định đề cho rằng mọi </w:t>
        <w:br/>
        <w:t xml:space="preserve">nghệ thuật đểu mang tính tượng trưng, những người thuộc </w:t>
        <w:br/>
        <w:t>trào lưu này cho vấn để cơ bản của mỹ học là vấn để tượng</w:t>
        <w:br/>
        <w:t xml:space="preserve">/50 THUẬT NGỮ VẢN HỌC I </w:t>
        <w:br/>
        <w:t>133</w:t>
        <w:br/>
      </w:r>
    </w:p>
    <w:p>
      <w:r>
        <w:t xml:space="preserve">trưng, tức là cái mà theo ý họ, nó gắn với cái kinh nghiệm, </w:t>
        <w:br/>
        <w:t xml:space="preserve">cái trần thế, gắn với những thế giới khác với chiểu sâu của </w:t>
        <w:br/>
        <w:t xml:space="preserve">tâm hồn và tinh thần, với cái vĩnh cửu. Nhà thơ Pháp J. </w:t>
        <w:br/>
        <w:t xml:space="preserve">Moréas - người đã nêu thuật ngữ “chủ nghĩa tượng trưng” </w:t>
        <w:br/>
        <w:t xml:space="preserve">(symbolisme), trong Tuyên ngôn tượng trứng (1866), khẳng </w:t>
        <w:br/>
        <w:t xml:space="preserve">định rằng thi ca tượng trưng biểu hiện trước hết “những tư </w:t>
        <w:br/>
        <w:t xml:space="preserve">tưởng nguyên ủy”, nó là kẻ thù của “sự mô tả khách quan”. </w:t>
        <w:br/>
        <w:t xml:space="preserve">Hình tượng tượng trưng là đa nghĩa, bất định, nó ghi nhận </w:t>
        <w:br/>
        <w:t xml:space="preserve">sự tồn tại của “khu vực bí ẩn” (Mallarmé), của “những cái vô </w:t>
        <w:br/>
        <w:t xml:space="preserve">hình và những thế lực định mệnh” (Maeterlinck). Do chỗ </w:t>
        <w:br/>
        <w:t xml:space="preserve">âm nhạc hơn hẳn các nghệ thuật khác trong việc truyền đạt </w:t>
        <w:br/>
        <w:t xml:space="preserve">những sắc thái, những bán âm, nên tượng trưng nghệ thuật </w:t>
        <w:br/>
        <w:t xml:space="preserve">cũng mang nhạc tính. Chủ nghĩa tượng trưng yêu cầu thơ </w:t>
        <w:br/>
        <w:t xml:space="preserve">“trước hết phải có nhạc tính” (Verlaine). Quan niệm tượng </w:t>
        <w:br/>
        <w:t xml:space="preserve">trưng như là hình tượng có khả năng không chỉ biểu đạt </w:t>
        <w:br/>
        <w:t xml:space="preserve">những sự tương hợp của các khách thể và hiện tượng, mà </w:t>
        <w:br/>
        <w:t xml:space="preserve">trước hết có khả năng truyển đạt “nội dung thể nghiệm của </w:t>
        <w:br/>
        <w:t xml:space="preserve">ý thức” (A. Belyi), do vậy ở tác phẩm của những người theo </w:t>
        <w:br/>
        <w:t xml:space="preserve">trường phái này, biểu tượng vật thể thực được đan bện chặt </w:t>
        <w:br/>
        <w:t xml:space="preserve">với các thủ pháp gây ấn tượng. Lối sáng tác của chủ nghĩa </w:t>
        <w:br/>
        <w:t xml:space="preserve">tượng trưng - với tính liên tưởng, lối nói bóng gió, với vai </w:t>
        <w:br/>
        <w:t xml:space="preserve">trò đặc biệt của văn cảnh - đã góp phần cách tân và mở rộng </w:t>
        <w:br/>
        <w:t xml:space="preserve">ý thức nghệ thuật. Vai trò chủ đạo trong nhận thức và sáng </w:t>
        <w:br/>
        <w:t xml:space="preserve">tác nghệ thuật của chủ nghĩa tượng trưng là trực giác, - được </w:t>
        <w:br/>
        <w:t xml:space="preserve">đổng nhất với sự bừng ngộ thần bí, với sự khải thị, với trạng </w:t>
        <w:br/>
        <w:t xml:space="preserve">thái kích động cao. Mặc dù chủ nghĩa tượng trưng có những </w:t>
        <w:br/>
        <w:t>nét cảm quan của chủ nghĩa suy đồi (chủ nghĩa cá nhân và</w:t>
        <w:br/>
        <w:t>134 I LẠI NGUYÊN ÂN</w:t>
        <w:br/>
      </w:r>
    </w:p>
    <w:p>
      <w:r>
        <w:t xml:space="preserve">chủ nghĩa bi quan, tính bí truyển quỷ tộc, chủ nghĩa thần bí </w:t>
        <w:br/>
        <w:t xml:space="preserve">và tinh thần thế mạt luận), nó đổng thời khao khát cái mới, </w:t>
        <w:br/>
        <w:t xml:space="preserve">tiên cảm được những biến chuyển, và không chấp nhận thực </w:t>
        <w:br/>
        <w:t xml:space="preserve">tại tư sản, - một thực tại thù địch với nghệ thuật và các lý </w:t>
        <w:br/>
        <w:t xml:space="preserve">tưởng tinh thẩn. Vì vậy nhiếu nhà tượng trưng đã bảo vệ </w:t>
        <w:br/>
        <w:t xml:space="preserve">ý tưởng về giá trị tự thân của nghệ thuật, chủ trương nghệ </w:t>
        <w:br/>
        <w:t xml:space="preserve">thuật độc lập, thoát ly các nhiệm vụ xã hội; họ hiểu nghệ </w:t>
        <w:br/>
        <w:t xml:space="preserve">thuật như một hiện tượng thuẩn túy tự thân. “Nghệ thuật </w:t>
        <w:br/>
        <w:t xml:space="preserve">không biểu đạt gì ngoài bản thần nó”, nó “là thứ nhất, cao </w:t>
        <w:br/>
        <w:t xml:space="preserve">hơn cả cuộc đời là cái mà nó bắt chước” (O. Wilde); chủ </w:t>
        <w:br/>
        <w:t xml:space="preserve">nghĩa tượng trưng “muốn là và bao giờ cũng chỉ là nghệ </w:t>
        <w:br/>
        <w:t xml:space="preserve">thuật” (Briussov). Tuy nhiên không phải mọi đại điện của </w:t>
        <w:br/>
        <w:t xml:space="preserve">chủ nghĩa tượng trưng đểu chia sẻ quan điểm như vậy. </w:t>
        <w:br/>
        <w:t xml:space="preserve">Nhiểu người nhìn thấy ở nghệ thuật nói chung, ở nghệ thuật </w:t>
        <w:br/>
        <w:t xml:space="preserve">chủ nghĩa tượng trưng nói riêng, một cái gì lớn hơn: như </w:t>
        <w:br/>
        <w:t xml:space="preserve">một phương tiện tác động vế tinh thần đến con người, như </w:t>
        <w:br/>
        <w:t xml:space="preserve">một sức mạnh kỳ diệu cải tạo cuộc đời (H. Ibsen, Sologub, </w:t>
        <w:br/>
        <w:t xml:space="preserve">Rimbaud), thậm chí như cả một hệ nhãn quan, một hoạt </w:t>
        <w:br/>
        <w:t xml:space="preserve">động sống kêu gọi đổi mới xã hội (Belyi, Viach. Ivanov, Blok, </w:t>
        <w:br/>
        <w:t xml:space="preserve">G. Tchulkov...). Từ đây xuất hiện cách nhìn mới về nhân </w:t>
        <w:br/>
        <w:t xml:space="preserve">cách nghệ sĩ: nghệ thuật và cuộc sống bản thần thực chất là </w:t>
        <w:br/>
        <w:t xml:space="preserve">thống nhất đối với sáng tác. Các nhà tượng trưng Nga, chịu </w:t>
        <w:br/>
        <w:t xml:space="preserve">ảnh hưởng các quan điểm triết học, mỹ học của Dostoievski </w:t>
        <w:br/>
        <w:t>và Soloviov, còn bàn tới việc kết hợp nghệ thuật và tôn giáo,</w:t>
        <w:br/>
        <w:t>việc cải tạo xã hội theo các nguycn tắc tôn giáo; lý tưởng của</w:t>
        <w:br/>
        <w:t xml:space="preserve">họ là được chứng kiến việc khắc phục sự suy thoái của các </w:t>
        <w:br/>
        <w:t>hình thức giao tiếp tập thể, được chứng kiến việc xây dựng</w:t>
        <w:br/>
        <w:t xml:space="preserve">/50 THUẬT NGỮ VẢN HỌC I </w:t>
        <w:br/>
        <w:t>135</w:t>
        <w:br/>
      </w:r>
    </w:p>
    <w:p>
      <w:r>
        <w:t xml:space="preserve">những biểu tượng tập thể, được thấy “tinh thần nhà thờ đổi </w:t>
        <w:br/>
        <w:t>mới” (tức là một dạng thức cộng đổng tôn giáo).</w:t>
        <w:br/>
        <w:t xml:space="preserve">Mỹ học và thực tiễn nghệ thuật của chủ nghĩa tượng </w:t>
        <w:br/>
        <w:t xml:space="preserve">trưng có ảnh hưởng đáng kể đến sự phát triển của nghệ </w:t>
        <w:br/>
        <w:t xml:space="preserve">thuật thế kỷ XX, nhất là chủ nghĩa siêu thực và chủ nghĩa </w:t>
        <w:br/>
        <w:t xml:space="preserve">biểu hiện. Sáng tác của những đại diện lớn nhất của chủ </w:t>
        <w:br/>
        <w:t xml:space="preserve">nghĩa tượng trưng, như Baudelaire, Verlaine, Rimbaud, E. </w:t>
        <w:br/>
        <w:t xml:space="preserve">Verhaeren, Briussov, Blok, vượt khỏi phạm vi mỹ học tượng </w:t>
        <w:br/>
        <w:t xml:space="preserve">trưng (đôi khi được mệnh danh là chủ nghĩa tượng trưng </w:t>
        <w:br/>
        <w:t xml:space="preserve">nhân bản). Chứa đựng khuynh hướng dân chủ và hiện thực, </w:t>
        <w:br/>
        <w:t xml:space="preserve">sáng tác của họ là một thành tựu của văn hóa nghệ thuật </w:t>
        <w:br/>
        <w:t>CUỐI th ế  k ỷ  X IX -đ ẩu  x x ẽ</w:t>
        <w:br/>
        <w:t>CHÙ NGHĨA VỊ LAI</w:t>
        <w:br/>
        <w:t xml:space="preserve">Một trong những trào lưu tiền phong chủ nghĩa trong </w:t>
        <w:br/>
        <w:t xml:space="preserve">văn nghệ châu Âu những năm 1910 - 1920, thịnh hành ở </w:t>
        <w:br/>
        <w:t>Italia và Nga.</w:t>
        <w:br/>
        <w:t xml:space="preserve">Ở thực tiễn sáng tác của các họa sĩ Italia như u. </w:t>
        <w:br/>
        <w:t xml:space="preserve">Botschoni, J. Severini và v.v. đã bộc lộ xu hướng lấy động </w:t>
        <w:br/>
        <w:t xml:space="preserve">năng làm đối tượng của nghệ thuật. Phủ định văn hóa truyển </w:t>
        <w:br/>
        <w:t xml:space="preserve">thống và các giá trị của nó; sùng bái và tuyệt đối hóa các </w:t>
        <w:br/>
        <w:t xml:space="preserve">dấu hiệu bể ngoài của văn minh kỹ nghệ, coi đó như những </w:t>
        <w:br/>
        <w:t xml:space="preserve">giá trị thẩm  mỹ; sùng bái đô thị công nghiệp hóa - là tâm </w:t>
        <w:br/>
        <w:t xml:space="preserve">thế sáng tác của các nhà vị lai Italia. Theo lời nhà văn F.T. </w:t>
        <w:br/>
        <w:t>Marinetti, thủ lĩnh và lý thuyết gia của chủ nghĩa vị lai, tác</w:t>
        <w:br/>
        <w:t>136 I LẠI NGUYÊN ÂN</w:t>
        <w:br/>
      </w:r>
    </w:p>
    <w:p>
      <w:r>
        <w:t xml:space="preserve">giả Tuyên ngôn chủ nghĩa vị lai Itaỉia (1909 - 1919) thì đời </w:t>
        <w:br/>
        <w:t xml:space="preserve">sống của một động cơ còn gây xúc cảm nhiểu hơn nụ cười </w:t>
        <w:br/>
        <w:t xml:space="preserve">hoặc nước mắt của đàn bà. Hội họa vị lai là sự tổ hợp hỗn </w:t>
        <w:br/>
        <w:t xml:space="preserve">độn các mảng và nét, phi hài hoà màu và hình; con người </w:t>
        <w:br/>
        <w:t xml:space="preserve">đôi khi được trình bày giống như cỗ máy. Điêu khắc vị lai </w:t>
        <w:br/>
        <w:t xml:space="preserve">phủ nhận nguyên tắc hài hòa; đòi hỏi “mở hình như mở </w:t>
        <w:br/>
        <w:t xml:space="preserve">cửa sổ”, muốn truyển đạt sự thâm nhập của ánh sáng và của </w:t>
        <w:br/>
        <w:t xml:space="preserve">hình khối. Thơ ca vị lai khó hiểu, nhằm phá vỡ ngôn ngữ </w:t>
        <w:br/>
        <w:t xml:space="preserve">sống động; là mẫu mực vế sự bạo hành đối với từ vựng và cú </w:t>
        <w:br/>
        <w:t xml:space="preserve">pháp. Việc tuyệt đối hóa động năng và sức mạnh, tuyệt đối </w:t>
        <w:br/>
        <w:t xml:space="preserve">hóa sự tùy hứng trong sáng tác của nghệ sĩ chủ nghĩa vị lai </w:t>
        <w:br/>
        <w:t xml:space="preserve">bộc lộ những xu hướng khác nhau ở bình diện xã hội. Phái </w:t>
        <w:br/>
        <w:t xml:space="preserve">vị lai Italia ngả theo hướng ca ngợi chiến tranh, xem đó là </w:t>
        <w:br/>
        <w:t xml:space="preserve">“làm vệ sinh thế giới”, ca ngợi xâm lược và bạo lực, thi vị hóa </w:t>
        <w:br/>
        <w:t xml:space="preserve">chủ nghĩa đế quốc. Kết hợp với chủ nghĩa dân tộc, các nhà vị </w:t>
        <w:br/>
        <w:t>lai Italia đi đến chỗ liên kết với chế độ Mussolini.</w:t>
        <w:br/>
        <w:t xml:space="preserve">Ở các nước Tây Âu khác, chủ nghĩa vị lai chỉ là những </w:t>
        <w:br/>
        <w:t xml:space="preserve">nhóm phái nhỏ bé. Chủ nghĩa vị lai hình thành ở Nga (gốm </w:t>
        <w:br/>
        <w:t xml:space="preserve">4 nhóm: nhóm Ghileya - “vị lai lập thế’, v.v... Khlebnikov, </w:t>
        <w:br/>
        <w:t xml:space="preserve">Burliuk, Maiakovski, V.V.; nhóm “Hiệp hội vị lai vị kỷ”; </w:t>
        <w:br/>
        <w:t xml:space="preserve">nhóm “Centriíĩgura” trong đó có B. Pasternak; cuỗi cùng là </w:t>
        <w:br/>
        <w:t xml:space="preserve">những người cấp tiến trong nhóm “Ghileya” cùng nhau ra </w:t>
        <w:br/>
        <w:t xml:space="preserve">nhiều tập sách từ 1910 đến 1915) chỉ là sự hưởng ứng với </w:t>
        <w:br/>
        <w:t xml:space="preserve">chủ nghĩa vị lai Italia vê' thuật ngữ và một số đặc điểm hình </w:t>
        <w:br/>
        <w:t xml:space="preserve">thức, nhiíng khác hẳn về cơ sở xã hội và nội dung thẩm mỹ </w:t>
        <w:br/>
        <w:t xml:space="preserve">cụ thể. Chủ nghĩa vị lai Nga mang những nét phản ứng của </w:t>
        <w:br/>
        <w:t>tầng lớp tiểu tư sản: nổi loạn vô chính phủ, xu hướng cấp</w:t>
        <w:br/>
        <w:t xml:space="preserve">/50 THUẬT NGỮ VẢN HỌC I </w:t>
        <w:br/>
        <w:t>137</w:t>
        <w:br/>
      </w:r>
    </w:p>
    <w:p>
      <w:r>
        <w:t xml:space="preserve">tiến tả phái đối với di sản văn hóa, xu hướng cực đoan trong </w:t>
        <w:br/>
        <w:t xml:space="preserve">những thể nghiệm hình thức. Sau Cách mạng tháng Mười </w:t>
        <w:br/>
        <w:t xml:space="preserve">1917, các nhà vị lai Nga tuyên bố ý muốn sáng tạo ra văn </w:t>
        <w:br/>
        <w:t xml:space="preserve">hóa xã hội chủ nghĩa, sáng tạo ra nghệ thuật của tương lai, </w:t>
        <w:br/>
        <w:t xml:space="preserve">tuyên bố cách mạng hóa đời sống. Nhiều xu hướng thẩm </w:t>
        <w:br/>
        <w:t xml:space="preserve">mỹ cực đoan của các nhà vị lai, quần tụ quanh tạp chí L ef do </w:t>
        <w:br/>
        <w:t xml:space="preserve">Maiakovski làm chủ bút, còn là phản ứng chổng lại lối phê </w:t>
        <w:br/>
        <w:t xml:space="preserve">bình phiến diện của phái RAPP (Hiệp hội nhà văn vô sản </w:t>
        <w:br/>
        <w:t xml:space="preserve">Nga). Cuối những năm 1920, do chủ trương hợp nhất các </w:t>
        <w:br/>
        <w:t xml:space="preserve">nhóm phái văn nghệ, chủ nghĩa vị lai Nga chấm dứt sự tồn </w:t>
        <w:br/>
        <w:t>tại như một trường phái văn học.</w:t>
        <w:br/>
        <w:t>CỐT TRUYỆN</w:t>
        <w:br/>
        <w:t xml:space="preserve">Sự phát triển hành động; tiến trình các sự việc, các biến </w:t>
        <w:br/>
        <w:t xml:space="preserve">cố trong tác phẩm tự sự và kịch, đôi khi cả trong tác phẩm </w:t>
        <w:br/>
        <w:t>trữ tình.</w:t>
        <w:br/>
        <w:t xml:space="preserve">Thuật ngữ “cốt truyện” (tiếng Pháp: suịet - đối tượng, sự </w:t>
        <w:br/>
        <w:t xml:space="preserve">việc, để tài) được áp dụng lần đẩu vào thế kỷ XVII bởi các </w:t>
        <w:br/>
        <w:t xml:space="preserve">nhà văn cổ điển chủ nghĩa p. Corneille và N. Boileau; noi </w:t>
        <w:br/>
        <w:t xml:space="preserve">theo Aristoteles, họ muốn nói đến những sự cổ bất thường </w:t>
        <w:br/>
        <w:t xml:space="preserve">trong đời các nhân vật truyền thuyết xa xưa mà các nhà viết </w:t>
        <w:br/>
        <w:t xml:space="preserve">kịch thời sau thường vay mượn. Nhưng từ trước đó, đề gọi </w:t>
        <w:br/>
        <w:t xml:space="preserve">tên các câu chuyện, các sự kiện được miêu tả trong đó, các </w:t>
        <w:br/>
        <w:t xml:space="preserve">nhà văn La Mã đã dùng thuật ngữ La tinh fabula (có gốc từ </w:t>
        <w:br/>
        <w:t>động từfabulari - nghĩa là kể chuyện, tường thuật). Sự khác</w:t>
        <w:br/>
        <w:t>138 I LẠI NGUYÊN ÂN</w:t>
        <w:br/>
      </w:r>
    </w:p>
    <w:p>
      <w:r>
        <w:t xml:space="preserve">nhau của hai thuật ngữ cùng trỏ một hiện tượng đã khiến </w:t>
        <w:br/>
        <w:t>chúng không ổn định và nhất quán vế nghĩa.</w:t>
        <w:br/>
        <w:t xml:space="preserve">Đây là vấn đề thuật ngữ đối với các nến học thuật trực </w:t>
        <w:br/>
        <w:t xml:space="preserve">tiếp gắn với truyền thốne; châu Âu. Ví dụ ở Liên Xô trong phê </w:t>
        <w:br/>
        <w:t xml:space="preserve">bình văn học và trong nhà trường “siuzhet” và “íabula” được </w:t>
        <w:br/>
        <w:t xml:space="preserve">dùng như hai từ đổng nghĩa, nhưng vẫn có cách dùng phân </w:t>
        <w:br/>
        <w:t xml:space="preserve">biệt: “siuzhet” để trỏ toàn bộ tiến trình các biến cố, “fabula” </w:t>
        <w:br/>
        <w:t xml:space="preserve">để trỏ xung đột cơ bản được phát triển trong các biến cố ấy. </w:t>
        <w:br/>
        <w:t xml:space="preserve">Trong nghiên củu văn học có sự đụng độ giữa hai cách lý giải. </w:t>
        <w:br/>
        <w:t xml:space="preserve">Những năm 1920, các đại diện của OPOJAZ (Hội nghiên cứu </w:t>
        <w:br/>
        <w:t xml:space="preserve">ngôn ngữ thi ca) đề nghị phân biệt hai mặt quan trọng cuả </w:t>
        <w:br/>
        <w:t xml:space="preserve">hình thức tác phẩm: 1) sự phát triển của bản thân các biến cố </w:t>
        <w:br/>
        <w:t xml:space="preserve">trong cuộc đời các nhân vật; và 2) trình tự và phương cách mà </w:t>
        <w:br/>
        <w:t xml:space="preserve">tác giả hoặc người kể chuyện dùng để thông báo về các biến </w:t>
        <w:br/>
        <w:t xml:space="preserve">cố ấy. Vì cho rằng việc tác phẩm “được làm ra như thế nào” có </w:t>
        <w:br/>
        <w:t xml:space="preserve">ý nghĩa lớn nên họ gọi “siuzhet” là mặt thứ hai còn “fabula” là </w:t>
        <w:br/>
        <w:t xml:space="preserve">mặt thứ nhất. Một truyển thống khác có nguổn gốc từ các nhà </w:t>
        <w:br/>
        <w:t xml:space="preserve">phê bình dân chủ giữa thế kỷ XIX, từ A.N. Veselovski, từ M. </w:t>
        <w:br/>
        <w:t xml:space="preserve">Gorki, theo đó sự phát triển hành động được gọi là siuzhet. </w:t>
        <w:br/>
        <w:t xml:space="preserve">Cách gọi này chẳng những đã trở nên quen thuộc mà còn khá </w:t>
        <w:br/>
        <w:t xml:space="preserve">chính xác vể từ nguyên học: “siuzhet” - là đối tượng, sự vật, tức </w:t>
        <w:br/>
        <w:t xml:space="preserve">là cái mà người ta kể chuyện về nó, còn “íabula” - theo quan </w:t>
        <w:br/>
        <w:t xml:space="preserve">niệm này - chính là sự trấn thuật, tường thuật về đối tượng, </w:t>
        <w:br/>
        <w:t xml:space="preserve">sự vật kia. Nhưng những người ủng hộ lý thuyết này lại xem </w:t>
        <w:br/>
        <w:t xml:space="preserve">trọng việr hảo lưu sự phân hiệt hai khái niệm mà “triírtng phái </w:t>
        <w:br/>
        <w:t>hình thức” để xuát, nên đã gọi “siuzhet” là phương diện sự vật</w:t>
        <w:br/>
        <w:t>- phương diện cơ bản của trấn thuật hoặc của hành động kịch,</w:t>
        <w:br/>
        <w:t xml:space="preserve">150 THUẬT NGỮ VẢN HỌC I </w:t>
        <w:br/>
        <w:t>139</w:t>
        <w:br/>
      </w:r>
    </w:p>
    <w:p>
      <w:r>
        <w:t xml:space="preserve">và dùng thuật ngữ “fabula” để gọi phương diện thứ hai vốn là </w:t>
        <w:br/>
        <w:t>phương diện kết cấu.</w:t>
        <w:br/>
        <w:t xml:space="preserve">Bản thân thuật ngữ “cốt truyện” của tiếng Việt, do yếu </w:t>
        <w:br/>
        <w:t xml:space="preserve">tố “cốt” nên dễ bị hiểu như cái “lõi”, “bộ xương”, cái “sườn”, </w:t>
        <w:br/>
        <w:t xml:space="preserve">“cơ sở” của truyện chứ chưa phải truyện; thêm nữa, tính </w:t>
        <w:br/>
        <w:t xml:space="preserve">chẫt có thể tóm tắt của truyện càng củng cố cách hiểu trên, </w:t>
        <w:br/>
        <w:t xml:space="preserve">vốn chỉ mới bao gồm một số mặt chứ chưa phải toàn bộ khái </w:t>
        <w:br/>
        <w:t>niệm cốt truyện.</w:t>
        <w:br/>
        <w:t xml:space="preserve">Cốt truyện là một phương diện của lĩnh vực hình thức </w:t>
        <w:br/>
        <w:t xml:space="preserve">nghệ thuật, nó trỏ lớp biến cố của hình thức tác phẩm. </w:t>
        <w:br/>
        <w:t xml:space="preserve">Chính hệ thống biến cố (tức cốt truyện) đã tạo ra sự vận </w:t>
        <w:br/>
        <w:t xml:space="preserve">động của nội dung cuộc sống được miêu tả trong tác phẩm. </w:t>
        <w:br/>
        <w:t xml:space="preserve">Tính truyện (có cốt truyện) là một phẩm chất có giá trị quan </w:t>
        <w:br/>
        <w:t xml:space="preserve">trọng của văn học, sân khấu, điện ảnh và các nghệ thuật </w:t>
        <w:br/>
        <w:t xml:space="preserve">cùng loại. Trong các thể loại văn học, các cốt truyện là thành </w:t>
        <w:br/>
        <w:t xml:space="preserve">phần quan trọng thiết yếu của tự sự và kịch, nhưng thường </w:t>
        <w:br/>
        <w:t>không có mặt trong các tác phẩm trữ tình.</w:t>
        <w:br/>
        <w:t xml:space="preserve">Cốt truyện tạo ra một trường hành động cho các nhân </w:t>
        <w:br/>
        <w:t xml:space="preserve">vật và cho phép tác giả thể hiện và lý giải tính cách của </w:t>
        <w:br/>
        <w:t xml:space="preserve">chúng. M. Gorki coi cốt truyện là hệ thống các quan hệ qua </w:t>
        <w:br/>
        <w:t xml:space="preserve">lại của các nhân vật, là “lịch sử sự phát triển và sự tổ chức </w:t>
        <w:br/>
        <w:t xml:space="preserve">một tính cách nào đó”. Cái dệt nên cốt truyện là hành động </w:t>
        <w:br/>
        <w:t xml:space="preserve">của các nhân vật (hành động là sự thể hiện các xúc cảm, ý </w:t>
        <w:br/>
        <w:t xml:space="preserve">nghĩa, ý định của con người vào các hành vi, hoạt động, lời </w:t>
        <w:br/>
        <w:t xml:space="preserve">nói, cử chỉ, nét mặtử.. của họ). Trong văn học có kiểu hành </w:t>
        <w:br/>
        <w:t>động được thể hiện ở các vận động bên ngoài (nhân vật có</w:t>
        <w:br/>
        <w:t>140 I LẠI NGUYÊN ÂN</w:t>
        <w:br/>
      </w:r>
    </w:p>
    <w:p>
      <w:r>
        <w:t xml:space="preserve">hành động dứt khoát tại các thời điểm bước ngoặt trong </w:t>
        <w:br/>
        <w:t xml:space="preserve">cuộc đời họ); cũng có kiểu hành động được chỉ ra ở những </w:t>
        <w:br/>
        <w:t xml:space="preserve">vận động bên trong (sự thay đổi trong tâm lý, nhận thức của </w:t>
        <w:br/>
        <w:t xml:space="preserve">nhân vật). Các cốt truyện có ưu thế của kiểu hành động bên </w:t>
        <w:br/>
        <w:t xml:space="preserve">ngoài, thường được xây dựng chủ yếu trên các đột biến của </w:t>
        <w:br/>
        <w:t xml:space="preserve">tiến trình sự kiện; đổng thời các hành động sáng tạo, năng </w:t>
        <w:br/>
        <w:t xml:space="preserve">lực quyết đoán của nhân vật thường là nét nổi bật. Hành </w:t>
        <w:br/>
        <w:t xml:space="preserve">động bên ngoài có vai trò quan trọng trong các tác phẩm </w:t>
        <w:br/>
        <w:t xml:space="preserve">của Dostoievski, Dickens, Bulgakov, Sholokhov, Faulkner... </w:t>
        <w:br/>
        <w:t xml:space="preserve">Trong văn học từ thế kỷ XIX trở vê' sau, bên cạnh việc dựa </w:t>
        <w:br/>
        <w:t xml:space="preserve">vào hành động bên ngoài đã thành truyền thống, còn thấy </w:t>
        <w:br/>
        <w:t xml:space="preserve">loại tác phẩm mà hành động bên trong có vai trò to lớn. Ví </w:t>
        <w:br/>
        <w:t xml:space="preserve">dụ rõ rệt nhất là sáng tác kịch và văn xuôi của A. Tchékhov: </w:t>
        <w:br/>
        <w:t xml:space="preserve">cơ sở của truyện không phải là đột biến mà là những thăng </w:t>
        <w:br/>
        <w:t xml:space="preserve">trầm trong cảm xúc của các nhân vật, thậm chí độc lập với </w:t>
        <w:br/>
        <w:t xml:space="preserve">mọi sự kiện. Đặc điểm này cũng thê’ hiện trong một loạt tác </w:t>
        <w:br/>
        <w:t>phẩm của văn học chủ nghĩa hiện sinh, kịch phi lý.</w:t>
        <w:br/>
        <w:t xml:space="preserve">Cốt truyện có chức năng quan trọng là bộc lộ các mâu </w:t>
        <w:br/>
        <w:t>thuẫn của đời sống, tức là thể hiện xung đột. (Xem: Xung đột).</w:t>
        <w:br/>
        <w:t xml:space="preserve">Vể phân loại các kiểu cốt truyện, người ta nêu ra kiểu </w:t>
        <w:br/>
        <w:t xml:space="preserve">cổt truyện “biên niên” và kiểu cót truyện “đổng tâm” (hoặc </w:t>
        <w:br/>
        <w:t xml:space="preserve">cốt truyện “ly tầm” và cốt truyện “hướng tâm”), hoặc cốt </w:t>
        <w:br/>
        <w:t xml:space="preserve">truyện “đơn tuyến” và cốt truyện “đa tuyến”. Các cốt truyện </w:t>
        <w:br/>
        <w:t xml:space="preserve">mà trong đó các mỗi liên hệ thời gian giữa các sự kiện là </w:t>
        <w:br/>
        <w:t xml:space="preserve">nét trội gọi là cốt truyện biên niên. Tính biên niên của cốt </w:t>
        <w:br/>
        <w:t>truyện khiến các sự kiện và hành động có thể không thật gắn</w:t>
        <w:br/>
        <w:t xml:space="preserve">150 THUẬT NGỮ VĂN HỌC I </w:t>
        <w:br/>
        <w:t>141</w:t>
        <w:br/>
      </w:r>
    </w:p>
    <w:p>
      <w:r>
        <w:t xml:space="preserve">bó với nhau, và đây là điểu mở ra khả năng cho sự miêu tả </w:t>
        <w:br/>
        <w:t xml:space="preserve">thực tại nhiều bình diện, thích hợp cho việc xây dựng các tác </w:t>
        <w:br/>
        <w:t xml:space="preserve">phẩm tự sự cỡ lớn (Gargantua và Pantagruel của Rabelais, </w:t>
        <w:br/>
        <w:t xml:space="preserve">Don Quijote của Cervantes, Don Juan của Byron, V.V.). Các </w:t>
        <w:br/>
        <w:t xml:space="preserve">cốt truyện mà trong đó giữa các sự kiện, các mối liên hệ </w:t>
        <w:br/>
        <w:t xml:space="preserve">nhân quả chiếm ưu thế gọi là cốt truyện có hành động thống </w:t>
        <w:br/>
        <w:t xml:space="preserve">nhất hoặc cốt truyện đồng tâm. Tính đổng tâm (hay “hướng </w:t>
        <w:br/>
        <w:t xml:space="preserve">tâm”) của cốt truyện, sự thống nhất của hành động cho phép </w:t>
        <w:br/>
        <w:t xml:space="preserve">nghiên cứu chăm chú một tình huống xung đột nào đó. Tính </w:t>
        <w:br/>
        <w:t xml:space="preserve">đổng tâm của hành động tạo khả năng kiến trúc trọn vẹn, </w:t>
        <w:br/>
        <w:t xml:space="preserve">nhất quán cho hình thức tác phẩm. N. Boileau, lý luận gia </w:t>
        <w:br/>
        <w:t xml:space="preserve">của chủ nghĩa cổ điển, đòi hỏi cao vê' tính duy nhất của hành </w:t>
        <w:br/>
        <w:t xml:space="preserve">động. Kịch của chủ nghĩa cổ điển, do tuân thủ luật “tam duy </w:t>
        <w:br/>
        <w:t xml:space="preserve">nhất” (thống nhất về thời gian, địa điểm, hành động) nên </w:t>
        <w:br/>
        <w:t xml:space="preserve">kịch tính rẫt cao. Nói chung cốt truyện đổng tâm có vai trò </w:t>
        <w:br/>
        <w:t xml:space="preserve">lớn trong thể loại kịch nói, trong các tác phẩm tự sự cỡ nhỏ </w:t>
        <w:br/>
        <w:t xml:space="preserve">và vừa, thậm chí truyện dài (Nàng Héloise mới của Rousseau, </w:t>
        <w:br/>
        <w:t xml:space="preserve">Evgeni Onegin của Pushkin, Đỏ và đen của Stendhal, Tội ác và </w:t>
        <w:br/>
        <w:t xml:space="preserve">hình phạt của Dostoievski, phần lớn truyện của Turgenev...). </w:t>
        <w:br/>
        <w:t xml:space="preserve">Một số tác phẩm có sự tồn tại song song yếu tố đổng tâm và </w:t>
        <w:br/>
        <w:t xml:space="preserve">yếu tố hướng tâm trong cốt truyện (ví dụ Phục sinh của L. </w:t>
        <w:br/>
        <w:t xml:space="preserve">Tolstoi). Đặc biệt phức tạp là tương quan của hai yếu tố đổng </w:t>
        <w:br/>
        <w:t xml:space="preserve">tâm và biên niên trong loại cốt truyện nhiều tuyến, trình bày </w:t>
        <w:br/>
        <w:t xml:space="preserve">nhiều liên hệ sự kiện diễn biến đồng thời với nhau (Chiến </w:t>
        <w:br/>
        <w:t xml:space="preserve">tranh và hòa bình và Anna Karenina của L. Tolstoi, Anh em </w:t>
        <w:br/>
        <w:t xml:space="preserve">Karamazov của Dostoievski, Thiên saga vế dòng họ Forsyte </w:t>
        <w:br/>
        <w:t>của Galsvvorthy, Ba chị em của Tchékhov, V.V.).</w:t>
        <w:br/>
        <w:t xml:space="preserve">142 </w:t>
        <w:br/>
        <w:t>LẠI NGUYÊN ÂN</w:t>
        <w:br/>
      </w:r>
    </w:p>
    <w:p>
      <w:r>
        <w:t xml:space="preserve">Các thành phần của cốt truyện thường được nêu theo </w:t>
        <w:br/>
        <w:t xml:space="preserve">tiến trình vận động của các sự kiện được miêu tả trong đó, </w:t>
        <w:br/>
        <w:t xml:space="preserve">từ hình thành đến kết thúc, gốm: thắt nút, phát triển hành </w:t>
        <w:br/>
        <w:t xml:space="preserve">động (các sự biến, cao trào), mở nút. Cũng có cách nêu chi </w:t>
        <w:br/>
        <w:t xml:space="preserve">tiết hơn: trình bày, khai đoan (= thắt nút), phát triển, đỉnh </w:t>
        <w:br/>
        <w:t xml:space="preserve">điểm (= cao trào), mở nút (= kết thúc). Tuy vậy, ở những cốt </w:t>
        <w:br/>
        <w:t xml:space="preserve">truyện cụ thể không phải bao giờ cũng có đầy đủ các thành </w:t>
        <w:br/>
        <w:t xml:space="preserve">phần đã nêu. Nhiều tác phẩm không có mở nút, nhất là </w:t>
        <w:br/>
        <w:t xml:space="preserve">những tác phẩm dựa trên các tình trạng xung đột bển vững; </w:t>
        <w:br/>
        <w:t xml:space="preserve">nhiểu tác phẩm của chủ nghĩa hiện thực không có mở nút </w:t>
        <w:br/>
        <w:t>hoặc mở nút chỉ có vai trò rất nhỏ bé.</w:t>
        <w:br/>
        <w:t xml:space="preserve">Ngoài ra, người ta còn nêu các thành phần: trình bày, </w:t>
        <w:br/>
        <w:t>tiến sử, hậu sử, mào đầu, vĩ thanh.</w:t>
        <w:br/>
        <w:t xml:space="preserve">Trình bày (tiếng La tinh expositio: trình bày, giải thích) </w:t>
        <w:br/>
        <w:t xml:space="preserve">là sự miêu tả đời sống nhân vật ở thời kỳ kể trước thắt nút. </w:t>
        <w:br/>
        <w:t xml:space="preserve">Trình bày có tác dụng thuyết minh lý do của hành động sẽ </w:t>
        <w:br/>
        <w:t>được khai triển sau đó, rọi vào đó một ánh sáng bổ sung.</w:t>
        <w:br/>
        <w:t xml:space="preserve">Tiền sử (tiếng Đức: Vorgeschichte) trỏ phẩn thông báo </w:t>
        <w:br/>
        <w:t xml:space="preserve">vế quá khứ nhân vật, có tác dụng cắt nghĩa cho các tính cách </w:t>
        <w:br/>
        <w:t>nhân vật hình thành như thế nào.</w:t>
        <w:br/>
        <w:t xml:space="preserve">Hậu sử (tiếng Đức: Nachgeschichte) trỏ phần thông báo </w:t>
        <w:br/>
        <w:t>vê' số phận nhân vật sau khi hành động đã kết thúc. Kết thúc</w:t>
        <w:br/>
        <w:t>tác phẩm  bằng hậu sử là đặc điểm m ột số tiểu thuyết châu</w:t>
        <w:br/>
        <w:t>Âu và Nga thế kỷ XIX.</w:t>
        <w:br/>
        <w:t xml:space="preserve">/50 THUẬT NGỮ VẢN HỌC I </w:t>
        <w:br/>
        <w:t>143</w:t>
        <w:br/>
      </w:r>
    </w:p>
    <w:p>
      <w:r>
        <w:t xml:space="preserve">Mào đẩu (tiếng Hy Lạp cổ: prologos) trỏ tình tiết đầu </w:t>
        <w:br/>
        <w:t xml:space="preserve">tiên của tác phẩm tự sự và nhất là kịch, trong đó cho biết </w:t>
        <w:br/>
        <w:t xml:space="preserve">dụng ý của tác giả, hoặc giới thiệu cô đọng sự kiện sẽ được </w:t>
        <w:br/>
        <w:t xml:space="preserve">mô tả, hoặc một sự kiện xa cách về thời gian, được nêu với </w:t>
        <w:br/>
        <w:t>dụng ý soi rọi cho hành động chính ở tác phẩm này.</w:t>
        <w:br/>
        <w:t xml:space="preserve">Đoạn kết (tiếng Hy Lạp: epilogos - kết luận, lời cuối) là </w:t>
        <w:br/>
        <w:t xml:space="preserve">phần kết thúc tác phẩm, trong đó tác giả nói một ý kiến khái </w:t>
        <w:br/>
        <w:t>quát, một lời cảm ơn công chúng, v.v...</w:t>
        <w:br/>
        <w:t xml:space="preserve">Cốt truyện được xây dựng bằng nhiểu biện pháp kết </w:t>
        <w:br/>
        <w:t xml:space="preserve">cấu khác nhau. Trình tự thông báo với người đọc vể các sự </w:t>
        <w:br/>
        <w:t xml:space="preserve">kiện diễn ra, việc nhán mạnh những liên hệ bên trong mang </w:t>
        <w:br/>
        <w:t xml:space="preserve">ý nghĩa và cảm xúc giữa các sự kiện - là phạm vi kết cấu </w:t>
        <w:br/>
        <w:t xml:space="preserve">cốt truyện. Lối kết cấu bằng trình tự liên tiếp trước sau của </w:t>
        <w:br/>
        <w:t xml:space="preserve">các sự kiện, ở những tác phẩm có giá trị nghệ thuật thực sự, </w:t>
        <w:br/>
        <w:t xml:space="preserve">khiến cho người đọc luôn thấy sự mới mẻ qua từng tình tiết, </w:t>
        <w:br/>
        <w:t xml:space="preserve">và đoạn cuối thường là yếu tố cột trụ của cốt truyệnử Có khi </w:t>
        <w:br/>
        <w:t xml:space="preserve">nhà văn gài bẫy độc giả, dùng lối kết cấu che giấu, để đến </w:t>
        <w:br/>
        <w:t xml:space="preserve">lúc nào đó cho người đọc nhận ra điểu trái ngược hoặc điều </w:t>
        <w:br/>
        <w:t xml:space="preserve">bí mật (ví dụ vở kịch Vua Oidipus của Sophokles, các thể </w:t>
        <w:br/>
        <w:t xml:space="preserve">loại văn học phiêu lưu, trinh thám, hình sự). Một cách kết </w:t>
        <w:br/>
        <w:t xml:space="preserve">cấu quan trọng là đảo lộn trật tự thời gian của các sự kiện, </w:t>
        <w:br/>
        <w:t xml:space="preserve">nhằm chuyển chú ý của người đọc từ sự việc sang nội tình </w:t>
        <w:br/>
        <w:t xml:space="preserve">bên trong nhân vậtề Ở văn học thế kỷ XX, biện pháp ghép </w:t>
        <w:br/>
        <w:t xml:space="preserve">dựng (montage) được sừ dụng nhiéu hơn, cho phép luân </w:t>
        <w:br/>
        <w:t xml:space="preserve">chuyển hành động trong những thời gian khác nhau. Kiểu </w:t>
        <w:br/>
        <w:t>kết cấu hổi cố (rétrospective) trong tiểu thuyết và kịch sử</w:t>
        <w:br/>
        <w:t>144 I LẠI NGUYÊN ÂN</w:t>
        <w:br/>
      </w:r>
    </w:p>
    <w:p>
      <w:r>
        <w:t xml:space="preserve">dụng các đoạn hổi ức của nhân vật, ngắt quãng tuyến hành </w:t>
        <w:br/>
        <w:t>động chính.</w:t>
        <w:br/>
        <w:t xml:space="preserve">Các cốt truyện văn học được tạo ra theo cách khác </w:t>
        <w:br/>
        <w:t xml:space="preserve">nhau. Có loại cốt truyện trong đó các sự kiện là kết quả hư </w:t>
        <w:br/>
        <w:t xml:space="preserve">cấu thuần túy của nhà văn. Có loại cốt truyện sử dụng nhiều </w:t>
        <w:br/>
        <w:t xml:space="preserve">nguyên mẫu của đời sống thực, đó là loạt cốt truyện dựa trên </w:t>
        <w:br/>
        <w:t xml:space="preserve">các sự kiện lịch sử có thực; hoặc loại cốt truyện dựa trên tiểu </w:t>
        <w:br/>
        <w:t xml:space="preserve">sử của bản thân nhà văn (tác phẩm thuộc loại tự truyện); </w:t>
        <w:br/>
        <w:t xml:space="preserve">hoặc cốt truyện dựa trên dấu tích các câu chuyện hình sự. </w:t>
        <w:br/>
        <w:t xml:space="preserve">Ngoài ra, còn có loại cốt truyện được xây dựng dựa vào một </w:t>
        <w:br/>
        <w:t xml:space="preserve">hoặc những cốt truyện văn học đã được biết đến, có nhào </w:t>
        <w:br/>
        <w:t xml:space="preserve">nặn lại, có bổ sung, hiệu chỉnh theo cách của mình; đó là cốt </w:t>
        <w:br/>
        <w:t xml:space="preserve">truyện vay mượn. Ví dụ phẩn lớn kịch Shakespeare dựa vào </w:t>
        <w:br/>
        <w:t xml:space="preserve">các cổt truyện đã có trong sáng tác dân gian, trong văn học </w:t>
        <w:br/>
        <w:t xml:space="preserve">trung đại châu Âu; Molière, Racine sử dụng cốt truyện văn </w:t>
        <w:br/>
        <w:t>học cổ đại Hy La.</w:t>
        <w:br/>
        <w:t xml:space="preserve">Hiện tượng tương tự vê' cót truyện giữa các tác phẩm </w:t>
        <w:br/>
        <w:t xml:space="preserve">khác nhau ở những nền văn học khác nhau, có thể có nguyên </w:t>
        <w:br/>
        <w:t xml:space="preserve">nhân ở sự vay mượn, cũng có thề do những gần gũi vế loại </w:t>
        <w:br/>
        <w:t xml:space="preserve">hình hoặc tình thế văn hóa-xã hội; đây là một đối tượng </w:t>
        <w:br/>
        <w:t>được chú ý  nghiên cứu của khoa văn học SO sánh.</w:t>
        <w:br/>
        <w:t>DÂN TỘC VÀ QUỐC TẾ</w:t>
        <w:br/>
        <w:t xml:space="preserve">Trong văn học nghệ thuật, quan hệ giữa các nhân tố </w:t>
        <w:br/>
        <w:t>mang tính dân tộc và các nhân tổ mang tính quốc tế là sự</w:t>
        <w:br/>
        <w:t xml:space="preserve">150 THUẬT NGỮ VẢN HỌC I </w:t>
        <w:br/>
        <w:t>145</w:t>
        <w:br/>
      </w:r>
    </w:p>
    <w:p>
      <w:r>
        <w:t xml:space="preserve">phản ánh (trong những tác phẩm văn học nghệ thuật cụ thể, </w:t>
        <w:br/>
        <w:t xml:space="preserve">trong sáng tác của một nghệ sĩ nào đó, trong sự phát triển về </w:t>
        <w:br/>
        <w:t xml:space="preserve">nghệ thuật của cộng đồng dân tộc-quốc gia) những liên hệ, </w:t>
        <w:br/>
        <w:t xml:space="preserve">quan hệ biện chứng giữa cái đơn nhất, đặc thù - vốn có của </w:t>
        <w:br/>
        <w:t xml:space="preserve">mọi nền văn hóa nghệ thuật dân tộc - và cái chung; những </w:t>
        <w:br/>
        <w:t xml:space="preserve">liên hệ, quan hệ này nảy sinh nhờ những liên hệ, quan hệ lẫn </w:t>
        <w:br/>
        <w:t xml:space="preserve">nhau về mọi mặt kinh tế, xã hội, chính trị giữa các dân tộc, </w:t>
        <w:br/>
        <w:t xml:space="preserve">nhờ sự tác động qua lại giữa các nến văn hóa dân tộc. Bản </w:t>
        <w:br/>
        <w:t xml:space="preserve">sắc dân tộc của văn học nghệ thuật có ngọn nguổn ở tồn tại </w:t>
        <w:br/>
        <w:t xml:space="preserve">xã hội-lịch sử của dân tộc trong toàn bộ tính cụ thể của nó; </w:t>
        <w:br/>
        <w:t xml:space="preserve">ở những đặc điểm đời sống tinh thần của một xã hội dân </w:t>
        <w:br/>
        <w:t xml:space="preserve">tộc; ở tính cách dân tộc của văn hóa và truyền thống văn </w:t>
        <w:br/>
        <w:t xml:space="preserve">hóa. Bản sắc dân tộc bộc lộ cả ở nội dung lẫn ở hình thức </w:t>
        <w:br/>
        <w:t xml:space="preserve">các tác phẩm nghệ thuật: để thể hiện và củng cố bản sắc dân </w:t>
        <w:br/>
        <w:t xml:space="preserve">tộc ở nội dung văn học nghệ thuật, cẩn phải có những đặc </w:t>
        <w:br/>
        <w:t xml:space="preserve">điểm dân tộc vế hình thức, nhất là ngôn ngữ nghệ thuật. Mổi </w:t>
        <w:br/>
        <w:t xml:space="preserve">loại hình văn nghệ có những khả năng riêng để thể hiện bản </w:t>
        <w:br/>
        <w:t xml:space="preserve">sắc dân tộc. Chừng nào những phương diện căn bản của đời </w:t>
        <w:br/>
        <w:t xml:space="preserve">sống dân tộc qua trường kỳ lịch sử còn được duy trì, chừng </w:t>
        <w:br/>
        <w:t xml:space="preserve">đó bản sắc dân tộc ở văn học nghệ thuật còn bển vững. Đồng </w:t>
        <w:br/>
        <w:t xml:space="preserve">thời, trong tiến trình phát triển lịch sử, bản sắc dân tộc ở </w:t>
        <w:br/>
        <w:t xml:space="preserve">văn học nghệ thuật còn được làm giàu thêm bởi những đặc </w:t>
        <w:br/>
        <w:t xml:space="preserve">điểm mới. Ở văn học nghệ thuật không có kiểu bản sắc dần </w:t>
        <w:br/>
        <w:t xml:space="preserve">tộc “thuấn túy”, khép kín mà dân tộc khác không thể tiếp </w:t>
        <w:br/>
        <w:t xml:space="preserve">nhận. Tổn tại dân tộc càng đạt đẽn trình độ văn hóa cao, sự </w:t>
        <w:br/>
        <w:t xml:space="preserve">giao lưu quốc tế càng rộng, thì càng có điểu kiện cho văn </w:t>
        <w:br/>
        <w:t>học nghệ thuật dân tộc tham gia tích cực vào các xúc tiếp</w:t>
        <w:br/>
        <w:t>146 I LẠI NGUYÊN ÂN</w:t>
        <w:br/>
      </w:r>
    </w:p>
    <w:p>
      <w:r>
        <w:t xml:space="preserve">quốc tế, càng được làm giàu bởi các thành tựu truyển thống </w:t>
        <w:br/>
        <w:t xml:space="preserve">của các nến văn hóa nghệ thuật khác. Đổng thời, các truyền </w:t>
        <w:br/>
        <w:t xml:space="preserve">thổng các thị hiếu bển vững của văn hóa nghệ thuật dân tộc </w:t>
        <w:br/>
        <w:t xml:space="preserve">vẫn là các nhân tố có tác dụng điểu chỉnh việc tiếp nhận </w:t>
        <w:br/>
        <w:t xml:space="preserve">những giá trị văn học nghệ thuật do các dân tộc khác tạo ra. </w:t>
        <w:br/>
        <w:t xml:space="preserve">Quá trình ảnh hưởng qua lại và làm giàu lẫn nhau giữa các </w:t>
        <w:br/>
        <w:t xml:space="preserve">nển văn hóa nghệ thuật dân tộc luôn luôn chịu sự quy định </w:t>
        <w:br/>
        <w:t xml:space="preserve">vế mặt xã hội và bị biến đổi theo lịch sử. Mối tương quan </w:t>
        <w:br/>
        <w:t xml:space="preserve">giữa các bản sắc dân tộc và các thuộc tính quốc tế ở văn học </w:t>
        <w:br/>
        <w:t xml:space="preserve">nghệ thuật thời đại hiện nay đang chịu ảnh hưởng mạnh của </w:t>
        <w:br/>
        <w:t xml:space="preserve">sự phát triển các phương tiện truyến thông đại chúng; bên </w:t>
        <w:br/>
        <w:t xml:space="preserve">cạnh tác dụng tích cực, các phương tiện này cũng gây tác hại </w:t>
        <w:br/>
        <w:t xml:space="preserve">cào bằng các đặc điểm dân tộc của văn hóa nghệ thuật dân </w:t>
        <w:br/>
        <w:t xml:space="preserve">tộc. Chính ở thời đại diễn ra các quá trình hội nhập quốc tế </w:t>
        <w:br/>
        <w:t xml:space="preserve">về kinh tế, xã hội, vấn để bảo vệ các bản sắc dân tộc, với tư </w:t>
        <w:br/>
        <w:t xml:space="preserve">cách bảo vệ sự đa dạng của sinh thái nhân văn, được đặt ra </w:t>
        <w:br/>
        <w:t>như một vấn để thời sự.</w:t>
        <w:br/>
        <w:t>DỊCH THUẬT VẢN HỌC</w:t>
        <w:br/>
        <w:t xml:space="preserve">Cũng gọi là nghệ thuật dịch. Một dạng sáng tác văn </w:t>
        <w:br/>
        <w:t xml:space="preserve">học trong đó tác phẩm vốn viết bằng một ngôn ngữ dân tộc </w:t>
        <w:br/>
        <w:t xml:space="preserve">này được tái tạo lại bằng một ngôn ngữ dân tộc khác. Giữa </w:t>
        <w:br/>
        <w:t xml:space="preserve">điểm xuất phát và kết quả của sáng tác dịch là cả một quá </w:t>
        <w:br/>
        <w:t xml:space="preserve">trình phức tạp nhàm định hình lại “bức dệt" ngồn từ hình </w:t>
        <w:br/>
        <w:t xml:space="preserve">tượng của tác phẩm được dịch. Khác biệt ít nhiểu SO với dịch </w:t>
        <w:br/>
        <w:t>thuật thông thường, dịch thuật văn học (dịch thuật tác phẩm</w:t>
        <w:br/>
        <w:t xml:space="preserve">150 THUẬT NGỮ VẢN HỌC I </w:t>
        <w:br/>
        <w:t>147</w:t>
        <w:br/>
      </w:r>
    </w:p>
    <w:p>
      <w:r>
        <w:t xml:space="preserve">nghệ thuật ngôn từ) thuộc phạm vi của nghệ thuật, tuân thủ </w:t>
        <w:br/>
        <w:t xml:space="preserve">những quy luật riêng. Dịch thuật khác với sáng tác nguyên </w:t>
        <w:br/>
        <w:t xml:space="preserve">bản ở chỗ nó phụ thuộc vào đối tượng được dịch. Ở các nển </w:t>
        <w:br/>
        <w:t xml:space="preserve">văn học thường có những tác phẩm vừa không phải là dịch </w:t>
        <w:br/>
        <w:t xml:space="preserve">thuật theo nghĩa chặt chẽ của nó, vừa không phải là sáng </w:t>
        <w:br/>
        <w:t xml:space="preserve">tác nguyên bản; chẳng hạn các dạng phóng tác, phỏng dịch, </w:t>
        <w:br/>
        <w:t xml:space="preserve">cải biên, v.v. Trong các quan niệm vê' dịch thuật từ xa xưa </w:t>
        <w:br/>
        <w:t xml:space="preserve">đến ngày nay có thể thấy hai xu hướng đối lập nhau: hoặc là </w:t>
        <w:br/>
        <w:t xml:space="preserve">hướng vể văn bản của nguyên tác, hoặc là hướng tới sự tiếp </w:t>
        <w:br/>
        <w:t xml:space="preserve">nhận của độc giả thuộc ngôn ngữ dịch. Một quan niệm đúng </w:t>
        <w:br/>
        <w:t xml:space="preserve">đắn vể bản chất biện chứng của dịch thuật văn học phải dựa </w:t>
        <w:br/>
        <w:t xml:space="preserve">vào sự kết hợp hai xu hướng này. Cái quyết định trong quan </w:t>
        <w:br/>
        <w:t xml:space="preserve">điểm hiện đại về dịch thuật văn học là yêu cầu vể một thái </w:t>
        <w:br/>
        <w:t xml:space="preserve">độ thận trọng tối đa đối với đối tượng dịch thuật, và yêu cầu </w:t>
        <w:br/>
        <w:t xml:space="preserve">tái tạo lại nó với tư cách một tác phẩm nghệ thuật trong sự </w:t>
        <w:br/>
        <w:t xml:space="preserve">thống nhất của nội dung và hình thức, đồng thời mang được </w:t>
        <w:br/>
        <w:t>bản sắc dân tộc cùng bản sắc cá nhân.</w:t>
        <w:br/>
        <w:t xml:space="preserve">Sự tổn tại của bộ phận văn học dịch trong một nền văn </w:t>
        <w:br/>
        <w:t xml:space="preserve">học dân tộc có thể được xem như dấu hiệu trưởng thành của </w:t>
        <w:br/>
        <w:t xml:space="preserve">ý niệm về người khác ở dần tộc ấy. Lịch sử dịch thuật ở mỗi </w:t>
        <w:br/>
        <w:t xml:space="preserve">nước là một bộ phận của lịch sử văn học dân tộcẽ Ngay ở các </w:t>
        <w:br/>
        <w:t xml:space="preserve">chứng tích thư tịch cổ đã chứng tỏ có hoạt động dịch thuật. </w:t>
        <w:br/>
        <w:t xml:space="preserve">Thời đại hình thành các nển văn học dân tộc thường là thời </w:t>
        <w:br/>
        <w:t xml:space="preserve">đại tăng trưởng cùa dịch thuật, với số lượng lớn các bản dịch </w:t>
        <w:br/>
        <w:t xml:space="preserve">được thừa nhận là có phẩm chất ngang hàng với những sáng </w:t>
        <w:br/>
        <w:t>tác nguyên bản xuất hiện cùng thời.</w:t>
        <w:br/>
        <w:t>148 I LẠI NGUYÊN ÂN</w:t>
        <w:br/>
      </w:r>
    </w:p>
    <w:p>
      <w:r>
        <w:t xml:space="preserve">Nhà nghiên cứu I. Evan-Zohar cho rằng hoạt động dịch </w:t>
        <w:br/>
        <w:t>thuật gia tăng vai trò của mình trong một nến văn hóa khi:</w:t>
        <w:br/>
        <w:t xml:space="preserve">1) văn học đang ở buổi sơ kỳ; 2) văn học tự nhận thấy vị trí </w:t>
        <w:br/>
        <w:t xml:space="preserve">ngoại vi (hoặc yếu kém) của mình; 3) có bước ngoặt hoặc </w:t>
        <w:br/>
        <w:t>khủng hoảng trong văn giới.</w:t>
        <w:br/>
        <w:t xml:space="preserve">Vào thập niên 70 thế kỷ XX, một số học giả, đứng đầu là </w:t>
        <w:br/>
        <w:t xml:space="preserve">Itamar Evan-Zohar ở Tel Aviv (Israel) hợp nhau quyết định </w:t>
        <w:br/>
        <w:t xml:space="preserve">mở ra ngành nghiên cứu riêng vê dịch thuật, đó là phiên dịch </w:t>
        <w:br/>
        <w:t xml:space="preserve">học (translation studies). Bộ môn nghiên cứu mới này mang </w:t>
        <w:br/>
        <w:t xml:space="preserve">tính liên ngành, các nhà nghiên cứu vê' dịch thuật càng chú </w:t>
        <w:br/>
        <w:t xml:space="preserve">trọng đến văn hóa sử và văn học sử. Theo José Lambert và </w:t>
        <w:br/>
        <w:t xml:space="preserve">Rik Van Gorp (Bỉ), phiên dịch học cho phép: 1) nghiên cứu </w:t>
        <w:br/>
        <w:t xml:space="preserve">những quy ước từ vựng, phong cách, thi pháp... của hệ thống </w:t>
        <w:br/>
        <w:t xml:space="preserve">ngôn ngữ nguổn (source language) và hệ thống ngôn ngữ </w:t>
        <w:br/>
        <w:t xml:space="preserve">tiêu đích (target language); 2) phân tích cách trình bày một </w:t>
        <w:br/>
        <w:t xml:space="preserve">tác phẩm dịch thuật như là dịch phẩm, phỏng tác, mô phỏng </w:t>
        <w:br/>
        <w:t xml:space="preserve">hoặc thậm chí là một “nguyên tác” mới ở hệ thống ngôn ngữ </w:t>
        <w:br/>
        <w:t xml:space="preserve">tiêu đích; 3) Xác lập lịch sử lý luận dịch thuật và phê bình ở </w:t>
        <w:br/>
        <w:t xml:space="preserve">các nển văn học cụ thể vào các thời điểm lịch sử cụ thể; 4) </w:t>
        <w:br/>
        <w:t xml:space="preserve">khảo sát sự xuất hiện của các nhóm phái hay trường phái </w:t>
        <w:br/>
        <w:t xml:space="preserve">dịch thuật; 5) truy tìm vai trò bảo thủ hay sáng tạo của dịch </w:t>
        <w:br/>
        <w:t>thuật trong một hệ thống văn học.</w:t>
        <w:br/>
        <w:t xml:space="preserve">Với sự xuất hiện của phiên dịch học, dịch thuật được </w:t>
        <w:br/>
        <w:t xml:space="preserve">vem như m ột trong những quá trình xử lý văn bản. Quan </w:t>
        <w:br/>
        <w:t xml:space="preserve">niệm vế tính phức sổ (plurality) của tiếp nhận-dịch thật (tức </w:t>
        <w:br/>
        <w:t>là chấp nhận nhiếu phương thức dịch khác nhau) đã thay</w:t>
        <w:br/>
        <w:t xml:space="preserve">/50 THUẬT NGỮ VẢN HỌC I </w:t>
        <w:br/>
        <w:t>149</w:t>
        <w:br/>
      </w:r>
    </w:p>
    <w:p>
      <w:r>
        <w:t xml:space="preserve">cho giáo điều về sự trung tín đối với nguyên bản. André </w:t>
        <w:br/>
        <w:t xml:space="preserve">Lefevere cho rằng nên nghiên cứu dịch thuật song song với </w:t>
        <w:br/>
        <w:t xml:space="preserve">cái mà ông gọi là “tái trứ tác” (rewritings) - một chiến lược </w:t>
        <w:br/>
        <w:t xml:space="preserve">quan trọng mà những người giám hộ một nền văn học dùng </w:t>
        <w:br/>
        <w:t xml:space="preserve">để cải biên cái ngoại lai cho phù hợp với các chuẩn mực của </w:t>
        <w:br/>
        <w:t xml:space="preserve">văn hóa tiếp nhận. Jaques Derrida còn cho rằng văn bản </w:t>
        <w:br/>
        <w:t xml:space="preserve">nguồn (source text) xét cho cùng vẫn không phải là căn gốc </w:t>
        <w:br/>
        <w:t xml:space="preserve">mà chỉ là một bản phiên dịch ý tưởng của tác giả thể hiện </w:t>
        <w:br/>
        <w:t xml:space="preserve">trên trang giấy viết; vì vậy “văn bản nguyên thủy” và “văn </w:t>
        <w:br/>
        <w:t>bản phiên dịch” cần được đối xử bình đẳng.</w:t>
        <w:br/>
        <w:t xml:space="preserve">Bộ môn phiên dịch học ở nhiẽu nước ngoài đang thu </w:t>
        <w:br/>
        <w:t xml:space="preserve">hút sự chú ý của nhiếu sử gia, triết gia, nhà nghiên cứu ngôn </w:t>
        <w:br/>
        <w:t>ngữ, xã hội học, nghiên cứu ván học.</w:t>
        <w:br/>
        <w:t xml:space="preserve">(Xem thêm: Nguyễn Nam, Phiên dịch học và văn học </w:t>
        <w:br/>
        <w:t xml:space="preserve">so sánh: Một hướng tiếp cận văn học Việt Nam II Tạp chí văn </w:t>
        <w:br/>
        <w:t xml:space="preserve">học, Hà Nội, s. 9/2001; Khái lược vẽ phiên dịch học và văn học </w:t>
        <w:br/>
        <w:t>Việt Nam II Tạp chí văn học, Hà Nội, s. 1/2002).</w:t>
        <w:br/>
        <w:t>DÒNG Ý THÚC</w:t>
        <w:br/>
        <w:t xml:space="preserve">Một xu hướng sáng tạo văn học (chủ yếu là văn xuôi </w:t>
        <w:br/>
        <w:t xml:space="preserve">nghệ thuật) ở thế kỷ XX, tái hiện trực tiếp đời sống nội tâm, </w:t>
        <w:br/>
        <w:t xml:space="preserve">những xúc cảm, những liên tưởng ở con người. Thuật ngữ </w:t>
        <w:br/>
        <w:t xml:space="preserve">“dòng ý thức” (ticng Anh: stream  of consciousness) được đặt </w:t>
        <w:br/>
        <w:t xml:space="preserve">ra bởi nhà tâm lý học Mỹ w. James; ông cho rằng ý thức là </w:t>
        <w:br/>
        <w:t>một dòng chảy, một con sông, ở đó những tư tưởng, cảm xúc,</w:t>
        <w:br/>
        <w:t>150 I LẠI NGUYÊN ÂN</w:t>
        <w:br/>
      </w:r>
    </w:p>
    <w:p>
      <w:r>
        <w:t xml:space="preserve">liên tưởng bất chợt luôn luôn lấn át nhau và đan bện vào nhau </w:t>
        <w:br/>
        <w:t xml:space="preserve">một cách kỳ quặc, “phi logic” (Cơ sở tâm lý học, 1890). “Dòng </w:t>
        <w:br/>
        <w:t xml:space="preserve">ý thức” là mức tới hạn, là dạng cực đoan của độc thoại nội </w:t>
        <w:br/>
        <w:t xml:space="preserve">tâm. Có những nhận định cho rằng những nhà văn tiền bói </w:t>
        <w:br/>
        <w:t xml:space="preserve">của “dòng ý thức” là L. Sterne (Cuộc đời và ý kiến của Tristram </w:t>
        <w:br/>
        <w:t xml:space="preserve">Shandy, 9 tập, 1760-1767) và L. Tolstoi, người mở ra một giai </w:t>
        <w:br/>
        <w:t xml:space="preserve">đoạn mới trong việc hoàn thiện các phương thức phân tích </w:t>
        <w:br/>
        <w:t xml:space="preserve">tâm lý. Đầu thế kỷ XX, “dòng ý thức” được phát triển trong </w:t>
        <w:br/>
        <w:t xml:space="preserve">những tác phẩm của J. Huysmans, E. Dụịardin, trong văn học </w:t>
        <w:br/>
        <w:t xml:space="preserve">“giữa hai thế kỷ” ở Anh (H. James, G. Meredith, J. Conrad, R. </w:t>
        <w:br/>
        <w:t xml:space="preserve">L. Stevenson). Cũng có nhận định cho rằng sự khủng hoảng </w:t>
        <w:br/>
        <w:t xml:space="preserve">của ý thức nhân văn thời kỳ cuối thế kỷ XIX - đẩu XX là một </w:t>
        <w:br/>
        <w:t xml:space="preserve">trong số những nguyên nhân xã hội của sự phát triển văn học </w:t>
        <w:br/>
        <w:t xml:space="preserve">“dòng ý thức”, khiến cho nó, từ chỗ là một biện pháp nghệ </w:t>
        <w:br/>
        <w:t xml:space="preserve">thuật hiện thực chủ nghĩa, đã biến thành một phương pháp </w:t>
        <w:br/>
        <w:t>miêu tả có tham vọng phổ quát hóa.</w:t>
        <w:br/>
        <w:t xml:space="preserve">Ở những tác phẩm chủ yếu của văn học “dòng ý thức” </w:t>
        <w:br/>
        <w:t xml:space="preserve">(tiểu thuyết của M. Proust, Virginia Woolf, J. Joyce), sự quan </w:t>
        <w:br/>
        <w:t xml:space="preserve">tâm đến cái chủ quan, bí ẩn trong tâm lý con người trở nên </w:t>
        <w:br/>
        <w:t xml:space="preserve">sắc nhạy đến mức tới hạn; sự phá vỡ cấu trúc trần thuật </w:t>
        <w:br/>
        <w:t xml:space="preserve">truyển thống, sự xáo trộn các bình diện thời gian - đôi khi </w:t>
        <w:br/>
        <w:t xml:space="preserve">mang tính chất của sự thể nghiệm hình thức. Tác phẩm được </w:t>
        <w:br/>
        <w:t xml:space="preserve">xem là trung tâm và đỉnh cao của văn học “dòng ý thức” - </w:t>
        <w:br/>
        <w:t xml:space="preserve">tiểu thuyết ưlysses (1922), đã đi đến cùng những khả năng </w:t>
        <w:br/>
        <w:t xml:space="preserve">nghệ thnật rủa xu hướng này: sự nghiên cứu đríi sống nội </w:t>
        <w:br/>
        <w:t xml:space="preserve">tâm con người được kết hợp với sự xói mòn ranh giới tính </w:t>
        <w:br/>
        <w:t>cách, sự phân tích tâm lý đôi khi trở thành mục đích tự thân.</w:t>
        <w:br/>
        <w:t xml:space="preserve">150 THUẬT NGỮ VẢN HỌC I </w:t>
        <w:br/>
        <w:t>151</w:t>
        <w:br/>
      </w:r>
    </w:p>
    <w:p>
      <w:r>
        <w:t xml:space="preserve">Sáng tác của Joyce có ảnh hưởng rõ rệt đến văn học châu </w:t>
        <w:br/>
        <w:t xml:space="preserve">Âu và Hoa Kỳ; phần đông các nhà văn lớn đếu trải qua thời </w:t>
        <w:br/>
        <w:t xml:space="preserve">kỳ say mê “dòng ý thức”, và kinh nghiệm của nó còn in đậm </w:t>
        <w:br/>
        <w:t xml:space="preserve">trong nhiều sáng tác của họ (E. Hemingway, w. Faulkner, A. </w:t>
        <w:br/>
        <w:t>Huxley, G. Greene, G. Grass, M. Duras, v.v.)</w:t>
        <w:br/>
        <w:t xml:space="preserve">Trong văn học Âu - Mỹ sau thế chiến II (1939 - 1945), </w:t>
        <w:br/>
        <w:t xml:space="preserve">“dòng ý thức” được tiếp tục ở những mức độ khác nhau </w:t>
        <w:br/>
        <w:t xml:space="preserve">trong sáng tác của trường phái “tiểu thuyết mới” ở Pháp (M. </w:t>
        <w:br/>
        <w:t xml:space="preserve">Butor, N. Sarraute), trong loại tiểu thuyết “đề tài nhỏ” ở Anh </w:t>
        <w:br/>
        <w:t xml:space="preserve">(E. Powell, p. Johnson), trong một số thể nghiệm của loại tiểu </w:t>
        <w:br/>
        <w:t xml:space="preserve">thuyết tâm lý xã hội ở CHLB Đức (U. Jonson, A. Andersch); </w:t>
        <w:br/>
        <w:t xml:space="preserve">nhưng nó lại hầu như bị bác bỏ trong sáng tác của một số nhà </w:t>
        <w:br/>
        <w:t xml:space="preserve">văn khác, nhất là các nhà văn tiếp tục xu hướng hiện thực chủ </w:t>
        <w:br/>
        <w:t>nghĩa (Ch. p. Snow, Angus Wilson, EMauriac, w. Koeppen).</w:t>
        <w:br/>
        <w:t>ĐA NGHĨA</w:t>
        <w:br/>
        <w:t xml:space="preserve">Hay là tính đa nghĩa của từ. Một từ có thể có nhiểu </w:t>
        <w:br/>
        <w:t xml:space="preserve">nghĩa: nó, với tư cách một ký hiệu riêng trong một hệ thống </w:t>
        <w:br/>
        <w:t xml:space="preserve">ngôn ngữ, có khả năng gắn với những hiện tượng, những </w:t>
        <w:br/>
        <w:t xml:space="preserve">khái niệm khác nhau; có khả năng tham gia nhiều loại quan </w:t>
        <w:br/>
        <w:t xml:space="preserve">hệ đổng nghĩa với những từ khác. Ngoài ra, tình huống để </w:t>
        <w:br/>
        <w:t xml:space="preserve">tài, hoặc ngữ cảnh cụ thể cũng khiến từ bộc lộ hàm nghĩa </w:t>
        <w:br/>
        <w:t>này hay hàm nghĩa khác.</w:t>
        <w:br/>
        <w:t xml:space="preserve">Phần đông các nhà ngôn ngữ học hiện đại cho rằng: </w:t>
        <w:br/>
        <w:t>một từ như một đơn vị ngôn ngữ, có thể có cả một hệ thống</w:t>
        <w:br/>
        <w:t>152 I LẠI NGUYÊN ÂN</w:t>
        <w:br/>
      </w:r>
    </w:p>
    <w:p>
      <w:r>
        <w:t xml:space="preserve">những nghĩa khác nhau, nhưng rõ nhất là những nghĩa có </w:t>
        <w:br/>
        <w:t xml:space="preserve">tương quan lẫn nhau hoặc phối thuộc lẫn nhau. Do vậy </w:t>
        <w:br/>
        <w:t xml:space="preserve">nhiệm vụ chính là vạch ra các kiểu loại nghĩa, xác lập các </w:t>
        <w:br/>
        <w:t xml:space="preserve">dạng liên hệ giữa chúng, xác lập các quan hệ ngữ nghĩa trong </w:t>
        <w:br/>
        <w:t xml:space="preserve">cấu trúc hàm nghĩa thống nhất của một từ, và nếu có thể, </w:t>
        <w:br/>
        <w:t xml:space="preserve">xác định chính xác tính đổng bộ những nghĩa riêng, vốn có </w:t>
        <w:br/>
        <w:t xml:space="preserve">cùa một từ. Ví dụ người ta phân biệt các loại: nghĩa ban đẩu, </w:t>
        <w:br/>
        <w:t xml:space="preserve">nghĩa cơ bản, nghĩa chính và nghĩa phụ, nghĩa phái sinh, </w:t>
        <w:br/>
        <w:t xml:space="preserve">nghĩa bóng, v.v. Cắt đứt sự liên hệ giữa các loại nghĩa của </w:t>
        <w:br/>
        <w:t>một từ sẽ là từ đổng âm.</w:t>
        <w:br/>
        <w:t xml:space="preserve">Một số nhà ngôn ngữ (K.s. Axakov, F. de Saussure, </w:t>
        <w:br/>
        <w:t xml:space="preserve">R. Jakobson...) cho rằng một từ, như một ký hiệu, có một </w:t>
        <w:br/>
        <w:t xml:space="preserve">nghĩa chung, phân biệt nó với các ký hiệu khác; rằng nghĩa </w:t>
        <w:br/>
        <w:t xml:space="preserve">chung đó ở những ngữ cảnh khác nhau, có thể được hiện </w:t>
        <w:br/>
        <w:t xml:space="preserve">thực hóa khác nhau về ngữ nghĩa, tức là có thể trỏ những </w:t>
        <w:br/>
        <w:t xml:space="preserve">sự vật khác nhau. Như vậy hàm nghĩa vốn có của một từ đối </w:t>
        <w:br/>
        <w:t xml:space="preserve">lập với những hàm nghĩa nó vốn không có, nhưng chỉ nảy </w:t>
        <w:br/>
        <w:t xml:space="preserve">sinh do tình thế hành ngôn, do kết hợp với những từ khác. </w:t>
        <w:br/>
        <w:t xml:space="preserve">Cũng có ý kiến (ví dụ của A. Potebnya, v.v.) cho rằng mỗi </w:t>
        <w:br/>
        <w:t xml:space="preserve">lần dùng từ đều gắn với một hàm nghĩa riêng của nó; do vậy </w:t>
        <w:br/>
        <w:t xml:space="preserve">một từ không có nghĩa chung, nên không thể nói đến tính </w:t>
        <w:br/>
        <w:t xml:space="preserve">đa nghĩa với tư cách tổng số những nghĩa được phản ánh và </w:t>
        <w:br/>
        <w:t>phối thuộc lẫn nhau trong chính từ đó.</w:t>
        <w:br/>
        <w:t xml:space="preserve">Tính đa nghĩa của từ là phương tiện hằng xuyên trong </w:t>
        <w:br/>
        <w:t xml:space="preserve">ngôn từ nghệ thuật, cho phép gây nên những liên tưởng phức </w:t>
        <w:br/>
        <w:t>tạp, cho phép đối sánh các ý niệm của chúng ta về các hiện</w:t>
        <w:br/>
        <w:t xml:space="preserve">/50 THUẬT NGỮ VÃN HỌC I </w:t>
        <w:br/>
        <w:t>153</w:t>
        <w:br/>
      </w:r>
    </w:p>
    <w:p>
      <w:r>
        <w:t xml:space="preserve">tượng của thực tại. Tính đa nghĩa là cơ sở của ẩn dụ ngôn ngữ, </w:t>
        <w:br/>
        <w:t>của các phép chuyển nghĩa trong ngôn từ nghệ thuật.</w:t>
        <w:br/>
        <w:t>ĐA NGỮ</w:t>
        <w:br/>
        <w:t xml:space="preserve">Trong văn học, trạng thái đa ngữ trỏ việc tác giả sử dụng </w:t>
        <w:br/>
        <w:t>hai (bilinguisme) hay nhiếu ngôn ngữ.</w:t>
        <w:br/>
        <w:t xml:space="preserve">Do các tình thế xã hội lịch sử, trạng thái đa ngữ khá </w:t>
        <w:br/>
        <w:t xml:space="preserve">phổ biến ở những thời đại sơ kỳ của sự phát triển văn học: </w:t>
        <w:br/>
        <w:t xml:space="preserve">trạng thái song ngữ La tinh - Hy Lạp ở văn học La Mã thế </w:t>
        <w:br/>
        <w:t xml:space="preserve">kỷ II - đầu thế kỳ III; trạng thái song ngữ Ba Tư - Thổ hoặc </w:t>
        <w:br/>
        <w:t xml:space="preserve">Ba Tư - Ả rập trong các thế kỷ XIII - XVI ở các nển văn học </w:t>
        <w:br/>
        <w:t xml:space="preserve">Trung Á, Tiểu Á, Iran; trạng thái song ngữ La tinh và tiếng </w:t>
        <w:br/>
        <w:t xml:space="preserve">bản địa (dân tộc, vùng) ở văn học châu Âu trung đại; trạng </w:t>
        <w:br/>
        <w:t xml:space="preserve">thái song ngữ (và/hoặc song tự) Hán và tiếng dân tộc (Nhật, </w:t>
        <w:br/>
        <w:t>Việt, Triều Tiên) ở văn học Đông Á trung đại, v.vẵ</w:t>
        <w:br/>
        <w:t xml:space="preserve">Ở thế kỷ XX, trạng thái đa ngữ vẫn tồn tại ở những quốc </w:t>
        <w:br/>
        <w:t xml:space="preserve">gia đa dân tộc và đa ngữ, ví dụ nhiều nhà văn ở Liên Xô </w:t>
        <w:br/>
        <w:t xml:space="preserve">(1922 - 1991) như: E.G. Kazakevich, v.v... Bykov, I.p. Drutse, </w:t>
        <w:br/>
        <w:t xml:space="preserve">Tch. Aitmatov... là những tác giả song ngữ (tiếng Nga và bản </w:t>
        <w:br/>
        <w:t xml:space="preserve">ngữ từng người), hoặc một số nhà văn ở Hoa Kỳ, Canada </w:t>
        <w:br/>
        <w:t xml:space="preserve">(song ngữ Anh - Tây Ban Nha, Anh - Pháp, V.V.), Trung Hoa </w:t>
        <w:br/>
        <w:t>(song ngữ Hán - Choang, hoặc Hán và một bản ngữ khác).</w:t>
        <w:br/>
        <w:t xml:space="preserve">Những nhà văn ờ các nước hoặc vùng lãnh thổ có truyền </w:t>
        <w:br/>
        <w:t xml:space="preserve">thống đa ngữ (Ấn Độ, Bỉ, Phần Lan, Thụy Sĩ, Nam Phi..ễ) </w:t>
        <w:br/>
        <w:t>thường gắn với trạng thái đa ngữ thường xuyên. Nhiều nhà</w:t>
        <w:br/>
        <w:t>154 I LẠI NGUYÊN ÂN</w:t>
        <w:br/>
      </w:r>
    </w:p>
    <w:p>
      <w:r>
        <w:t xml:space="preserve">văn tự phần giới phạm vi sử dụng ngôn ngữ, ví dụ F. Petrarca </w:t>
        <w:br/>
        <w:t xml:space="preserve">viết thơ trữ tình bằng tiếng Italia, viết văn xuôi triết lý, chính </w:t>
        <w:br/>
        <w:t xml:space="preserve">luận và thơ sử thi bằng tiếng La tinh. T. Shevchenko làm thơ </w:t>
        <w:br/>
        <w:t xml:space="preserve">bằng tiếng ưkraina và viết văn xuôi bằng tiếng Nga. Bên </w:t>
        <w:br/>
        <w:t xml:space="preserve">cạnh các nguyên nhân xã hội-lịch sử, trạng thái đa ngữ ở </w:t>
        <w:br/>
        <w:t xml:space="preserve">thời hiện đại còn có nguyên nhân ở mong muốn tăng lượng </w:t>
        <w:br/>
        <w:t xml:space="preserve">độc giả (ví dụ p. Istrati chuyển từ bản ngữ là tiếng Rumania </w:t>
        <w:br/>
        <w:t xml:space="preserve">sang tiếng Pháp); hoặc buộc phải chuyển từ bản ngữ sang </w:t>
        <w:br/>
        <w:t xml:space="preserve">viết bằng ngoại ngữ do sinh sống ở nước ngoài (ví dụ V. </w:t>
        <w:br/>
        <w:t xml:space="preserve">Nabokov, Elsa Triolet, B. Jasienski,...); hoặc muốn tạo điếu </w:t>
        <w:br/>
        <w:t xml:space="preserve">kiện để mở rộng phạm vi sử dụng một ngôn ngữ nào đó (ví </w:t>
        <w:br/>
        <w:t xml:space="preserve">dụ một số tác giả Philippines trước kia viết bằng tiếng Tây </w:t>
        <w:br/>
        <w:t xml:space="preserve">Ban Nha và tiếng Anh đã chú trọng viết cả bằng tiếng Tagal; </w:t>
        <w:br/>
        <w:t>điểu này ứng với ý thức vế văn hóa dân tộc ở họ).</w:t>
        <w:br/>
        <w:t xml:space="preserve">Nói chung, sự lựa chọn ngôn ngữ với những lý do cá </w:t>
        <w:br/>
        <w:t>nhân là tương đối hiếm gặp.</w:t>
        <w:br/>
        <w:t xml:space="preserve">Trường hợp cá biệt, có thể gọi là đa ngữ từng phẩn, </w:t>
        <w:br/>
        <w:t xml:space="preserve">chỉ trong từng tác phẩm, đó là việc dẫn chứng các tư liệu </w:t>
        <w:br/>
        <w:t xml:space="preserve">viết bằng ngôn ngữ khác; việc miêu tả những khung cảnh </w:t>
        <w:br/>
        <w:t xml:space="preserve">ngôn từ nhất định; việc truyển đạt sắc thái ngôn ngữ của các </w:t>
        <w:br/>
        <w:t xml:space="preserve">cá nhân nhất định. Ở các trường hợp loại này, văn bản tác </w:t>
        <w:br/>
        <w:t xml:space="preserve">phẩm được viết bằng một ngôn ngữ (một văn tự) chính, là </w:t>
        <w:br/>
        <w:t xml:space="preserve">ngôn ngữ nển, chỉ xen kẽ những đoạn, câu, những mệnh để, </w:t>
        <w:br/>
        <w:t>từ ngữ bằng một ngôn ngữ khác, là ngôn ngữ được trích dẫn.</w:t>
        <w:br/>
        <w:t xml:space="preserve">Việc tác giả sử dụng các ngôn ngữ khác nhau thường </w:t>
        <w:br/>
        <w:t>làm giàu thêm các biện pháp tu từ, các thành ngữ.</w:t>
        <w:br/>
        <w:t xml:space="preserve">150 THUẬT NGỮ VẢN HỌC I </w:t>
        <w:br/>
        <w:t>155</w:t>
        <w:br/>
      </w:r>
    </w:p>
    <w:p>
      <w:r>
        <w:t xml:space="preserve">Tuy nhiên, các vấn để như mức độ “áp lực ngôn từ” ở </w:t>
        <w:br/>
        <w:t xml:space="preserve">các nhà văn viết bằng thứ tiếng không phải là bản ngữ của </w:t>
        <w:br/>
        <w:t xml:space="preserve">họ (ví dụ ảnh hưởng của tiếng mẹ đẻ -tiếng Nga, đến phong </w:t>
        <w:br/>
        <w:t xml:space="preserve">cách của những nhà văn Pháp gốc Nga như Elsa Triolet, </w:t>
        <w:br/>
        <w:t xml:space="preserve">Nathalie Sarraute, Henrie Troyat, V.V.), viễn cảnh của đa ngữ </w:t>
        <w:br/>
        <w:t>trong văn học, v.v. - đểu còn ít được nghiên cứu.</w:t>
        <w:br/>
        <w:t>ĐỂ TÀI</w:t>
        <w:br/>
        <w:t xml:space="preserve">Phạm vi các sự kiện tạo nên cơ sở chất liệu đời sống của </w:t>
        <w:br/>
        <w:t xml:space="preserve">tác phẩm (chủ yếu là tác phẩm tự sự và kịch), đổng thời gắn </w:t>
        <w:br/>
        <w:t xml:space="preserve">với việc xác lập chủ để của tác phẩm. Đối với phán lớn sáng </w:t>
        <w:br/>
        <w:t xml:space="preserve">tác thơ trữ tình, khái niệm đế tài gần như đồng nhất vào </w:t>
        <w:br/>
        <w:t xml:space="preserve">khái niệm chủ để. (Ở các hệ thuật ngữ châu Âu, khái niệm </w:t>
        <w:br/>
        <w:t>“théma” bao gổm cả hai nét nghĩa để tài và chủ để).</w:t>
        <w:br/>
        <w:t xml:space="preserve">Những thuộc tính chung về đê' tài (và chủ để) là căn cứ </w:t>
        <w:br/>
        <w:t xml:space="preserve">để tập hợp tác phẩm theo nhóm thể tài (ví dụ tiểu thuyết lịch </w:t>
        <w:br/>
        <w:t xml:space="preserve">sử hoặc tiểu thuyết du đãng, truyện trinh thám hoặc truyện </w:t>
        <w:br/>
        <w:t>khoa học giả tưởng...).</w:t>
        <w:br/>
        <w:t>ĐỘC THOẠI</w:t>
        <w:br/>
        <w:t xml:space="preserve">Phát ngôn dài dòng, rườm rà, không dự tính có một lời </w:t>
        <w:br/>
        <w:t xml:space="preserve">đáp nào xuất hiện tức khắc, hoặc hoàn toàn không nhằm nói </w:t>
        <w:br/>
        <w:t>với ai cả.</w:t>
        <w:br/>
        <w:t xml:space="preserve">(Xem thêm: độc thoại và đối thoại; độc thoại nội tâm). </w:t>
        <w:br/>
        <w:t>156 I LẠI NGUYÊN ÂN</w:t>
        <w:br/>
      </w:r>
    </w:p>
    <w:p>
      <w:r>
        <w:t>Độc THOẠI NỘI TÂM</w:t>
        <w:br/>
        <w:t xml:space="preserve">Phát ngôn của nhân vật nói với bản thần mình, trực tiếp </w:t>
        <w:br/>
        <w:t xml:space="preserve">phản ánh quá trình tâm lý bên trong; kiểu độc thoại thầm </w:t>
        <w:br/>
        <w:t xml:space="preserve">(hoặc “lẩm bẩm”), mô phỏng hoạt động suy nghĩ-xúc cảm </w:t>
        <w:br/>
        <w:t>của con người trong dòng chảy trực tiếp của nó.</w:t>
        <w:br/>
        <w:t xml:space="preserve">Khái niệm “độc thoại nội tâm” (tiếng Pháp: “le </w:t>
        <w:br/>
        <w:t xml:space="preserve">monologue intérieur”) được ghi nhận lần đầu tiên bởi </w:t>
        <w:br/>
        <w:t xml:space="preserve">Alexandre Dumas (cha) và Théophile Gautier. Là phương </w:t>
        <w:br/>
        <w:t xml:space="preserve">thức truyền đạt tư tưởng và tình cảm, độc thoại nội tâm </w:t>
        <w:br/>
        <w:t xml:space="preserve">được sử dụng ngay từ văn học cổ đại Hy La, đặc biệt là ở </w:t>
        <w:br/>
        <w:t xml:space="preserve">kịch Shakespeare (ở những cảnh nhản vật còn lại một mình </w:t>
        <w:br/>
        <w:t xml:space="preserve">hoặc hướng vể “phía xa” nào đó, tự mình nói với mình). Ở </w:t>
        <w:br/>
        <w:t xml:space="preserve">văn học tự sự thời cận đại, độc thoại nội tâm giữ chủc năng </w:t>
        <w:br/>
        <w:t xml:space="preserve">diễn xuất, nhằm kịch tính hóa hoạt động ý thức của nhân </w:t>
        <w:br/>
        <w:t xml:space="preserve">vật, phô diễn sự “tự khám phá” có vẻ “độc lập”, “khách quan”, </w:t>
        <w:br/>
        <w:t xml:space="preserve">“chân thành” của các nhân vật. Ở sáng tác của Lawrence </w:t>
        <w:br/>
        <w:t xml:space="preserve">Sterne - người đê' xướng nhiệm vụ “truyền đạt trò chơi của </w:t>
        <w:br/>
        <w:t xml:space="preserve">đáu óc” - độc thoại nội tâm được xử lý ở mức đáng kể. Giới </w:t>
        <w:br/>
        <w:t xml:space="preserve">hạn và hình thức độc thoại nội tâm dẩn dần biến đổi, do có </w:t>
        <w:br/>
        <w:t xml:space="preserve">sự phát triển trong các ý niệm (khoa học và mỹ học) về đời </w:t>
        <w:br/>
        <w:t xml:space="preserve">sống tâm lý con người, về những mức độ tự phân tích có </w:t>
        <w:br/>
        <w:t xml:space="preserve">thể đạt tới được. (Tuy vậy vẫn cần hoài nghi vể cái gọi là sự </w:t>
        <w:br/>
        <w:t xml:space="preserve">"tự thú chân thành" ớ tiểu thuyết tâm lý xã hội thời đãu - nó </w:t>
        <w:br/>
        <w:t xml:space="preserve">đòi hỏi một sự tự đánh giá theo kiểu mỉa mai mới có thể có </w:t>
        <w:br/>
        <w:t>được sức thuyết phục nghệ thuật). Ở nghệ thuật tự sự của L.</w:t>
        <w:br/>
        <w:t xml:space="preserve">150 THUẬT NGỮ VẢN HỌC I </w:t>
        <w:br/>
        <w:t>157</w:t>
        <w:br/>
      </w:r>
    </w:p>
    <w:p>
      <w:r>
        <w:t xml:space="preserve">Tolstoi, kiểu độc thoại nội tâm bị chỉnh đốn vể cú pháp của </w:t>
        <w:br/>
        <w:t xml:space="preserve">văn học trước đó đã được ông hoàn thiện, do vậy hình thành </w:t>
        <w:br/>
        <w:t xml:space="preserve">những dạng thức mới: dạng độc thoại nội tâm mà diễn tiến </w:t>
        <w:br/>
        <w:t xml:space="preserve">của nó dường như không bị tác giả can thiệp, với cả những </w:t>
        <w:br/>
        <w:t xml:space="preserve">yếu tố chưa bị định hình về ngữ pháp, nhờ thế có thể miêu tả </w:t>
        <w:br/>
        <w:t xml:space="preserve">được hoạt động của cả ý thức lẫn vô thức của nhân vật (ví dụ </w:t>
        <w:br/>
        <w:t>dòng lời nói bên trong của Anna Karénina trước lúc tự tử).</w:t>
        <w:br/>
        <w:t xml:space="preserve">Chú ý đến kinh nghiệm của Tolstoi và Dostoievski, các </w:t>
        <w:br/>
        <w:t xml:space="preserve">nhà văn cuối thế kỷ XIX - đầu XX đã đi tìm các khả năng </w:t>
        <w:br/>
        <w:t xml:space="preserve">mới của độc thoại nội tâm, tạo ra hiệu quả về tính chất phi </w:t>
        <w:br/>
        <w:t xml:space="preserve">võ đoán và tự do của độc thoại nội tâm. Đầu thế kỷ XX, </w:t>
        <w:br/>
        <w:t xml:space="preserve">hình thức độc thoại nội tâm có vẻ hoàn toàn võ đoán, tùy </w:t>
        <w:br/>
        <w:t xml:space="preserve">tiện, được xử lý đến mức dường như cực đoan: đó là “dòng </w:t>
        <w:br/>
        <w:t xml:space="preserve">ý thức”. Độc thoại nội tâm vẫn tiếp tục là phương tiện quan </w:t>
        <w:br/>
        <w:t>trọng để phân tích tâm lý nhân vật.</w:t>
        <w:br/>
        <w:t>ĐỐI THOẠI</w:t>
        <w:br/>
        <w:t>Thuật ngữ có một số hàm nghĩa khác nhau:</w:t>
        <w:br/>
        <w:t xml:space="preserve">1) Sự giao tiếp bằng lời nói giữa hai người (hoặc nhiểu </w:t>
        <w:br/>
        <w:t>hơn) với nhau (Xem: đối thoại và độc thoại).</w:t>
        <w:br/>
        <w:t>2) Một phán của văn bản ngôn từ nghệ thuật, một thành</w:t>
        <w:br/>
        <w:t>tố mà chức năng là tái tạo sự giao tiếp bằng lời nói của các</w:t>
        <w:br/>
        <w:t>nhân vật.</w:t>
        <w:br/>
        <w:t>158 I LẠI NGUYÊN ÂN</w:t>
        <w:br/>
      </w:r>
    </w:p>
    <w:p>
      <w:r>
        <w:t xml:space="preserve">3) </w:t>
        <w:br/>
        <w:t xml:space="preserve">Một thể loại văn học ở châu Âu, nghiêng vê nội dung </w:t>
        <w:br/>
        <w:t xml:space="preserve">chính luận triết lý, trong đó tư tưởng của tác giả được khai </w:t>
        <w:br/>
        <w:t xml:space="preserve">triển dưới dạng trò chuyện, tranh cãi giữa hai người (hoặc </w:t>
        <w:br/>
        <w:t xml:space="preserve">nhiếu hơn). Thể loại này dựa vào truyến thống giao tiếp trí </w:t>
        <w:br/>
        <w:t xml:space="preserve">tuệ bằng lời nói miệng, vốn có ở thời cổ đại Hy Lạp; ngọn </w:t>
        <w:br/>
        <w:t xml:space="preserve">nguổn của truyền thống này là hoạt động của Sokrates. Các </w:t>
        <w:br/>
        <w:t xml:space="preserve">tác phẩm đối thoại của Platon, Lukianos và những người </w:t>
        <w:br/>
        <w:t xml:space="preserve">kế tục họ, - tạo ra dạng thức cơ bản của tư tưởng triết học </w:t>
        <w:br/>
        <w:t xml:space="preserve">(Augustinus, B. Pascal, G. Berkeley, D. Hurae, K. Solger, V. </w:t>
        <w:br/>
        <w:t xml:space="preserve">s. Soloviov) đổng thời cũng tạo ra dạng thức cơ bản của </w:t>
        <w:br/>
        <w:t xml:space="preserve">tư tưởng chính luận và phê bình nghệ thuật (J. Herder, G. </w:t>
        <w:br/>
        <w:t xml:space="preserve">Lessing, D. Diderot, V.F. Odoevski, V.G. Belinski, F.M. </w:t>
        <w:br/>
        <w:t xml:space="preserve">Dostoievski trong Nhật ký nhà văn). Ở đầu thế kỷ XX thể </w:t>
        <w:br/>
        <w:t xml:space="preserve">loại này vẫn được, tiếp tục (A.v. Lunacharski, A. Gide, p. </w:t>
        <w:br/>
        <w:t>Valéry, p. Claudel, J. Bernanos).</w:t>
        <w:br/>
        <w:t>ĐỐI THOẠI VÀ ĐỘC THOẠI</w:t>
        <w:br/>
        <w:t>Hai kiểu giao tiếp ngôn từ cơ bản.</w:t>
        <w:br/>
        <w:t xml:space="preserve">Do chồ các thành phần ngôn từ của hai kiểu này đều </w:t>
        <w:br/>
        <w:t xml:space="preserve">mang màu sắc chủ quan và bộc lộ đặc tính của những chủ thể </w:t>
        <w:br/>
        <w:t xml:space="preserve">phát ngôn chúng, ngôn từ đói thoại và ngôn từ độc thoại trở </w:t>
        <w:br/>
        <w:t xml:space="preserve">thành nhân tố tổ chức nhiếu văn bản ngôn từ, nhất là văn bản </w:t>
        <w:br/>
        <w:t xml:space="preserve">các tác phẵm vãn học (tác phẩm ngôn từ nghệ thuật), nơi má </w:t>
        <w:br/>
        <w:t xml:space="preserve">chúng hiện diện với tư cách là đối tượng của sự miêu tả. Mọi </w:t>
        <w:br/>
        <w:t>ngôn từ thực hành đếu mang tính đối thoại theo nghĩa rộng,</w:t>
        <w:br/>
        <w:t xml:space="preserve">/50 THUẬT NGỮ VẢN HỌC I </w:t>
        <w:br/>
        <w:t>159</w:t>
        <w:br/>
      </w:r>
    </w:p>
    <w:p>
      <w:r>
        <w:t xml:space="preserve">do chúng được bao hàm, trực tiếp hoặc gián tiếp, vào các quá </w:t>
        <w:br/>
        <w:t xml:space="preserve">trình giao tiếp. Đống thời, tùy thuộc vào tính chất của việc </w:t>
        <w:br/>
        <w:t xml:space="preserve">thực hiện chức năng giao tiếp, có thể phân biệt thành các </w:t>
        <w:br/>
        <w:t>phát ngôn đối thoại và các phát ngôn độc thoại.</w:t>
        <w:br/>
        <w:t xml:space="preserve">Ngôn từ đối thoại là sự giao tiếp qua lại (thường là giữa </w:t>
        <w:br/>
        <w:t xml:space="preserve">hai phía) trong đó sự chủ động và sự thụ động được chuyển </w:t>
        <w:br/>
        <w:t xml:space="preserve">đổi luân phiên từ phía này sang phía kia (giữa những phía </w:t>
        <w:br/>
        <w:t xml:space="preserve">tham gia giao tiếp); mỗi phát ngôn đểu được kích thích bởi </w:t>
        <w:br/>
        <w:t xml:space="preserve">phát ngôn có trước và là sự phản xạ lại phát ngôn ấy. Thuận lợi </w:t>
        <w:br/>
        <w:t xml:space="preserve">nhất cho ngôn từ đối thoại là các kiểu xúc tiếp không mang </w:t>
        <w:br/>
        <w:t xml:space="preserve">tính quan phương, tính công cộng; là kiểu trò chuyện giản dị, </w:t>
        <w:br/>
        <w:t xml:space="preserve">xuể xòa, nói bằng khẩu ngữ; là không khí bình đẳng về tinh </w:t>
        <w:br/>
        <w:t xml:space="preserve">thấn-đạo đức giữa những người phát ngôn. Đặc trưng cho </w:t>
        <w:br/>
        <w:t xml:space="preserve">ngôn từ đối thoại là sự luân phiên của các phát ngôn ngắn, </w:t>
        <w:br/>
        <w:t xml:space="preserve">của những người phát ngôn khác nhau; nhưng yếu tố đối </w:t>
        <w:br/>
        <w:t xml:space="preserve">thoại cũng đã có mặt ở lời nói của một người, được kích thích </w:t>
        <w:br/>
        <w:t>bởi nét mặt và cử chỉ của người cùng trò chuyện.</w:t>
        <w:br/>
        <w:t xml:space="preserve">Ngôn từ độc thoại, - do không yêu cẩu được đáp lại ngay </w:t>
        <w:br/>
        <w:t xml:space="preserve">tức khắc, do chỗ nó “tuôn chảy” độc lập với những phản xạ </w:t>
        <w:br/>
        <w:t xml:space="preserve">của người tiếp nhận, - được thực hiện một cách tự do, cả ở </w:t>
        <w:br/>
        <w:t xml:space="preserve">dạng nói (ví dụ phát biểu trước công chúng), cả ở dạng viết </w:t>
        <w:br/>
        <w:t xml:space="preserve">(văn chính luận, hồi ký, nhật ký). Biểu hiện bề ngoài của tính </w:t>
        <w:br/>
        <w:t xml:space="preserve">độc thoại là một dòng lời nói liên tục, dày đặc, không hề bị </w:t>
        <w:br/>
        <w:t xml:space="preserve">ngát quâng bởi nhũng lời nói của người khác; nhưng tính </w:t>
        <w:br/>
        <w:t xml:space="preserve">độc thoại đôi khi cũng nổi rõ trong các lời đối đáp (đây là </w:t>
        <w:br/>
        <w:t>kiểu “trò chuyện giả vờ”, khi các lời đối đáp của các nhân vật</w:t>
        <w:br/>
        <w:t>160 I LẠI NGUYÊN ÂN</w:t>
        <w:br/>
      </w:r>
    </w:p>
    <w:p>
      <w:r>
        <w:t>đế cập những điếu không dính gì đến sự việc vừa thông báo</w:t>
        <w:br/>
        <w:t xml:space="preserve">- kiểu này thường có trong kịch Tchékhov; hoặc kiểu cùng </w:t>
        <w:br/>
        <w:t xml:space="preserve">một tâm trạng, được khai triển theo lối hòa giọng trong </w:t>
        <w:br/>
        <w:t xml:space="preserve">những biến thức ngôn từ khác nhau - kiểu này thường có </w:t>
        <w:br/>
        <w:t>trong kịch M. Maeterlinck).</w:t>
        <w:br/>
        <w:t xml:space="preserve">Có thể phần biệt kiểu độc thoại “cô lập” và kiểu độc </w:t>
        <w:br/>
        <w:t>thoại “có hướng”.</w:t>
        <w:br/>
        <w:t xml:space="preserve">Các lời độc thoại “cô lập” củng thực hiện một sự “tự </w:t>
        <w:br/>
        <w:t xml:space="preserve">giao tiếp”, và thường hiện diện như một sự giao tiếp tưởng </w:t>
        <w:br/>
        <w:t xml:space="preserve">tượng. Chúng được cất lên trong đơn độc hoặc trong không </w:t>
        <w:br/>
        <w:t xml:space="preserve">khí cô lập (khỏi những người đang có mặt) vế tâm lý của </w:t>
        <w:br/>
        <w:t xml:space="preserve">người phát ngôn. Độc thoại kiểu này đặc trưng cho các xã </w:t>
        <w:br/>
        <w:t xml:space="preserve">hội sơ khai, ở đó người ta cảm thấy được giải tỏa (thỏa mãn </w:t>
        <w:br/>
        <w:t xml:space="preserve">về tâm linh) khi nói to lên, thể hiện lòng tin vào các thế lực </w:t>
        <w:br/>
        <w:t xml:space="preserve">huyền bí, muốn trò chuyện với bản thân hoặc với các đổ vật </w:t>
        <w:br/>
        <w:t xml:space="preserve">vô tri, các sinh thể tưởng tượng, các khách thể của niểm tin </w:t>
        <w:br/>
        <w:t xml:space="preserve">tôn giáo. Dạng độc thoại miệng này ở thời sơ khai, về sau sẽ </w:t>
        <w:br/>
        <w:t xml:space="preserve">được áp dụng vào kịch, đôi khi cả vào tác phẩm tự sự, như </w:t>
        <w:br/>
        <w:t xml:space="preserve">một ước lệ nghệ thuật. “Tự giao tiếp” và “giao tiếp tưởng </w:t>
        <w:br/>
        <w:t xml:space="preserve">tượng”, với thời gian, sẽ có dạng những lời nói bên trong </w:t>
        <w:br/>
        <w:t xml:space="preserve">(độc thoại nội tâm) hoặc những lời nói thầm được chép lại </w:t>
        <w:br/>
        <w:t>(đây là kiểu “nhật ký tâm tình”).</w:t>
        <w:br/>
        <w:t xml:space="preserve">Các lời độc thoại “có hướng” thực hiện một giao tiếp </w:t>
        <w:br/>
        <w:t xml:space="preserve">thực sự; người phát ngón ớ đây muôn tác dộng vào ý thức </w:t>
        <w:br/>
        <w:t xml:space="preserve">những ai mà anh ta hướng tới, gửi lời tới; nhưng ở đây hoặc </w:t>
        <w:br/>
        <w:t>không có sự xúc tiếp hai phía (người nói và người nghe),</w:t>
        <w:br/>
        <w:t xml:space="preserve">150 THUẬT NGỮ VẢN HỌC I </w:t>
        <w:br/>
        <w:t>161</w:t>
        <w:br/>
      </w:r>
    </w:p>
    <w:p>
      <w:r>
        <w:t xml:space="preserve">hoặc xúc tiếp này chỉ bộc lộ yếu ớt, các “vai trò” của họ bị </w:t>
        <w:br/>
        <w:t xml:space="preserve">giới hạn quá ngặt nghèo nên không thể luân phiên, đổi vai </w:t>
        <w:br/>
        <w:t xml:space="preserve">được. Thuận lợi cho ngôn từ độc thoại miệng “có hướng” </w:t>
        <w:br/>
        <w:t xml:space="preserve">là đặc quyển vể đẳng cấp của người phát ngôn; bằng chứng </w:t>
        <w:br/>
        <w:t xml:space="preserve">vế điểu này là ảnh hưởng suốt nhiếu thế kỷ của thuật hùng </w:t>
        <w:br/>
        <w:t xml:space="preserve">biện, vổn được phát ngôn bởi ngôi vị có thế lực toàn năng, </w:t>
        <w:br/>
        <w:t xml:space="preserve">chuyên tuyên bố những chân lý tuyệt đối và nhằm gây nên </w:t>
        <w:br/>
        <w:t xml:space="preserve">một nhiệt hứng phổ quát. Cũng thuộc loại độc thoại có </w:t>
        <w:br/>
        <w:t xml:space="preserve">hướng là số lượng lớn những văn bản viết, trong số đó có cả </w:t>
        <w:br/>
        <w:t xml:space="preserve">những tác phẩm văn học mang tính định sẵn cho độc giả. Sự </w:t>
        <w:br/>
        <w:t xml:space="preserve">gửi tới, hướng tới độc giả, ở nhà văn bao giờ cũng mang tính </w:t>
        <w:br/>
        <w:t xml:space="preserve">độc thoại; điều này có thể mang tính trực tiếp (trần thuật </w:t>
        <w:br/>
        <w:t xml:space="preserve">của tác giả, trầm tư tự thuật tâm lý trong trữ tình) hoặc gián </w:t>
        <w:br/>
        <w:t xml:space="preserve">tiếp, được trung giới hóa: đôi khi nhà thơ nói với một người </w:t>
        <w:br/>
        <w:t xml:space="preserve">có thật (“thư tín” trữ tình); nhiều khi làm cơ sở cho văn </w:t>
        <w:br/>
        <w:t xml:space="preserve">bản nghệ thuật là lời độc thoại không phải của tác giả (kiểu </w:t>
        <w:br/>
        <w:t xml:space="preserve">“trữ tình nhập vai”, kiểu trần thuật từ vai một nhân vật kể </w:t>
        <w:br/>
        <w:t xml:space="preserve">chuyện); ở tác phẩm tự sự và kịch, vai trò trọng trách cũng </w:t>
        <w:br/>
        <w:t xml:space="preserve">thuộc vế lời nói của các nhân vật. Như vậy, trong khuôn khổ </w:t>
        <w:br/>
        <w:t xml:space="preserve">kiểu độc thoại “có hướng” nhằm tới độc giả, ngôn từ đối </w:t>
        <w:br/>
        <w:t xml:space="preserve">thoại và ngôn từ độc thoại được nhà văn sử dụng như những </w:t>
        <w:br/>
        <w:t xml:space="preserve">phương tiện miêu tả; các chủ thể của chúng đểu là kết quả </w:t>
        <w:br/>
        <w:t>của sự hư cấu hoặc của ý đổ nghệ thuật.</w:t>
        <w:br/>
        <w:t xml:space="preserve">Các đối thoại và độc thoại trong thành phần của các tác </w:t>
        <w:br/>
        <w:t xml:space="preserve">phẩm văn học có thế thu hút bao gõm lân nhau. Người ta </w:t>
        <w:br/>
        <w:t xml:space="preserve">dễ đưa vào đối thoại những phát ngôn lạc khỏi giao tiếp, đó </w:t>
        <w:br/>
        <w:t>là những phát ngôn mang tính độc thoại; điểu này thường</w:t>
        <w:br/>
        <w:t>162 I LẠI NGUYÊN ÂN</w:t>
        <w:br/>
      </w:r>
    </w:p>
    <w:p>
      <w:r>
        <w:t xml:space="preserve">thấy trong kịch. Các độc thoại trấn thuật (tức là trần thuật </w:t>
        <w:br/>
        <w:t xml:space="preserve">của tác giả) nhiều khi cũng bao gốm những đối thoại của </w:t>
        <w:br/>
        <w:t xml:space="preserve">những người mà lời dẫn chuyện nói đến (đây là đặc điểm </w:t>
        <w:br/>
        <w:t xml:space="preserve">của loại thể tự sự nói chung). Các độc thoại phi trần thuật </w:t>
        <w:br/>
        <w:t xml:space="preserve">(ví dụ những suy nghĩ của nhân vật Bút ký dưới nhà hăm của </w:t>
        <w:br/>
        <w:t xml:space="preserve">Dostoievski) đôi khi hóa thành lời đổi thoại bên trong: do </w:t>
        <w:br/>
        <w:t xml:space="preserve">chứa đựng “lời lẽ của những kẻ khác”, nó hiện diện như một </w:t>
        <w:br/>
        <w:t>cuộc chuyện trò tưởng tượng.</w:t>
        <w:br/>
        <w:t xml:space="preserve">Trong ngôn từ đối thoại và độc thoại, giọng điệu có vai </w:t>
        <w:br/>
        <w:t xml:space="preserve">trò đáng kể, tuy ở các phát ngôn được ghi bằng văn tự, chúng </w:t>
        <w:br/>
        <w:t xml:space="preserve">chỉ hiện diện một cách gián tiếp. Hướng ngôn từ tới thính </w:t>
        <w:br/>
        <w:t xml:space="preserve">giác người cảm thụ là điểu quan trọng đối với văn học. Dùng </w:t>
        <w:br/>
        <w:t xml:space="preserve">đến những hình thức khác nhau của đối thoại và độc thoại, </w:t>
        <w:br/>
        <w:t xml:space="preserve">văn học hiện diện như nghệ thuật tái tạo những tiếng nói </w:t>
        <w:br/>
        <w:t xml:space="preserve">của con người; nó như muốn lưu giữ trong nó sự phong phú </w:t>
        <w:br/>
        <w:t xml:space="preserve">của ngôn từ nói miệng của các thời đại, các dân tộc, các nền </w:t>
        <w:br/>
        <w:t>văn hóa khác nhau.</w:t>
        <w:br/>
        <w:t xml:space="preserve">Ngôn từ đối thoại và ngôn từ độc thoại là phương tiện </w:t>
        <w:br/>
        <w:t xml:space="preserve">nghệ thuật chủ yếu để tái tạo các hành vi của con người và </w:t>
        <w:br/>
        <w:t xml:space="preserve">các giao tiếp vể tinh thần giữa họ, được kết hợp với các quá </w:t>
        <w:br/>
        <w:t xml:space="preserve">trình tư duy vốn nhuốm màu ý chí-cảm xúc của họ. Đối thoại </w:t>
        <w:br/>
        <w:t xml:space="preserve">và độc thoại là đối tượng miêu tả quan trọng nhất trong mọi </w:t>
        <w:br/>
        <w:t xml:space="preserve">thể loại và thể tài văn học. Các phát ngôn của nhân vật ở tác </w:t>
        <w:br/>
        <w:t xml:space="preserve">phám tụ sụ và kịch thường là phát ngòn dối thoại hoạc dộc </w:t>
        <w:br/>
        <w:t xml:space="preserve">thoại; lời nói của nhân vật người kể chuyện và của các nhân </w:t>
        <w:br/>
        <w:t>vật trữ tình thường nghiêng về độc thoại.</w:t>
        <w:br/>
        <w:t xml:space="preserve">/50 THUẬT NGỮ VẢN HỌC I </w:t>
        <w:br/>
        <w:t>163</w:t>
        <w:br/>
      </w:r>
    </w:p>
    <w:p>
      <w:r>
        <w:t xml:space="preserve">Ở các giai đoạn lịch sử ban đẩu, trong nghệ thuật ngôn </w:t>
        <w:br/>
        <w:t xml:space="preserve">từ, lối khoa trương bóng bẩy mang tính độc thoại có ưu thế </w:t>
        <w:br/>
        <w:t xml:space="preserve">hơn lối trò chuyện mang tính đối thoại; ở các thể loại tự sự </w:t>
        <w:br/>
        <w:t xml:space="preserve">sử thi, tiếng nói của các nhân vật vang lên theo kiểu hòa âm </w:t>
        <w:br/>
        <w:t xml:space="preserve">trong ngôn từ trần thuật. Ngôn từ đối thoại bộc lộ chủ yếu </w:t>
        <w:br/>
        <w:t xml:space="preserve">ở các thể tài trào lộng, phi quy phạm (những lời trao đổi </w:t>
        <w:br/>
        <w:t xml:space="preserve">suổng sã chợ búa, ví dụ chửi rủa hoặc thi tài hóm hỉnh). </w:t>
        <w:br/>
        <w:t xml:space="preserve">Truyền thống này được kế thừa khá sớm bởi Shakespeare: </w:t>
        <w:br/>
        <w:t xml:space="preserve">các xúc tiếp của các nhân vật ở kịch của ông được thực hiện </w:t>
        <w:br/>
        <w:t xml:space="preserve">bằng thứ ngôn từ đẩy trí tuệ và giàu hình tượng, kết hợp </w:t>
        <w:br/>
        <w:t xml:space="preserve">được chất thống thiết với lối trò chuyện mang tính đối thoại. </w:t>
        <w:br/>
        <w:t xml:space="preserve">Tuy vậy lối khoa trương độc thoại vẫn ngự trị ở các thể loại </w:t>
        <w:br/>
        <w:t xml:space="preserve">chủ đạo (nhất là kịch) cho đến tận thời đại chủ nghĩa lãng </w:t>
        <w:br/>
        <w:t xml:space="preserve">mạn. Ở văn học chủ nghĩa hiện thực thế kỷ XIX - XX, ngôn </w:t>
        <w:br/>
        <w:t xml:space="preserve">từ mang chất đối thoại được sử dụng đa diện và rộng rãi hơn </w:t>
        <w:br/>
        <w:t xml:space="preserve">trước, do việc nhà văn chú trọng đến đời sống riêng tư của </w:t>
        <w:br/>
        <w:t xml:space="preserve">con người, chú trọng đến việc khắc họa ngôn ngữ cá nhân và </w:t>
        <w:br/>
        <w:t>ngôn ngữ xã hội.</w:t>
        <w:br/>
        <w:t xml:space="preserve">Trong học thuật hiện đại, nhân tố đối thoại được xem </w:t>
        <w:br/>
        <w:t xml:space="preserve">như một đặc tính phổ quát hết sức quan trọng của hoạt </w:t>
        <w:br/>
        <w:t xml:space="preserve">động ngôn từ, bởi vì ở các phát ngôn luôn luôn hiện diện </w:t>
        <w:br/>
        <w:t xml:space="preserve">sự chờ đợi (sự kích thích) một lời đáp lại nào đó, cũng tức </w:t>
        <w:br/>
        <w:t xml:space="preserve">là phản ứng lại kinh nghiệm ngôn ngữ trước đó. Vể mặt này, </w:t>
        <w:br/>
        <w:t xml:space="preserve">đối thoại và độc thoại trong văn học tương ứng với tính đối </w:t>
        <w:br/>
        <w:t xml:space="preserve">thoại và tính độc thoại của ý thức các nhân vật và của bản </w:t>
        <w:br/>
        <w:t xml:space="preserve">thân các nhà văn, do các đặc điểm của quan niệm tư tưởng- </w:t>
        <w:br/>
        <w:t>nghệ thuật của họ. Ý thức mang tính đối thoại hướng tới</w:t>
        <w:br/>
        <w:t>164 I LẠI NGUYÊN ÂN</w:t>
        <w:br/>
      </w:r>
    </w:p>
    <w:p>
      <w:r>
        <w:t xml:space="preserve">những xúc tiếp rộng, liên cá nhân và được làm giàu bởi kinh </w:t>
        <w:br/>
        <w:t xml:space="preserve">nghiệm của người khác, nó - theo M. M. Bakhtin - là thuận </w:t>
        <w:br/>
        <w:t xml:space="preserve">lợi hơn cả cho hoạt động nghệ thuật hiện đại (kể cả hoạt </w:t>
        <w:br/>
        <w:t xml:space="preserve">động cảm thụ); nó được bộc lộ đẩy đủ nhất trong tính đối </w:t>
        <w:br/>
        <w:t xml:space="preserve">thoại nội tại của những lời độc thoại ở người trán thuật và </w:t>
        <w:br/>
        <w:t xml:space="preserve">các nhân vật trong các tiểu thuyết - đầy đủ hơn SO với những </w:t>
        <w:br/>
        <w:t xml:space="preserve">lời đối thoại vốn có ưu thế trong kịch. Ý thức mang tính </w:t>
        <w:br/>
        <w:t xml:space="preserve">độc thoại, được thể hiện ở phạm vi giao tiếp liên cá nhân, </w:t>
        <w:br/>
        <w:t xml:space="preserve">ngược lại, thường gắn liền với trạng thái cô lập về tinh thần </w:t>
        <w:br/>
        <w:t xml:space="preserve">của những người quá tin vào sự không lầm lẫn về trí tuệ của </w:t>
        <w:br/>
        <w:t xml:space="preserve">mình, những người muốn thay thế sự giao tiếp song phương </w:t>
        <w:br/>
        <w:t xml:space="preserve">sống động bằng những phát ngôn của bản thân mình, coi </w:t>
        <w:br/>
        <w:t xml:space="preserve">những phát ngôn của mình là chần lý duy nhất; hình thức </w:t>
        <w:br/>
        <w:t>ngôn từ phù hợp cho ý thức này là lời độc thoại khoa trương.</w:t>
        <w:br/>
        <w:t>HÀI Hước</w:t>
        <w:br/>
        <w:t xml:space="preserve">(Còn gọi là u-mua, do mượn từ tiếng Anh humour). </w:t>
        <w:br/>
        <w:t xml:space="preserve">Một dạng của cái hài; một thái độ cảm xúc về tính mâu thuẫn </w:t>
        <w:br/>
        <w:t xml:space="preserve">của đối tượng, trong sự đánh giá thẩm mỹ có sự kết hợp tính </w:t>
        <w:br/>
        <w:t xml:space="preserve">nghiêm túc với cái đáng cười, tiếng cười ở đây nghiêng vẽ tính </w:t>
        <w:br/>
        <w:t xml:space="preserve">tích cực. Tùy theo giọng điệu cảm xúc và trình độ văn hóa, hài </w:t>
        <w:br/>
        <w:t xml:space="preserve">hước có thể mang các sắc thái hiển hậu, tàn nhẫn, thân thiện, </w:t>
        <w:br/>
        <w:t xml:space="preserve">nhã nhặn, thô bạo, buổn bã, xúc động, v.v... Nói chung, hài </w:t>
        <w:br/>
        <w:t>hước có bản chất m cm  mại, có khả năng chấp nhận mọi hình</w:t>
        <w:br/>
        <w:t xml:space="preserve">thức và giọng điệu, thích ứng với tâm trạng của mọi thời đại. </w:t>
        <w:br/>
        <w:t>Trong sự đánh giá của nó, hài hước nhằm vào tính tổng thể</w:t>
        <w:br/>
        <w:t xml:space="preserve">/50 THUẬT NGỮ VẢN HỌC j </w:t>
        <w:br/>
        <w:t>165</w:t>
        <w:br/>
      </w:r>
    </w:p>
    <w:p>
      <w:r>
        <w:t xml:space="preserve">của đối tượng, không lệ thuộc vào những khuôn khổ phiến </w:t>
        <w:br/>
        <w:t>diện của những ý niệm đã có vế đối tượng ấy.</w:t>
        <w:br/>
        <w:t xml:space="preserve">Hài hước giống mỉa mai vể các thành tố, nhưng khác </w:t>
        <w:br/>
        <w:t xml:space="preserve">vể “quy tắc” trò chơi, về mục tiêu, hiệu quả. Ở mỉa mai, cái </w:t>
        <w:br/>
        <w:t xml:space="preserve">đáng cười bị giấu dưới mặt nạ nghiêm trang, ưu thế thuộc </w:t>
        <w:br/>
        <w:t xml:space="preserve">vê' thái độ tiêu cực (chế nhạo) đổi với đối tượng; ở hài hước, </w:t>
        <w:br/>
        <w:t xml:space="preserve">cái nghiêm trang bị giấu dưới mặt nạ của cái đáng cười, ưu </w:t>
        <w:br/>
        <w:t xml:space="preserve">thế nghiêng vẽ thái độ tích cực (cười cợt). Ở mỉa mai, tính </w:t>
        <w:br/>
        <w:t xml:space="preserve">phức tạp chỉ là hình thức, tính nghiêm trang là giả, bản chất </w:t>
        <w:br/>
        <w:t xml:space="preserve">của mỉa mai là thuần túy diễn trò. Ở hài hước, tính phức tạp </w:t>
        <w:br/>
        <w:t xml:space="preserve">có nội dung thực, tính nghiêm túc là thực, bản chất của nó </w:t>
        <w:br/>
        <w:t xml:space="preserve">có tính triết lý hơn. Mỉa mai đôi khi gần với tiếng cười châm </w:t>
        <w:br/>
        <w:t xml:space="preserve">chọc, xúc phạm, lăng mạ, gây tổn thương. Hài hước rốt cuộc </w:t>
        <w:br/>
        <w:t xml:space="preserve">thường bênh che đối tượng tiếng cười của nó - nhất là kiểu </w:t>
        <w:br/>
        <w:t xml:space="preserve">hài hước thân ái - thường ngượng ngùng che giấu một sự </w:t>
        <w:br/>
        <w:t xml:space="preserve">khen tặng, đôi khi ngợi ca (Ví dụ câu ca dao của người Việt: </w:t>
        <w:br/>
        <w:t xml:space="preserve">Có rửa thì rửa chân tay/ Chớ rủa lông mày, chết cá ao anh\). </w:t>
        <w:br/>
        <w:t xml:space="preserve">Các tác giả từ thời cận đại trở đi thường dùng màu sắc hài </w:t>
        <w:br/>
        <w:t xml:space="preserve">hước để tránh rơi vào tầm thường hoặc phiến diện khi miêu </w:t>
        <w:br/>
        <w:t xml:space="preserve">tả những nhân vật đẹp đẽ, cao thượng, khi miêu tả những </w:t>
        <w:br/>
        <w:t xml:space="preserve">nét lý tưởng của những người “bình thường” mang tính tiêu </w:t>
        <w:br/>
        <w:t xml:space="preserve">biểu ở khía cạnh dân tộc hoặc giới xã hội (ví dụ sáng tác của </w:t>
        <w:br/>
        <w:t>w. Scott, Pushkin...).</w:t>
        <w:br/>
        <w:t xml:space="preserve">H óm  hỉnh là cái hài ở khu vực trí tuệ, dựa trên trò chơi </w:t>
        <w:br/>
        <w:t xml:space="preserve">những chữ, nghĩa, khái niệm, sự kiện mà thực chất xa nhau, </w:t>
        <w:br/>
        <w:t>chỉ gần nhau do liên tưởng hoặc ngữ âm; hóm hỉnh là “phán</w:t>
        <w:br/>
        <w:t>166 I LẠI NGUYÊN ÂN</w:t>
        <w:br/>
      </w:r>
    </w:p>
    <w:p>
      <w:r>
        <w:t xml:space="preserve">đoán chơi”, đóng vai trò luận cứ ở đây là hiệu quả gây cười </w:t>
        <w:br/>
        <w:t xml:space="preserve">do việc xáp lại một cách bất ngờ những khái niệm vốn tự </w:t>
        <w:br/>
        <w:t xml:space="preserve">thân không đáng cười. Ở hài hước, ngược lại, đằng sau cái </w:t>
        <w:br/>
        <w:t xml:space="preserve">bế ngoài tự nó đáng cười, người ta hiểu bằng trực giác cái bề </w:t>
        <w:br/>
        <w:t xml:space="preserve">trong của chính đối tượng ấy, hai bình diện của nó, ví dụ cái </w:t>
        <w:br/>
        <w:t xml:space="preserve">cảm tính, hiển hiện và cái tinh thần, cái phải nắm bắt bằng </w:t>
        <w:br/>
        <w:t xml:space="preserve">trí óc. Hóm hỉnh thường được khai triển từ tỉ dụ (so sánh), </w:t>
        <w:br/>
        <w:t>hài hước - thường từ ẩn dụ.</w:t>
        <w:br/>
        <w:t xml:space="preserve">Nếu ngọn nguổn của châm biếm là các thói tật, khiếm </w:t>
        <w:br/>
        <w:t xml:space="preserve">khuyết, thì hài hước dường như xuất phát từ ý tưởng cho </w:t>
        <w:br/>
        <w:t xml:space="preserve">rằng những thiếu sót, yếu kém của chúng ta thường là sự </w:t>
        <w:br/>
        <w:t xml:space="preserve">tiếp tục, sự quá đà hoặc là mặt trái của những phẩm chất của </w:t>
        <w:br/>
        <w:t xml:space="preserve">chính chúng ta. Châm biếm công nhiên lật tẩy đối tượng, </w:t>
        <w:br/>
        <w:t xml:space="preserve">công nhiên cả vế mục tiêu, tính khuynh hướng; hài hước </w:t>
        <w:br/>
        <w:t xml:space="preserve">có mục tiêu nghiêm túc nằm sâu trong cơ cấu hình tượng, </w:t>
        <w:br/>
        <w:t xml:space="preserve">bị che giấu ít nhiều đằng sau phương diện đáng cười. Lập </w:t>
        <w:br/>
        <w:t xml:space="preserve">trường không khoan nhượng của nhà châm biếm là đứng </w:t>
        <w:br/>
        <w:t xml:space="preserve">ngoài, xa lạ đối địch với đối tượng; nhà hài hước thì thân </w:t>
        <w:br/>
        <w:t xml:space="preserve">mật, suồng sã hơn, đổng thời hướng tới sự khoan dung trước </w:t>
        <w:br/>
        <w:t>bản chất sự vật, trước cái tất yếu.</w:t>
        <w:br/>
        <w:t xml:space="preserve">Vê' mặt lịch sử, hài hước là sự kế tục mang tính cá nhân </w:t>
        <w:br/>
        <w:t xml:space="preserve">của loại hình tiếng cười siêu cá nhân cổ xưa - tiếng cười lễ </w:t>
        <w:br/>
        <w:t>thức-trò chơi. Khác với tiếng cười cổ xưa, ở hài hước có nhân</w:t>
        <w:br/>
        <w:t xml:space="preserve">tố cá nhân trong cả chủ thể lẫn khách thể của tiếng cười, </w:t>
        <w:br/>
        <w:t xml:space="preserve">trong các tiêu chí đánh giá. Nếu lễ hội tập thể ngốn nuốt, tích </w:t>
        <w:br/>
        <w:t>hợp và làm cho từng người gióng với mọi người, thì hài hước</w:t>
        <w:br/>
        <w:t xml:space="preserve">150 THUẬT NGỮ VẢN HỌC I </w:t>
        <w:br/>
        <w:t>167</w:t>
        <w:br/>
      </w:r>
    </w:p>
    <w:p>
      <w:r>
        <w:t xml:space="preserve">phân lập, chia tách “tôi” khỏi mọi người. Ở hài hước, cái gọi </w:t>
        <w:br/>
        <w:t xml:space="preserve">là “ý kiến” không còn là cái nhìn giả tạo, không thực, không </w:t>
        <w:br/>
        <w:t xml:space="preserve">n g h iêm  ch ỉn h  vế sự v ật SO v ớ i cái n h ìn  c ủ a  ý  th ứ c siêu  cá  </w:t>
        <w:br/>
        <w:t xml:space="preserve">thể (ý thức gia trưởng truyền thống hoặc ý thức đám đông), </w:t>
        <w:br/>
        <w:t xml:space="preserve">ngược lại, nó là hình thức duy nhất sống động, thực và đáng </w:t>
        <w:br/>
        <w:t xml:space="preserve">tin cậy của việc nhận thức cuộc sống bởi con người. Hài hước </w:t>
        <w:br/>
        <w:t xml:space="preserve">dường như xuất phát từ cái định đề cho rằng, một tín niệm </w:t>
        <w:br/>
        <w:t xml:space="preserve">dưới dạng tách rời chủ thể, dưới dạng siêu cá thể, không </w:t>
        <w:br/>
        <w:t xml:space="preserve">của ai cả - là không đáng tin: tư tưởng không “người nói” sẽ </w:t>
        <w:br/>
        <w:t>không sống được, không đi đến đâu cả, sẽ vô hiệu quả.</w:t>
        <w:br/>
        <w:t>HÀI KỊCH</w:t>
        <w:br/>
        <w:t xml:space="preserve">Một thể loại kịch, trong đó các tính cách, các tình huổng </w:t>
        <w:br/>
        <w:t xml:space="preserve">và hành động được trình bày dưới hình thức cười cợt hoặc </w:t>
        <w:br/>
        <w:t>thấm đậm chát hài (xem: Cái hài).</w:t>
        <w:br/>
        <w:t xml:space="preserve">Ở châu Âu, trước chủ nghĩa cổ điển, hài kịch (comédie) </w:t>
        <w:br/>
        <w:t xml:space="preserve">trỏ những tác phẩm ngược với bi kịch (tragédie) và nhất </w:t>
        <w:br/>
        <w:t xml:space="preserve">thiết phải có một kết cục vui vẻ (có hậu); các nhân vật hài </w:t>
        <w:br/>
        <w:t xml:space="preserve">kịch thường thuộc vể tầng lớp thấp kém. Trong nhiều hệ thi </w:t>
        <w:br/>
        <w:t xml:space="preserve">pháp (kể cả của N. Boileau), hài kịch được xác định như “thể </w:t>
        <w:br/>
        <w:t xml:space="preserve">loại bậc thấp” (đối lập với “thể loại bậc cao” là bi kịch). Ở văn </w:t>
        <w:br/>
        <w:t xml:space="preserve">học thời Khai Sáng, tương quan đó bị phá vỡ bởi việc thừa </w:t>
        <w:br/>
        <w:t xml:space="preserve">nhận “thể loại bậc giữa”, tức là cái đxiợc gọi là “kịch thị dân”. </w:t>
        <w:br/>
        <w:t xml:space="preserve">Ở thế kỷ XIX và nhất là thế kỷ XX, hài kịch là thể loại rất tự </w:t>
        <w:br/>
        <w:t>do v à đa dạng.</w:t>
        <w:br/>
        <w:t>168 I LẠI NGUYÊN ÂN</w:t>
        <w:br/>
      </w:r>
    </w:p>
    <w:p>
      <w:r>
        <w:t xml:space="preserve">Hài kịch nhằm trước hết vào việc cười nhạo cái xấu (cái </w:t>
        <w:br/>
        <w:t xml:space="preserve">“không xứng đáng”, cái đối lập với lý tưởng hoặc chuẩn mực </w:t>
        <w:br/>
        <w:t xml:space="preserve">xã hội): ở các nhân vật của hài kịch, phẩm chất bên trong </w:t>
        <w:br/>
        <w:t xml:space="preserve">không tương xứng với vị trí, thân phận của nó, và do vậy nó </w:t>
        <w:br/>
        <w:t xml:space="preserve">đáng là nạn nhân của tiếng cười. Chính tiếng cười hạ uy tín </w:t>
        <w:br/>
        <w:t xml:space="preserve">của các nhân vật ấy, và bằng cách này, tiếng cười thực hiện sứ </w:t>
        <w:br/>
        <w:t xml:space="preserve">mệnh lý tưởng của mình. Phạm vi của hài kịch rất rộng, từ </w:t>
        <w:br/>
        <w:t xml:space="preserve">châm biếm chính trị đến hài hước vui nhộn nhẹ nhàng. Tuy </w:t>
        <w:br/>
        <w:t xml:space="preserve">nhiên, ở loại hài kịch có nội dung xã hội sắc sảo (ví dụ Khổ </w:t>
        <w:br/>
        <w:t xml:space="preserve">vì trí tuệ của A.s. Griboedov), tác giả chỉ được phép miêu tả </w:t>
        <w:br/>
        <w:t xml:space="preserve">một cách hạn chế những đau khổ của con người; nếu không, </w:t>
        <w:br/>
        <w:t xml:space="preserve">sự đổng cảm sẽ lấn át tiếng cười và hài kịch sẽ biến thành </w:t>
        <w:br/>
        <w:t>chính kịch (drama).</w:t>
        <w:br/>
        <w:t xml:space="preserve">Bên cạnh tiếng cười vốn là “nhân vật” trung thực không </w:t>
        <w:br/>
        <w:t xml:space="preserve">thấy mặt trên sân khấu hài kịch, yếu tố chính diện còn được </w:t>
        <w:br/>
        <w:t xml:space="preserve">bộc lộ một cách trực tiếp (ví dụ chất hài trang nhã ở hình </w:t>
        <w:br/>
        <w:t xml:space="preserve">tượng Figaro của p. Beaumarchais; sự giàu có những tình </w:t>
        <w:br/>
        <w:t xml:space="preserve">cảm nhân đạo ở hình tượng Falshtaf của Shakespeare; óc tự </w:t>
        <w:br/>
        <w:t xml:space="preserve">do ở Chatsky của Griboedov). Các tính cách trong hài kịch </w:t>
        <w:br/>
        <w:t xml:space="preserve">thường được miêu tả một cách đậm nét, cận cảnh; trạng </w:t>
        <w:br/>
        <w:t xml:space="preserve">thái tĩnh của tính cách và những nét gây cười của nó thường </w:t>
        <w:br/>
        <w:t xml:space="preserve">được nhấn mạnh. Lịch sử lâu đời của hài kịch đã chứng kiến </w:t>
        <w:br/>
        <w:t xml:space="preserve">sự nảy sinh rất nhiều biến thức của thể loại: hài kịch tính </w:t>
        <w:br/>
        <w:t xml:space="preserve">cách, hài kịch phong tục (sinh hoạt), hài kịch trạng huống, </w:t>
        <w:br/>
        <w:t xml:space="preserve">hài kịch có cốt truyện gay cấn lắt léo, hài kịch hể, hài kịch trữ </w:t>
        <w:br/>
        <w:t xml:space="preserve">tình, hài kịch chầm biếm, v.v. Chất hài trạng huống (rất tiêu </w:t>
        <w:br/>
        <w:t>biểu cho hài kịch trạng huống vốn dựa trên những tình tiết</w:t>
        <w:br/>
        <w:t xml:space="preserve">/50 THUẬT NGỬVẢN HỌC I </w:t>
        <w:br/>
        <w:t>169</w:t>
        <w:br/>
      </w:r>
    </w:p>
    <w:p>
      <w:r>
        <w:t>tinh ranh; cũng tiêu biểu cho thể loại “vaudeville” và “farce”</w:t>
        <w:br/>
        <w:t xml:space="preserve">- những dạng kịch hể) ở số đông những hài kịch cổ điển (ví </w:t>
        <w:br/>
        <w:t xml:space="preserve">dụ của w. Shakespeare, c. Goldoni, N.v. Gogol) thường kết </w:t>
        <w:br/>
        <w:t xml:space="preserve">hợp với chất hài của tính cách (ví dụ hài kịch của Molière </w:t>
        <w:br/>
        <w:t>thiên vể hài kịch tính cách).</w:t>
        <w:br/>
        <w:t xml:space="preserve">Khái niệm hài kịch còn được sử dụng theo ý nghĩa mở </w:t>
        <w:br/>
        <w:t xml:space="preserve">rộng để dùng làm tên gọi thể loại cho một số tác phẩm tự sự, ví </w:t>
        <w:br/>
        <w:t xml:space="preserve">dụ Divina Commedia (ở Việt Nam thường dịch là Thẩn khúc) </w:t>
        <w:br/>
        <w:t>của Dante, La Comédie humaine (Tấn trò đời) của Balzac.</w:t>
        <w:br/>
        <w:t xml:space="preserve">Phương tiện quan trọng của hiệu quả hài kịch là ngôn </w:t>
        <w:br/>
        <w:t xml:space="preserve">từ gây cười (phi lôgic, không hợp tình thế, giễu nhại, mỉa </w:t>
        <w:br/>
        <w:t xml:space="preserve">mai; và trong hài kịch hiện đại là lối nói hóm hỉnh, lối nói </w:t>
        <w:br/>
        <w:t>nghịch lý).</w:t>
        <w:br/>
        <w:t xml:space="preserve">Aristophanes được người ta coi là “cha đẻ” của hài kịch, </w:t>
        <w:br/>
        <w:t xml:space="preserve">ông đã sáng tạo ra loại hài kịch châm biếm xã hội chính trị. </w:t>
        <w:br/>
        <w:t xml:space="preserve">Ở văn học Hy Lạp và La Mã cổ đại trung tâm của hài kịch </w:t>
        <w:br/>
        <w:t xml:space="preserve">thường là những thăng trầm trong đời sổng riêng tư. Ở thời </w:t>
        <w:br/>
        <w:t xml:space="preserve">trung đại châu Âu, yếu tổ tiếng cười mang màu sắc hội cải </w:t>
        <w:br/>
        <w:t xml:space="preserve">trang dân gian và thâm nhập vào các thể loại tôn giáo. Ở các </w:t>
        <w:br/>
        <w:t xml:space="preserve">nển văn học châu Âu có sự phân biệt những kiểu hài kịch </w:t>
        <w:br/>
        <w:t xml:space="preserve">khá bển vững: “hài kịch bác học” (commedia erudita) thế </w:t>
        <w:br/>
        <w:t xml:space="preserve">kỷ XVI và “commedia dell’ arte” (hài kịch mặt nạ) ở Italia </w:t>
        <w:br/>
        <w:t>đã ảnh hưởng mạnh đến sự phát triển của sân khẫu châu</w:t>
        <w:br/>
        <w:t>Âu; hài kịch “placa y schpaguy” của Lope de Vega, Tirso dc</w:t>
        <w:br/>
        <w:t xml:space="preserve">Molina, p. Calderon ở Tầy Ban Nha; “hài kịch bậc cao” của </w:t>
        <w:br/>
        <w:t>chủ nghĩa cổ điển Pháp. Hài kịch tình yêu của Shakespeare</w:t>
        <w:br/>
        <w:t>170 I LẠI NGUYÊN ÂN</w:t>
        <w:br/>
      </w:r>
    </w:p>
    <w:p>
      <w:r>
        <w:t xml:space="preserve">nổi bật ở sự phong phú vế tâm trạng, đã thể hiện tư tưởng </w:t>
        <w:br/>
        <w:t xml:space="preserve">chủ đạo thời Phục Hưng vê' quyến lực của tự nhiên đối với </w:t>
        <w:br/>
        <w:t xml:space="preserve">tình cảm con người. Đan dệt chất hài với chất xúc động, làm </w:t>
        <w:br/>
        <w:t xml:space="preserve">cho cái hài tiếp cận cái bi, Shakespeare trong các tác phẩm </w:t>
        <w:br/>
        <w:t xml:space="preserve">của mình đã kết hợp đổng thời cái kỳ quái đáng cười với </w:t>
        <w:br/>
        <w:t xml:space="preserve">niểm vui sống (Đêm thứ mười hai), với vẻ đẹp của nhiều </w:t>
        <w:br/>
        <w:t xml:space="preserve">tính cách (Thuấn dưỡng thói bướng bỉnh). Molière tổng hợp </w:t>
        <w:br/>
        <w:t xml:space="preserve">các trò hài hước dân gian với loại “hài kịch bác học” thời </w:t>
        <w:br/>
        <w:t xml:space="preserve">Phục Hưng. Hài kịch thời Khai Sáng kết hợp sự chế diễu cay </w:t>
        <w:br/>
        <w:t xml:space="preserve">độc với sự vui nhộn và nhạy cảm của các nhân vật chính </w:t>
        <w:br/>
        <w:t>diện (hài kịch của Beaumarchais, Goldoni).</w:t>
        <w:br/>
        <w:t xml:space="preserve">Những khả năng nghệ thuật mới của hài kịch như nâng </w:t>
        <w:br/>
        <w:t xml:space="preserve">cao việc thể hiện tâm lý, xây dựng tính cách phức tạp hơnế.ệ - </w:t>
        <w:br/>
        <w:t xml:space="preserve">được bộc lộ ở cuối thế kỷ XIX đầu thế kỷ XX trong loại “hài </w:t>
        <w:br/>
        <w:t xml:space="preserve">kịch tư tưởng” của B. Shaw và “hài kịch tâm trạng” của A. </w:t>
        <w:br/>
        <w:t xml:space="preserve">Tchékhov. Ở thế kỷ XX, nét nổi bật ở hài kịch là sự đa dạng </w:t>
        <w:br/>
        <w:t xml:space="preserve">của những biến thức thể loại: hài kịch tố cáo xã hội của B. </w:t>
        <w:br/>
        <w:t xml:space="preserve">Nushitch, B. Brecht, s. 0 ’Casey; bi hài kịch (tragi-comedia) </w:t>
        <w:br/>
        <w:t xml:space="preserve">của L. Pirandello, J. Anouilh; bi kịch hể (tragi-farce) của E. </w:t>
        <w:br/>
        <w:t xml:space="preserve">Ionesco. Các hình thức sân kháu và các thủ pháp biểu hiện </w:t>
        <w:br/>
        <w:t>cũng trở nên hết sức đa dạng.</w:t>
        <w:br/>
        <w:t>HÌNH THỨC NỘI DUNG</w:t>
        <w:br/>
        <w:t xml:space="preserve">Một cặp khái niệm cơ sở của nghiên cứu văn học, dựa </w:t>
        <w:br/>
        <w:t>trên cặp phạm trù triết học tương ứng, trỏ khái quát các</w:t>
        <w:br/>
        <w:t xml:space="preserve">150 THUẬT NGỮ VÀN HỌC I </w:t>
        <w:br/>
        <w:t>171</w:t>
        <w:br/>
      </w:r>
    </w:p>
    <w:p>
      <w:r>
        <w:t xml:space="preserve">phương diện bên ngoài (hình thức) và bên trong (nội dung) </w:t>
        <w:br/>
        <w:t>của tác phẩm văn học.</w:t>
        <w:br/>
        <w:t xml:space="preserve">Các khái niệm “hình thức”, “nội dung” chỉ là kết quả sự </w:t>
        <w:br/>
        <w:t xml:space="preserve">trừu tượng hóa của tư duy nghiên cứu khoa học; trên thực </w:t>
        <w:br/>
        <w:t xml:space="preserve">tế tác phẩm, không thể phân chia tách rời chúng, bởi vì hình </w:t>
        <w:br/>
        <w:t xml:space="preserve">thức không phải cái gì khác mà chính là nội dung trong dạng </w:t>
        <w:br/>
        <w:t xml:space="preserve">tổn tại có thể cảm thụ trực tiếp của nó, nội dung không phải </w:t>
        <w:br/>
        <w:t xml:space="preserve">cái gì khác mà chính là hàm nghĩa nội tại của hình thức này. </w:t>
        <w:br/>
        <w:t xml:space="preserve">Từng phương diện, cấp độ, yếu tố của tác phẩm văn học, </w:t>
        <w:br/>
        <w:t xml:space="preserve">dù mang tính hình thức (phong cách, thể loại, bố cục, ngôn </w:t>
        <w:br/>
        <w:t xml:space="preserve">từ nghệ thuật...), mang tính nội dung (để tài, xung đột, tính </w:t>
        <w:br/>
        <w:t xml:space="preserve">cách, hoàn cảnh, tư tưởng, khuynh hướng...), hay mang cả </w:t>
        <w:br/>
        <w:t xml:space="preserve">tính nội dung lẫn tính hình thức (cốt truyện) - đểu hiện diện </w:t>
        <w:br/>
        <w:t>như những thực thể thống nhát toàn vẹn.</w:t>
        <w:br/>
        <w:t xml:space="preserve">Ở mỹ học châu Âu, sự phân giới hai khái niệm “hình </w:t>
        <w:br/>
        <w:t xml:space="preserve">thức”, “nội dung” chỉ mới có từ thế kỷ XV III - đầu XIX, trước </w:t>
        <w:br/>
        <w:t xml:space="preserve">hết là trong mỹ học cổ điển Đức (rõ nhất là ở Hegel, người </w:t>
        <w:br/>
        <w:t xml:space="preserve">đưa ra phạm trù “nội dung”). Ở mỹ học Đông Á cổ và trung </w:t>
        <w:br/>
        <w:t xml:space="preserve">đại, quan hệ hình thức - nội dung được thể hiện ở một trong </w:t>
        <w:br/>
        <w:t>những hàm nghĩa của cặp khái niệm “văn” và “đạo”ắ</w:t>
        <w:br/>
        <w:t xml:space="preserve">Nội dung chỉ có thể được bộc lộ trong một hình thức </w:t>
        <w:br/>
        <w:t xml:space="preserve">nhất định. “Khi hình thức là sự biểu hiện của nội dung, nó </w:t>
        <w:br/>
        <w:t xml:space="preserve">gắn với nội dung ấy mật thiết đến nỗi tách khỏi nội dung </w:t>
        <w:br/>
        <w:t xml:space="preserve">nghĩa là thù tiêu chính nội dung, và ngược lại: tách nội </w:t>
        <w:br/>
        <w:t xml:space="preserve">dung khỏi hình thức nghĩa là thủ tiêu hình thức” (Belinski). </w:t>
        <w:br/>
        <w:t>Sự hình thành của hình thức nghệ thuật, sự lựa chọn các</w:t>
        <w:br/>
        <w:t>172 I LẠI NGUYÊN ÂN</w:t>
        <w:br/>
      </w:r>
    </w:p>
    <w:p>
      <w:r>
        <w:t xml:space="preserve">phương thức miêu tả-biểu cảm và các thủ pháp kỹ thuật - </w:t>
        <w:br/>
        <w:t xml:space="preserve">tùy thuộc các đặc điểm của chất liệu đời sống, vào tính chất </w:t>
        <w:br/>
        <w:t xml:space="preserve">của việc tạo hàm nghĩa thẩm mỹ-tư tưởng cho chất liệu ấy, </w:t>
        <w:br/>
        <w:t xml:space="preserve">tức là tùy thuộc vào cái dự đổ sẽ trở thành nội dung. Hình </w:t>
        <w:br/>
        <w:t xml:space="preserve">thức chỉ tổn tại ở tác phẩm như là hình thức của một nội </w:t>
        <w:br/>
        <w:t xml:space="preserve">dung nào đó. Tuy nhiên, với tư cách là “cái biểu đạt” (trong </w:t>
        <w:br/>
        <w:t xml:space="preserve">quan hệ với nội dung như là “cái được biểu đạt”), hình thức </w:t>
        <w:br/>
        <w:t xml:space="preserve">có tính độc lập tương đối; nó tiến triển theo những quy luật </w:t>
        <w:br/>
        <w:t xml:space="preserve">riêng của quá trình văn học nhân loại và văn học dân tộc. </w:t>
        <w:br/>
        <w:t xml:space="preserve">Những thực thể nghệ thuật như thể loại, phong cách, kiểu </w:t>
        <w:br/>
        <w:t xml:space="preserve">kết cấu, v.v... chính là những hình thức “nói chung”. Giới </w:t>
        <w:br/>
        <w:t xml:space="preserve">nghiên cứu văn học sử ghi nhận loại hiện tượng được gọi </w:t>
        <w:br/>
        <w:t xml:space="preserve">là sự “lạc hậu”, “mâu thuẫn”, “không hài hòa” giữa hình thức </w:t>
        <w:br/>
        <w:t xml:space="preserve">và nội dung, khi một hình thức từng gắn với một loại nội </w:t>
        <w:br/>
        <w:t xml:space="preserve">dung của văn học thời trước được “tách” khỏi loại nội dung </w:t>
        <w:br/>
        <w:t xml:space="preserve">ấy để biểu đạt một loại nội dung khác của văn học thời sau </w:t>
        <w:br/>
        <w:t xml:space="preserve">(ở Đông Á gọi ước lệ là hiện tượng “bình cũ rượu mới”). </w:t>
        <w:br/>
        <w:t xml:space="preserve">Người ta củng thấy hiện tượng những để tài, những ý đố hay </w:t>
        <w:br/>
        <w:t xml:space="preserve">đã không tìm được hình thức tương xứng, trở thành những </w:t>
        <w:br/>
        <w:t xml:space="preserve">sáng tác minh họa, sơ lược... Người ta còn nói đến những thể </w:t>
        <w:br/>
        <w:t xml:space="preserve">nghiệm được xem như là “thuần túy hình thức”, duy mỹ, ở </w:t>
        <w:br/>
        <w:t xml:space="preserve">đó sự tìm tòi hình thức biểu hiện dường như không gắn với </w:t>
        <w:br/>
        <w:t xml:space="preserve">việc phát hiện một nội dung thẩm mỹ-tư tưởng nào đáng kể. </w:t>
        <w:br/>
        <w:t xml:space="preserve">Tuy nhiên không hiếm trường hợp những khám phá mới mẻ </w:t>
        <w:br/>
        <w:t xml:space="preserve">vẽ hình thức trớ thành cơ sớ cho sự xuât hiện nhưng khuynh </w:t>
        <w:br/>
        <w:t xml:space="preserve">hướng, trào lưu, trường phái văn học (ví dụ “kịch phi lý”, </w:t>
        <w:br/>
        <w:t>tiểu thuyết “dòng ý thức”) hoặc những khám phá nghệ thuật</w:t>
        <w:br/>
        <w:t xml:space="preserve">150 THUẬT NGỮ VĂN HỌC I </w:t>
        <w:br/>
        <w:t>173</w:t>
        <w:br/>
      </w:r>
    </w:p>
    <w:p>
      <w:r>
        <w:t xml:space="preserve">được coi là đánh dấu sự tiến triển về chất của tư duy nghệ </w:t>
        <w:br/>
        <w:t xml:space="preserve">thuật nhân loại (ví dụ “biện chứng tâm hồn”, “tiểu thuyết </w:t>
        <w:br/>
        <w:t xml:space="preserve">phức điệu”...). Điểu đáng chú ý là trong quá trình văn học </w:t>
        <w:br/>
        <w:t xml:space="preserve">có sự chuyển hóa nội dung thành hình thức (ví dụ “novella” </w:t>
        <w:br/>
        <w:t xml:space="preserve">ở văn học Italia đẩu thời Phục Hưng chỉ có nghĩa như một </w:t>
        <w:br/>
        <w:t xml:space="preserve">sự “đưa tin”, thông báo về một sự kiện đời sống đáng chú </w:t>
        <w:br/>
        <w:t xml:space="preserve">ý, chỉ đến sau Decamerone (1349-1353) của Boccaccio mới </w:t>
        <w:br/>
        <w:t xml:space="preserve">thành hẳn như một thể loại). Những khám phá đáng kể về </w:t>
        <w:br/>
        <w:t xml:space="preserve">hình thức nghệ thuật đểu đồng thời là sự phát hiện những </w:t>
        <w:br/>
        <w:t xml:space="preserve">loại nội dung thẩm mỹ-tư tưởng nào đó, dường như chưa </w:t>
        <w:br/>
        <w:t xml:space="preserve">được biết tới (ví dụ tiểu thuyết “dòng ý thức” khám phá đời </w:t>
        <w:br/>
        <w:t xml:space="preserve">sống nội tâm con người, nơi mà những ý nghĩ, cảm giác, liên </w:t>
        <w:br/>
        <w:t xml:space="preserve">tưởng bất chợt luôn đan xen, lấn át nhau; “tiểu thuyết phức </w:t>
        <w:br/>
        <w:t xml:space="preserve">điệu” khám phá “ý thức đối thoại”, “thì hiện tại chưa hoàn </w:t>
        <w:br/>
        <w:t xml:space="preserve">tất”, “con người không trùng khít với chính mình” - theo </w:t>
        <w:br/>
        <w:t xml:space="preserve">Bakhtin). Giới nghiên cứu ở Nga những nám 1960 đẽ xuất </w:t>
        <w:br/>
        <w:t xml:space="preserve">khái niệm “hình thức mang tính nội dung” như một phạm </w:t>
        <w:br/>
        <w:t>trù của nghiên cứu văn học.</w:t>
        <w:br/>
        <w:t>HÌNH TƯỢNG NGHỆ THUẬT</w:t>
        <w:br/>
        <w:t xml:space="preserve">Phương thức chiếm lĩnh và tái tạo hiện thực riêng biệt, </w:t>
        <w:br/>
        <w:t xml:space="preserve">vốn có và chỉ có ở nghệ thuật. Bất cứ hiện tượng nào được </w:t>
        <w:br/>
        <w:t xml:space="preserve">xây dựng lại một cách sáng tạo trong tác phám nghệ thuật, </w:t>
        <w:br/>
        <w:t xml:space="preserve">đều là hình tượng nghệ thuật; thông thường và quan trọng </w:t>
        <w:br/>
        <w:t>nhẫt là hình tượng con người (hình tượng nhân vật).</w:t>
        <w:br/>
        <w:t>174 I LẠI NGUYÊN ÂN</w:t>
        <w:br/>
      </w:r>
    </w:p>
    <w:p>
      <w:r>
        <w:t xml:space="preserve">Ở hình tượng nghệ thuật có sự hòa trộn nhân tố nhận </w:t>
        <w:br/>
        <w:t>thức-khách thể và nhân tố sáng tạo-chủ thể.</w:t>
        <w:br/>
        <w:t xml:space="preserve">Đặc trưng của hình tượng thường được xác định trong </w:t>
        <w:br/>
        <w:t xml:space="preserve">quan hệ với hai lĩnh vực: hiện thực thực tại và quá trình tư </w:t>
        <w:br/>
        <w:t xml:space="preserve">duy. Với tư cách là sự phản ánh của hiện thực, hình tượng có </w:t>
        <w:br/>
        <w:t xml:space="preserve">tính xác thực cảm quan, có quảng tính không gian-thời gian, </w:t>
        <w:br/>
        <w:t xml:space="preserve">có tính hoàn chỉnh và tự tại của vật thể, cùng những đặc tính </w:t>
        <w:br/>
        <w:t xml:space="preserve">khác mà một khách thể đơn nhất thường có. Tuy vậy, hình </w:t>
        <w:br/>
        <w:t xml:space="preserve">tượng không thể lẫn lộn với các khách thể thực tổn, bởi vì nó </w:t>
        <w:br/>
        <w:t xml:space="preserve">đã bị cắt đứt khỏi không gian-thời gian kinh nghiệm, đã bị </w:t>
        <w:br/>
        <w:t xml:space="preserve">giới hạn trong khuôn khổ tính ước lệ, tách khỏi toàn bộ hiện </w:t>
        <w:br/>
        <w:t xml:space="preserve">thực xung quanh, và bởi vì nó thuộc vế thế giới bên trong, thế </w:t>
        <w:br/>
        <w:t xml:space="preserve">giới ảo giác của tác phẩm nghệ thuật. Với tư cách là khách thể </w:t>
        <w:br/>
        <w:t xml:space="preserve">tinh thần chứ không phải là khách thể thực tại, hình tượng </w:t>
        <w:br/>
        <w:t xml:space="preserve">lại có một só đặc tính của khái niệm, biểu tượng, mô hình, </w:t>
        <w:br/>
        <w:t xml:space="preserve">giả thiết.ề. và các loại kiến tạo tư duy. Hình tượng không chỉ </w:t>
        <w:br/>
        <w:t xml:space="preserve">phản ánh mà còn khái quát hiện thực, khám phá cái cốt lõi, </w:t>
        <w:br/>
        <w:t xml:space="preserve">cái bất biến, cái vĩnh cửu trong cái đơn lẻ, nhất thời, ngẫu </w:t>
        <w:br/>
        <w:t xml:space="preserve">nhiên. Nhưng, khác với khái niệm trừu tượng, hình tượng </w:t>
        <w:br/>
        <w:t xml:space="preserve">lại mang tính hiển hiện; nó không phân giải các hiện tượng </w:t>
        <w:br/>
        <w:t xml:space="preserve">thành các yếu tố trừu hóa-lý tính; nó bảo lưu tính chỉnh thể, </w:t>
        <w:br/>
        <w:t>tính độc đáo không lặp lại của các hiện tượng.</w:t>
        <w:br/>
        <w:t xml:space="preserve">Tuy vậy, bản thân đặc trưng nhận thức của hình tượng - </w:t>
        <w:br/>
        <w:t xml:space="preserve">như là khỏi thống nhất của sự phàn ánh một cách càm quan </w:t>
        <w:br/>
        <w:t xml:space="preserve">cảm tính và tư tưởng khái quát chưa xác định được tính đơn </w:t>
        <w:br/>
        <w:t>nhất (unical) vế nghệ thuật của hình tượng; bởi vì đặc trưng</w:t>
        <w:br/>
        <w:t xml:space="preserve">/50 THUẬT NGỮ VẢN HỌC I </w:t>
        <w:br/>
        <w:t>175</w:t>
        <w:br/>
      </w:r>
    </w:p>
    <w:p>
      <w:r>
        <w:t xml:space="preserve">này đểu có ở hình tượng của văn chính luận, của văn minh </w:t>
        <w:br/>
        <w:t xml:space="preserve">họa lý thuyết, của văn đạo lý ứng dụng, và các dạng hình </w:t>
        <w:br/>
        <w:t>tượng khác.</w:t>
        <w:br/>
        <w:t xml:space="preserve">Đặc trưng nghệ thuật của hình tượng được xác định </w:t>
        <w:br/>
        <w:t xml:space="preserve">không chỉ bởi việc nó phản ánh và lý giải hiện thực thực tại, </w:t>
        <w:br/>
        <w:t xml:space="preserve">mà còn bởi việc nó sáng tạo ra một thế giới mới, khác thế </w:t>
        <w:br/>
        <w:t xml:space="preserve">giới thường - thế giới mang tính hư cấu. Bên cạnh bản chất </w:t>
        <w:br/>
        <w:t xml:space="preserve">nhận thức, hình tượng còn có bản chất sáng tạo. Hình tượng </w:t>
        <w:br/>
        <w:t xml:space="preserve">nghệ thuật là kết quả hoạt động tưởng tượng, nhằm tạo ra </w:t>
        <w:br/>
        <w:t xml:space="preserve">một thế giới ứng với những nhu cầu và định hướng về tinh </w:t>
        <w:br/>
        <w:t xml:space="preserve">thần của con người, ứng với hoạt động có chủ đích, với lý </w:t>
        <w:br/>
        <w:t xml:space="preserve">tưởng của con người. Bên cạnh cái hiện tồn, cái thực có, ở </w:t>
        <w:br/>
        <w:t xml:space="preserve">hình tượng nghệ thuật còn mang cả cái có thể có, cái muốn </w:t>
        <w:br/>
        <w:t xml:space="preserve">có, cái đòi phải có... tức là mang tất cả những gì can dự đến </w:t>
        <w:br/>
        <w:t xml:space="preserve">lĩnh vực chủ quan, ý chí, cảm xúc và những tiém năng chưa </w:t>
        <w:br/>
        <w:t xml:space="preserve">phát lộ của tổn tại sống. Khác với những hình tượng huyễn </w:t>
        <w:br/>
        <w:t xml:space="preserve">tưởng thuần tâm lý học, hình tượng nghệ thuật còn cải biến </w:t>
        <w:br/>
        <w:t xml:space="preserve">sáng tạo chất liệu thực tại (màu sắc, âm thanh, ngôn từ...), </w:t>
        <w:br/>
        <w:t xml:space="preserve">tạo ra một “đổ vật” đơn nhất (văn bản, bức tranh, vở diễn...) </w:t>
        <w:br/>
        <w:t xml:space="preserve">có chỗ đứng riêng giữa các sự vật của thế giới thực. Tức là: </w:t>
        <w:br/>
        <w:t xml:space="preserve">sau khi đã được khách thể hóa, hình tượng lại trở vể cái hiện </w:t>
        <w:br/>
        <w:t xml:space="preserve">thực mà nó mô tả; nhưng đây là một sự cải biến tích cực chứ </w:t>
        <w:br/>
        <w:t>không phải một sự tái sản xuất thụ động.</w:t>
        <w:br/>
        <w:t xml:space="preserve">Chuyển sự phản ánh cảm tính thành sự khái quát của </w:t>
        <w:br/>
        <w:t xml:space="preserve">tư duy, sau đó thành một thực tại hư cấu, - đó là bản chất </w:t>
        <w:br/>
        <w:t>động nội tại của hình tượng, với hai chiểu biến đổi: từ cái</w:t>
        <w:br/>
        <w:t>176 I LẠI NGUYÊN ÂN</w:t>
        <w:br/>
      </w:r>
    </w:p>
    <w:p>
      <w:r>
        <w:t xml:space="preserve">mang tính thực tại đến cái mang tính tinh thần (quá trình </w:t>
        <w:br/>
        <w:t xml:space="preserve">nhận thức), và từ cái mang tính tinh thẩn đến cái mang </w:t>
        <w:br/>
        <w:t xml:space="preserve">tính thực tại (quá trình sáng tác). Hình tượng vốn đa diện, </w:t>
        <w:br/>
        <w:t xml:space="preserve">đa thành tố, bao gổm tẫt cả những yếu tố chuyển hóa hữu </w:t>
        <w:br/>
        <w:t xml:space="preserve">cơ của cái mang tính thực tại và cái mang tính tinh thẩn. </w:t>
        <w:br/>
        <w:t xml:space="preserve">Hình tượng là sự kết hợp của cái chủ quan và cái khách </w:t>
        <w:br/>
        <w:t xml:space="preserve">quan, của cái thực có và cái có thể có, của cái đơn nhẩt và </w:t>
        <w:br/>
        <w:t xml:space="preserve">cái phổ biến, của cái lý tưởng và cái thực tại. Tất cả những </w:t>
        <w:br/>
        <w:t xml:space="preserve">yếu tố và lĩnh vực đối lập nhau này của tổn tại sống - đểu </w:t>
        <w:br/>
        <w:t>được điếu hòa ở hình tượng.</w:t>
        <w:br/>
        <w:t xml:space="preserve">Hình tượng là một cấu trúc gốm hai thành tố; hình </w:t>
        <w:br/>
        <w:t xml:space="preserve">tượng là giao điểm của tuyến “vật thể” và tuyến “hàm nghĩa”. </w:t>
        <w:br/>
        <w:t xml:space="preserve">Ở hình tượng, một đối tượng này được bộc lộ thông qua một </w:t>
        <w:br/>
        <w:t xml:space="preserve">đối tượng khác; các đối tượng chuyển hóa lẫn nhau (xem </w:t>
        <w:br/>
        <w:t xml:space="preserve">các phương thức chuyển nghĩa như: ẩn dụ, tỷ dụ, phúng dụ, </w:t>
        <w:br/>
        <w:t xml:space="preserve">v.v..ẵ). Hình tượng có thể giải thích cái chưa biết bằng cái </w:t>
        <w:br/>
        <w:t xml:space="preserve">đã biết hoặc giải thích cái đã biết bằng cái chưa biết, do vậy </w:t>
        <w:br/>
        <w:t xml:space="preserve">hình tượng có thể làm dễ dàng mà cũng có thể gây khó khăn </w:t>
        <w:br/>
        <w:t xml:space="preserve">cho việc tri giác sự vật. Mục tiêu cùa hình tượng là tần tạo sự </w:t>
        <w:br/>
        <w:t xml:space="preserve">vật, biến nó thành một cái gì đó khác hẳn - dù là biến cái đơn </w:t>
        <w:br/>
        <w:t xml:space="preserve">giản thành cái phức tạp hay biến cái phức tạp thành cái đơn </w:t>
        <w:br/>
        <w:t xml:space="preserve">giản, nhưng bao giờ cũng cố đạt tới một hiệu thế hàm nghĩa </w:t>
        <w:br/>
        <w:t xml:space="preserve">cao hơn giữa hai cực, bao giờ cũng cố làm lộ ra sự thâm nhập </w:t>
        <w:br/>
        <w:t>lẫn nhau của những bình diện rất khác nhau.</w:t>
        <w:br/>
        <w:t xml:space="preserve">Cấu trúc “cái này thông qua cái kia” của hình tượng </w:t>
        <w:br/>
        <w:t>vốn có gốc rễ từ nhãn quan nguyên thủy cổ xưa, theo đó,</w:t>
        <w:br/>
        <w:t xml:space="preserve">15Ồ THUẬT NGỮ VÀN HỌC I </w:t>
        <w:br/>
        <w:t>177</w:t>
        <w:br/>
      </w:r>
    </w:p>
    <w:p>
      <w:r>
        <w:t xml:space="preserve">mọi sự vật đều có thể biến thành sự vật khác; không có ranh </w:t>
        <w:br/>
        <w:t xml:space="preserve">giới giữa người, vật, thảo mộc, tinh tú, khoángchất...; mỗi </w:t>
        <w:br/>
        <w:t xml:space="preserve">sự vật không hể là một “đổ vật” khép kín mà đều là hình </w:t>
        <w:br/>
        <w:t xml:space="preserve">tượng “trong suốt” của một sự vật khác. Dẩn dà, trong chiếu </w:t>
        <w:br/>
        <w:t xml:space="preserve">hướng tăng trưởng tính lôgic-khoa học của cách nhìn thế </w:t>
        <w:br/>
        <w:t xml:space="preserve">giới, hình thái các sự vật trở nên rắn lại, không thể xuyên </w:t>
        <w:br/>
        <w:t xml:space="preserve">qua; sự vật được nhìn với hai dấu hiệu: đổng nhất hoặc khác </w:t>
        <w:br/>
        <w:t xml:space="preserve">biệt (A = B; A 1 B, hai quy tắc lôgic cơ bản). Tuy nhiên đặc </w:t>
        <w:br/>
        <w:t xml:space="preserve">trưng nhãn quan cổ xưa vẫn được bảo lưu ở tư duy nghệ </w:t>
        <w:br/>
        <w:t xml:space="preserve">thuật; cũng do vậy tư duy này được phân lập; nó vẫn cho </w:t>
        <w:br/>
        <w:t xml:space="preserve">phép có những chuyển hóa giữa các sự vật, hoặc trùng hợp </w:t>
        <w:br/>
        <w:t xml:space="preserve">chúng một cách cục bộ... Từ quan điểm lôgic, những phát </w:t>
        <w:br/>
        <w:t xml:space="preserve">ngôn hình tượng, ẩn dụ... là một thứ phán đoán “giả hiệu”, </w:t>
        <w:br/>
        <w:t xml:space="preserve">không thể thừa nhận nó là thật hay giả. Từ quan điểm mỹ </w:t>
        <w:br/>
        <w:t xml:space="preserve">học, những phát ngôn ấy bao gốm cả sự thật (sự thật nghệ </w:t>
        <w:br/>
        <w:t xml:space="preserve">thuật) lẫn hư cấu. Ví dụ câu thơ Lermontov: Thi ca là quả </w:t>
        <w:br/>
        <w:t xml:space="preserve">chuông trên tháp cao vĩnh cửu. Xét về một mặt (mỹ học): thi </w:t>
        <w:br/>
        <w:t xml:space="preserve">ca có thể là quả chuông hoặc thanh gươm, tức là phương </w:t>
        <w:br/>
        <w:t xml:space="preserve">tiện liên kết con người, là vũ khí đấu tranh. Xét vê' một mặt </w:t>
        <w:br/>
        <w:t xml:space="preserve">khác (lôgic): thi ca không đồng nhất với (không phải là) hai </w:t>
        <w:br/>
        <w:t xml:space="preserve">“đồ vật” kia. Biến thái (biến đổi dạng thức - métamorphose) </w:t>
        <w:br/>
        <w:t xml:space="preserve">và hóa thân (luân hồi, nhập hổn - métempsychose) chính là </w:t>
        <w:br/>
        <w:t xml:space="preserve">những nét của nhãn quan cổ xưa còn được bảo lưu ở cơ sở </w:t>
        <w:br/>
        <w:t xml:space="preserve">của hình tượng, mặc dù đã loại trừ các nội dung huyền thoại </w:t>
        <w:br/>
        <w:t xml:space="preserve">thẩn bí vốn đòi hỏi một sự đổng nhất thực thụ các sự vật </w:t>
        <w:br/>
        <w:t xml:space="preserve">chuyển hóa lẫn nhau, ví dụ tia sét và vị thẩn (đặc tính chung </w:t>
        <w:br/>
        <w:t>này của hình tượng nghệ thuật bộc lộ khá rõ ở nghệ thuật</w:t>
        <w:br/>
        <w:t>178 I LẠI NGUYÊN ÂN</w:t>
        <w:br/>
      </w:r>
    </w:p>
    <w:p>
      <w:r>
        <w:t xml:space="preserve">sân khấu: diễn viên và nhân vật mà anh ta đóng vai - chính là </w:t>
        <w:br/>
        <w:t>dạng chuyển hóa người này thành người khác).</w:t>
        <w:br/>
        <w:t xml:space="preserve">Tư tưởng mỹ học ở Việt Nam từ thế kỷ XIX trở vể trước </w:t>
        <w:br/>
        <w:t xml:space="preserve">không đế xuất phạm trù “hình tượng”. Lý luận về hình tượng </w:t>
        <w:br/>
        <w:t xml:space="preserve">nghệ thuật chỉ mới được tiếp nhận vào giữa thế kỷ XX, chủ </w:t>
        <w:br/>
        <w:t xml:space="preserve">yếu từ nguổn mỹ học châu Âu, trước hết là của học thuật </w:t>
        <w:br/>
        <w:t xml:space="preserve">Nga xô-viết. Xu hướng chung ở đây là ưu tiên nghiên cứu cái </w:t>
        <w:br/>
        <w:t xml:space="preserve">mang tính điển hình trong hình tượng, tức là ưu tiên khảo sát </w:t>
        <w:br/>
        <w:t xml:space="preserve">quan hệ của hình tượng với thực tại lịch sử. So với các khái </w:t>
        <w:br/>
        <w:t xml:space="preserve">niệm tượng đương ở phương Tây thì khái niệm hình tượng </w:t>
        <w:br/>
        <w:t xml:space="preserve">(oópa3 / obraz) ở học thuật Nga ván còn đa nghĩa, nhiều </w:t>
        <w:br/>
        <w:t xml:space="preserve">“tính hình tượng”, ít phân hóa vể các phạm vi sử dụng. Trong </w:t>
        <w:br/>
        <w:t xml:space="preserve">khi đó, ví dụ ở mỹ học Anh - Mỹ, thuật ngữ “image” (hình </w:t>
        <w:br/>
        <w:t xml:space="preserve">ảnh, hình tượng) có nghĩa hẹp và chuyên biệt hơn (ví dụ </w:t>
        <w:br/>
        <w:t xml:space="preserve">không có “image” của thế giới và con người, chỉ có “image” </w:t>
        <w:br/>
        <w:t xml:space="preserve">của các chi tiết sự vật, tình tiết mô tả, hoặc “image” như một </w:t>
        <w:br/>
        <w:t xml:space="preserve">ẩn dụ). Toàn bộ các hàm nghĩa “hình tượng” /oópa3/ trong </w:t>
        <w:br/>
        <w:t xml:space="preserve">thuật ngữ Nga được thể hiện bằng một loạt thuật ngữ Anh - </w:t>
        <w:br/>
        <w:t xml:space="preserve">Mỹ: “symbol” (mang nghĩa “hình tượng” nói chung, nhưng </w:t>
        <w:br/>
        <w:t xml:space="preserve">n h ấ n  m ạ n h  y ếu  tố  ư ớ c lệ n g h ệ th u ậ t); “c o p y ” (sa o  ch ụ p , </w:t>
        <w:br/>
        <w:t xml:space="preserve">nói vê' tính giống như thực của hình tượng); “íĩction” (hình </w:t>
        <w:br/>
        <w:t xml:space="preserve">tượng hư cấu); “figure” (hình ảnh, như là sự chuyển nghĩa tu </w:t>
        <w:br/>
        <w:t>từ); “icon” (hình hiệu, ký hiệu tạo hình mô tả), v.v.</w:t>
        <w:br/>
        <w:t xml:space="preserve">/50 THUẬT NGỮ VĂN HỌC I </w:t>
        <w:br/>
        <w:t>179</w:t>
        <w:br/>
      </w:r>
    </w:p>
    <w:p>
      <w:r>
        <w:t>HÌNH TƯỢNG TÁC GIẢ</w:t>
        <w:br/>
        <w:t xml:space="preserve">Tác giả (chữ La tinh - autor hoặc auctor: người phạm </w:t>
        <w:br/>
        <w:t xml:space="preserve">lỗi, người để xướng, người sáng lập, người soạn thảo) với tư </w:t>
        <w:br/>
        <w:t xml:space="preserve">cách một phạm trù ngữ văn - là người sáng tác ra tác phẩm </w:t>
        <w:br/>
        <w:t xml:space="preserve">văn học, để lại dấu ấn nhân cách mình ở thế giới nghệ thuật </w:t>
        <w:br/>
        <w:t xml:space="preserve">do mình tạo ra. Sự có mặt của tác giả đã bộc lộ ngay trong </w:t>
        <w:br/>
        <w:t xml:space="preserve">các tác phẩm dân gian vô danh, bởi vì ở đấy đã có thể cảm </w:t>
        <w:br/>
        <w:t xml:space="preserve">thấy có một ý chí duy nhất phần định và tạo dựng cái thực </w:t>
        <w:br/>
        <w:t xml:space="preserve">thể nghệ thuật của tác phẩm, để ra những hành động và </w:t>
        <w:br/>
        <w:t xml:space="preserve">ngôn từ; nhưng ở các sáng tác dân gian vô danh đó vẫn chưa </w:t>
        <w:br/>
        <w:t>hình thành hình tượng tác giả.</w:t>
        <w:br/>
        <w:t xml:space="preserve">Với sự phát triển của nhân tố sáng tạo cá nhân (đã có </w:t>
        <w:br/>
        <w:t xml:space="preserve">từ văn học cổ đại, và càng rõ rệt ở thời cận đại, từ thời Phục </w:t>
        <w:br/>
        <w:t xml:space="preserve">Hưng, nhất là thời chủ nghĩa lãng mạn), các phương diện </w:t>
        <w:br/>
        <w:t xml:space="preserve">nội dung của nhân cách tác giả (tính cách, thế giới quan, đặc </w:t>
        <w:br/>
        <w:t xml:space="preserve">biệt là lập trường tư tưởng-thẩm mỹ) ngày càng nhập sâu </w:t>
        <w:br/>
        <w:t xml:space="preserve">vào cơ cấu nghệ thuật của tác phẩm. Các trào lưu văn học </w:t>
        <w:br/>
        <w:t xml:space="preserve">thời cận đại và cận hiện đại đã sản sinh nhiều hình tượng </w:t>
        <w:br/>
        <w:t xml:space="preserve">tượng trưng (thường mang tính triết lý) vé sự tự ý thức của </w:t>
        <w:br/>
        <w:t xml:space="preserve">tác giảử Ví dụ có sự liên hệ rõ rệt giữa tầm trạng lãng mạn </w:t>
        <w:br/>
        <w:t xml:space="preserve">chủ nghĩa với các vai “nhà tiên tri”, “đại tư tế ’ (và một thái </w:t>
        <w:br/>
        <w:t xml:space="preserve">cực khác của ý thức tác giả lãng mạn là vai “người bị ruổng </w:t>
        <w:br/>
        <w:t xml:space="preserve">bỏ”, "người bị nguyén rủa”). Hoặc, ví dụ, có sự liên hệ giữa </w:t>
        <w:br/>
        <w:t xml:space="preserve">tâm trạng Nguyễn Khuyến, Tú Xương với các vai “mẹ mốc”, </w:t>
        <w:br/>
        <w:t>“anh giả điếc”, “chú Mán” trong thơ của họ.</w:t>
        <w:br/>
        <w:t>180 I LẠI NGUYÊN ÂN</w:t>
        <w:br/>
      </w:r>
    </w:p>
    <w:p>
      <w:r>
        <w:t xml:space="preserve">Tuy vậy, tác giả với tư cách người sáng tạo vẫn nằm </w:t>
        <w:br/>
        <w:t xml:space="preserve">ngoài tác phẩm, vẫn không phải là một trong những thành </w:t>
        <w:br/>
        <w:t xml:space="preserve">tố của tác phẩm, vẫn nằm ngoài hệ thóng các mối liên hệ </w:t>
        <w:br/>
        <w:t xml:space="preserve">nghệ thuật. Ở các tác phẩm có bình diện tự thuật hoặc trữ </w:t>
        <w:br/>
        <w:t xml:space="preserve">tình, tác giả vừa là người “chủ xướng” vừa là người “tham </w:t>
        <w:br/>
        <w:t xml:space="preserve">dự”, tức là như một hình tượng con người được thể hiện </w:t>
        <w:br/>
        <w:t xml:space="preserve">bằng nghệ thuật. Ở các thề loại kịch, tác giả chỉ hiện diện </w:t>
        <w:br/>
        <w:t xml:space="preserve">như người tổ chức ra hành động kịch, đứng sau “cánh gà” và </w:t>
        <w:br/>
        <w:t xml:space="preserve">không lên tiếng. Chỉ vận dụng vào các thể loại tự sự mới có </w:t>
        <w:br/>
        <w:t xml:space="preserve">thể nói đến hình tượng tác giả-người trần thuật với tư cách </w:t>
        <w:br/>
        <w:t xml:space="preserve">là hình thức có mặt gián tiếp của tác giả ngay bên trong tác </w:t>
        <w:br/>
        <w:t xml:space="preserve">phẩm cùa mình. Ở văn xuôi nghệ thuật, nói “hình tượng tác </w:t>
        <w:br/>
        <w:t xml:space="preserve">giả” hoặc “tiếng nói tác giả” là để nói đến dáu ấn cá nhân của </w:t>
        <w:br/>
        <w:t xml:space="preserve">những lớp ngôn từ nghệ thuật mà người ta không thể gán </w:t>
        <w:br/>
        <w:t xml:space="preserve">cho các nhân vật chính hoặc người kể chuyện hư cấu. Có </w:t>
        <w:br/>
        <w:t>quan niệm coi hình tượng tác giả là “hình tượng lời nói”.</w:t>
        <w:br/>
        <w:t xml:space="preserve">Để kết nối lời tự sự, lời trần thuật với hình tượng tác </w:t>
        <w:br/>
        <w:t xml:space="preserve">giả, trong ý thức nghệ thuật phải xác lập được tư tưởng về </w:t>
        <w:br/>
        <w:t xml:space="preserve">quyền hư cẫu nghệ thuật là cái sẽ hợp thức hóa hình ảnh tác </w:t>
        <w:br/>
        <w:t xml:space="preserve">giả. Tương ứng với điểu này đã hình thành hình thức trẩn </w:t>
        <w:br/>
        <w:t xml:space="preserve">thuật từ ngôi thứ nhất, gắn với cái “tôi” hoặc “ta” ước lệ văn </w:t>
        <w:br/>
        <w:t xml:space="preserve">học. Đằng sau người trần thuật ước lệ ấy là sự kiện: đã có sự </w:t>
        <w:br/>
        <w:t xml:space="preserve">thừa nhận vẽ mặt xã hội và văn hóa đối với hình ảnh nhà văn </w:t>
        <w:br/>
        <w:t>như là người dám làm và có quyển làm cái việc là nói với độc</w:t>
        <w:br/>
        <w:t>giả nhân danh bàn thân mình. Ở những giai đoạn đầu của</w:t>
        <w:br/>
        <w:t xml:space="preserve">văn học cận đại, hình tượng tác giả phải nhuốm giọng phi cá </w:t>
        <w:br/>
        <w:t>nhân, phải lệ thuộc vào những chuẩn mực ứng xử ngôn từ</w:t>
        <w:br/>
        <w:t xml:space="preserve">/50 THUẬT NGỮ VẢN HỌC I </w:t>
        <w:br/>
        <w:t>181</w:t>
        <w:br/>
      </w:r>
    </w:p>
    <w:p>
      <w:r>
        <w:t xml:space="preserve">đã được giới văn học chuyên nghiệp thừa nhận. Chủ nghĩa </w:t>
        <w:br/>
        <w:t xml:space="preserve">lãng mạn, do đưa văn học trải qua trường học của sự tự quan </w:t>
        <w:br/>
        <w:t xml:space="preserve">sát vể tầm lý, đã đóng góp rất nhiều vào việc giải phóng giọng </w:t>
        <w:br/>
        <w:t xml:space="preserve">điệu cá nhân của tiếng nói tác giả. Sau đó, ngôn từ trần thuật </w:t>
        <w:br/>
        <w:t xml:space="preserve">của các nhà văn hiện thực lớn thế kỷ XIX đã đưa vào văn </w:t>
        <w:br/>
        <w:t xml:space="preserve">học chiều sâu thầm kín của thế giới tâm hồn nghệ sĩ, đã đưa </w:t>
        <w:br/>
        <w:t xml:space="preserve">vào văn học hình tượng tác giả thật sự. Khám phá ra giọng </w:t>
        <w:br/>
        <w:t xml:space="preserve">điệu cá nhân, ngôn từ tác giả trong văn học hiện thực thế </w:t>
        <w:br/>
        <w:t xml:space="preserve">kỷ XIX còn đồng thời thoát khỏi hình thức nhân cách hóa </w:t>
        <w:br/>
        <w:t xml:space="preserve">ước lệ: cái “tôi” hoặc “ta” trần thuật biến mất; tạo ra được ảo </w:t>
        <w:br/>
        <w:t xml:space="preserve">giác về sự tự triển khai của đời sống, dường như không có </w:t>
        <w:br/>
        <w:t xml:space="preserve">ai làm môi giới. Ở tiểu thuyết cổ điển thế kỷ XIX, sự miêu </w:t>
        <w:br/>
        <w:t xml:space="preserve">tả có ưu thế hơn sự dãi bày, tác giả dường như khỏi phải có </w:t>
        <w:br/>
        <w:t xml:space="preserve">mặt ở các cảnh giao tiếp của các nhân vật. Nhưng hoạt lực </w:t>
        <w:br/>
        <w:t xml:space="preserve">trần thuật của tác giả lại được vận dụng vào mọi chỏ trong </w:t>
        <w:br/>
        <w:t xml:space="preserve">cấu trúc ngôn từ. Lời tác giả, dù không nhóm lại quanh một </w:t>
        <w:br/>
        <w:t xml:space="preserve">hạt nhân đại từ hình thức (“tôi” hoặc “ta”), vẫn đáp lại lời </w:t>
        <w:br/>
        <w:t xml:space="preserve">các nhân vật, đính chính lại lời các nhân vật, bị cuốn vào </w:t>
        <w:br/>
        <w:t xml:space="preserve">quỹ đạo của lời nói của nhân vật. Đồng thời cũng diễn ra </w:t>
        <w:br/>
        <w:t xml:space="preserve">việc mở rộng (ở kết cấu) tầm nhìn của tác giả; ý thức tác giả- </w:t>
        <w:br/>
        <w:t xml:space="preserve">người trần thuật chẳng những có thể “lập toàn cảnh” thế giới </w:t>
        <w:br/>
        <w:t xml:space="preserve">bên ngoài từ những chỗ đứng (lập trường) không gian-thời </w:t>
        <w:br/>
        <w:t xml:space="preserve">gian thuận lợi, mà còn có thể phối hợp với ý thức của mỗi </w:t>
        <w:br/>
        <w:t xml:space="preserve">nhân vật (đặc điểm “tiểu thuyết phức điệu” của Dostoievski, </w:t>
        <w:br/>
        <w:t xml:space="preserve">theo xác định của Bakhtin). Đ ặc trứng chung cho hlnh </w:t>
        <w:br/>
        <w:t xml:space="preserve">tượng tác giả ở văn xuôi tự sự thế kỷ XIX là kiểu tác giả toàn </w:t>
        <w:br/>
        <w:t>năng, biết tất cả (auteur omniscient) dưới những dạng thức</w:t>
        <w:br/>
        <w:t>182 I LẠI NGUYÊN ÂN</w:t>
        <w:br/>
      </w:r>
    </w:p>
    <w:p>
      <w:r>
        <w:t xml:space="preserve">khác nhau: người điều khiển những con rối (Gogol), người </w:t>
        <w:br/>
        <w:t xml:space="preserve">chứng kiến “tấn trò đời” (Balzac), chứng kiến “hội chợ phù </w:t>
        <w:br/>
        <w:t xml:space="preserve">hoa” (Thackeray), người quan sát bí mật kiêm quan tòa (L. </w:t>
        <w:br/>
        <w:t xml:space="preserve">Tolstoi), người tóc ký vô hình những lời nói của người khác </w:t>
        <w:br/>
        <w:t xml:space="preserve">(Dostoievski), người quan sát kiêm bạn đường mà sự hiện </w:t>
        <w:br/>
        <w:t xml:space="preserve">diện không thật xác định, nhưng luôn bộc lộ bằng những </w:t>
        <w:br/>
        <w:t>xúc cảm đáy quan tâm (A.P.Tchékhov) v.v.</w:t>
        <w:br/>
        <w:t xml:space="preserve">Ở văn xuôi nghệ thuật thế kỷ XX, bên cạnh các hình </w:t>
        <w:br/>
        <w:t xml:space="preserve">thức truyền thống còn thấy rõ sự “tự bãi miễn” của kiểu tác </w:t>
        <w:br/>
        <w:t xml:space="preserve">giả-người trấn thuật, ví dụ lối trần thuật từ ngôi của một </w:t>
        <w:br/>
        <w:t xml:space="preserve">trong số các nhân vật chính (Hemingway), lối mô phỏng </w:t>
        <w:br/>
        <w:t xml:space="preserve">những lắp ráp (montage) tư liệu một cách phi cá nhân, lối </w:t>
        <w:br/>
        <w:t xml:space="preserve">thay thế các yếu tố tường trình của tác giả “biết tất cả” bằng </w:t>
        <w:br/>
        <w:t xml:space="preserve">nhiếu cách khác, bằng “màn ảnh ký ức” của các nhân vật, </w:t>
        <w:br/>
        <w:t xml:space="preserve">bằng sự đan dệt nhiểu tiếng nói ngược chiểu, mô phỏng </w:t>
        <w:br/>
        <w:t xml:space="preserve">“ý thức tập thế’ của một đám đông (G. Marquez), v.v. Đặc </w:t>
        <w:br/>
        <w:t xml:space="preserve">điểm khá rõ của hình tượng tác giả ở văn xuôi tiểu thuyết </w:t>
        <w:br/>
        <w:t xml:space="preserve">phương Tây thế kỷ XX là ý thức vế sự hạn hẹp, “thiếu thông </w:t>
        <w:br/>
        <w:t xml:space="preserve">tin” của bản thân tác giả-người trần thuật, là sự “hoài nghi” </w:t>
        <w:br/>
        <w:t xml:space="preserve">ngay chính tính xác thực của những gì được trần thuật. Từ </w:t>
        <w:br/>
        <w:t xml:space="preserve">đây xuất hiện xu hướng chủ quan hóa, trữ tình hóa sự trần </w:t>
        <w:br/>
        <w:t xml:space="preserve">thuật, làm xuất hiện “người kể chuyện thiên vị” với những </w:t>
        <w:br/>
        <w:t xml:space="preserve">nhận biết luôn luôn khiếm khuyết, bị che khuất chỗ này chỗ </w:t>
        <w:br/>
        <w:t xml:space="preserve">khác, do đó phải cố tình đưa nhiểu “phương án” cốt truyện </w:t>
        <w:br/>
        <w:t xml:space="preserve">và tình tiết đế độc giả lựa chọn. Người trấn thuật được biến </w:t>
        <w:br/>
        <w:t xml:space="preserve">thành nhân vật kể chuyện, đôi khi thành nhân vật của chính </w:t>
        <w:br/>
        <w:t>câu chuyện mà nó kể lại; nhưng việc “nhân vật hóa” này lại</w:t>
        <w:br/>
        <w:t xml:space="preserve">150 THUẬT NGỮ VÀN HỌC I </w:t>
        <w:br/>
        <w:t>183</w:t>
        <w:br/>
      </w:r>
    </w:p>
    <w:p>
      <w:r>
        <w:t xml:space="preserve">được xử lý như là tạo ra một hình hài tác giả được cách điệu </w:t>
        <w:br/>
        <w:t xml:space="preserve">hóa theo lối mỉa mai, diễu nhại. Nói chung hướng tìm tòi </w:t>
        <w:br/>
        <w:t xml:space="preserve">hình tượng tác giả này muốn khắc phục kiểu tác giả “biết tất </w:t>
        <w:br/>
        <w:t xml:space="preserve">cả”, muốn khắc phục ảo giác vế tính xác thực và tin cậy tuyệt </w:t>
        <w:br/>
        <w:t xml:space="preserve">đối (của những điều được tả và kể) do kiểu tác giả trấn thuật </w:t>
        <w:br/>
        <w:t>“biết tất cả” gây ra ở độc giả.</w:t>
        <w:br/>
        <w:t xml:space="preserve">Tác giả không chỉ là phạm trù mỹ học mà còn là phạm </w:t>
        <w:br/>
        <w:t xml:space="preserve">trù xã hội-văn hóa. Ở bình diện vị trí xã hội, tác giả đã trải </w:t>
        <w:br/>
        <w:t xml:space="preserve">qua chặng đường dài nhiều thế kỷ để từ vai trò ca sĩ lang </w:t>
        <w:br/>
        <w:t xml:space="preserve">thang, từ vai trò một người phụ thuộc, sống nhờ bậc quân </w:t>
        <w:br/>
        <w:t xml:space="preserve">vương hoặc kẻ trưởng giả, từ vai trò một người tài tử nhiệt </w:t>
        <w:br/>
        <w:t xml:space="preserve">thành, sống bằng của thừa kế và hiến đời mình cho “cái đẹp </w:t>
        <w:br/>
        <w:t xml:space="preserve">và cái cao cả” trở thành người đại diện cho một nghê' nghiệp </w:t>
        <w:br/>
        <w:t xml:space="preserve">tự do, tạo ra quan hệ giao ước với công chúng (tách rời “cảm </w:t>
        <w:br/>
        <w:t xml:space="preserve">hứng” với việc bán bản thảo), và cuỗi cùng, trở thành một </w:t>
        <w:br/>
        <w:t xml:space="preserve">thành viên một tổ chức nghề nghiệp hiện đại, gia nhập một </w:t>
        <w:br/>
        <w:t xml:space="preserve">hệ thống hiện hành những thiết chế xã hội và tư tưởng, đổng </w:t>
        <w:br/>
        <w:t xml:space="preserve">thời vẫn là một đại diện rất đáng tin cậy của dư luận xã hội </w:t>
        <w:br/>
        <w:t xml:space="preserve">rộng rãi. Đây là một trong những cơ sở gián tiếp cho sự hình </w:t>
        <w:br/>
        <w:t>thành các loại hình tượng tác giả trong sáng tác.</w:t>
        <w:br/>
        <w:t>HÌNH TƯỢNG VÁN HỌC</w:t>
        <w:br/>
        <w:t xml:space="preserve">Là dạng hình tượng nghệ thuật thể hiện bằng chất liệu </w:t>
        <w:br/>
        <w:t>ngôn từ nghệ thuật; cũng gọi là hình tượng ngôn từ.</w:t>
        <w:br/>
        <w:t>184 I LẠI NGUYÊN ÂN</w:t>
        <w:br/>
      </w:r>
    </w:p>
    <w:p>
      <w:r>
        <w:t xml:space="preserve">Chất liệu của tác phẩm nghệ thuật ngôn từ không phải </w:t>
        <w:br/>
        <w:t xml:space="preserve">là thực thể vật thể (so với màu sắc, đá, gỗ.ề. của nghệ thuật </w:t>
        <w:br/>
        <w:t xml:space="preserve">tạo hình), mà là một hệ thống ký hiệu, là ngôn ngữ. Hình </w:t>
        <w:br/>
        <w:t xml:space="preserve">tượng ngôn từ, do đó, ít tính biểu hiện thị giác SO với hình </w:t>
        <w:br/>
        <w:t xml:space="preserve">tượng nghệ thuật tạo hình. Ngay khi sử dụng đậm đặc các </w:t>
        <w:br/>
        <w:t xml:space="preserve">từ mô tả tạo hình cụ thể, cái mà nhà thơ tạo ra vẫn không </w:t>
        <w:br/>
        <w:t xml:space="preserve">phải là một diện mạo thị giác vế sự vật mà chỉ là những liên </w:t>
        <w:br/>
        <w:t xml:space="preserve">hệ liên tưởng về ngữ nghĩa gợi ra ảo giác vể diện mạo ấy. Ví </w:t>
        <w:br/>
        <w:t xml:space="preserve">dụ: Áo chàng đỏ tựa ráng pha / Ngựa chàng sắc trắng như là </w:t>
        <w:br/>
        <w:t xml:space="preserve">tuyết in (Chinh phụ ngâm). Tính cụ thể của “bức tranh” vể </w:t>
        <w:br/>
        <w:t xml:space="preserve">m àu  sắc ở  đ ây d ù  sao  vẫn m ờ  n h ạt SO với k h ả n ăn g  th ể  h iện  </w:t>
        <w:br/>
        <w:t>“trông thấy được”, “sờ mó được” ở nghệ thuật tạo hình.</w:t>
        <w:br/>
        <w:t xml:space="preserve">Ở hình tượng ngôn từ có sự khúc xạ của một yếu tố này </w:t>
        <w:br/>
        <w:t xml:space="preserve">trong yếu tố khác, có sự xuyên thấm lẫn nhau vế ngữ nghĩa; </w:t>
        <w:br/>
        <w:t xml:space="preserve">nhưng ở nó không có độ sáng rõ, độ phân giải vế nét như ở </w:t>
        <w:br/>
        <w:t xml:space="preserve">hội họa. Do mang tính ước lệ, hình tượng ngôn từ không </w:t>
        <w:br/>
        <w:t xml:space="preserve">thể biến thành ký hiệu, ngược lại, nó thu hẹp và khắc phục </w:t>
        <w:br/>
        <w:t xml:space="preserve">tính ký hiệu của bản thân ngôn từ (xem: tượng trưng; ký hiệu </w:t>
        <w:br/>
        <w:t xml:space="preserve">thẩm mỹ). Giữa ngữ âm và hàm nghĩa từ vựng chỉ có mối </w:t>
        <w:br/>
        <w:t xml:space="preserve">liên hệ võ đoán, không nguyên cớ; nhưng giữa hàm nghĩa từ </w:t>
        <w:br/>
        <w:t xml:space="preserve">vựng và hàm nghĩa nghệ thuật lại có sự liên hệ hữu cơ, liên </w:t>
        <w:br/>
        <w:t>hệ hình tượng, dựa vào những “dính líu”, vào ái lực nội tại.</w:t>
        <w:br/>
        <w:t xml:space="preserve">Một trong những chức năng quan trọng của hình tượng </w:t>
        <w:br/>
        <w:t xml:space="preserve">ngôn lừ là li uyếxi cho các từ m ột tải trọng đời sống, m ột tính </w:t>
        <w:br/>
        <w:t xml:space="preserve">toàn vẹn và giá tri tự tại, tức là những cái mà các sự vật vốn </w:t>
        <w:br/>
        <w:t>có; là khắc phục cái tác hại bản thể luận của ký hiệu (đoạn</w:t>
        <w:br/>
        <w:t xml:space="preserve">/50 THUẬT NGỮ VẢN HỌC I </w:t>
        <w:br/>
        <w:t>185</w:t>
        <w:br/>
      </w:r>
    </w:p>
    <w:p>
      <w:r>
        <w:t xml:space="preserve">tuyệt chất liệu với nghĩa); là vạch ra cái không ước lệ ở đằng </w:t>
        <w:br/>
        <w:t xml:space="preserve">sau tính ước lệ. Đặc tính cốt yếu này của hình tượng ngôn </w:t>
        <w:br/>
        <w:t xml:space="preserve">từ - thu hút và làm biến đổi tính ký hiệu của ngôn ngữ - từng </w:t>
        <w:br/>
        <w:t xml:space="preserve">được Lessing nêu lên: “Thi ca... có phương cách nâng cao </w:t>
        <w:br/>
        <w:t xml:space="preserve">những ký hiệu võ đoán của mình đến mức độ và sức mạnh </w:t>
        <w:br/>
        <w:t xml:space="preserve">của thiên nhiên”, bởi vì nó đã đem “sự tương đồng giữa cái </w:t>
        <w:br/>
        <w:t xml:space="preserve">sự vật được biểu đạt với một sự vật khác nào đó” để bù lại </w:t>
        <w:br/>
        <w:t>tính bất tương đồng giữa các sự vật và các ký hiệu của nó.</w:t>
        <w:br/>
        <w:t xml:space="preserve">Đặc trưng của hình tượng ngôn từ cũng được biểu lộ </w:t>
        <w:br/>
        <w:t xml:space="preserve">ở sự tổ chức của nó về mặt thời gian. Do chỗ các ký hiệu lời </w:t>
        <w:br/>
        <w:t xml:space="preserve">nói luân phiên nhau trong thời gian (thời gian nói, viết, đọc), </w:t>
        <w:br/>
        <w:t xml:space="preserve">nên các hình tượng được thể hiện qua các ký hiệu ấy chẳng </w:t>
        <w:br/>
        <w:t xml:space="preserve">những “giống” như các sự vật một cách tĩnh tại, mà sự biến </w:t>
        <w:br/>
        <w:t xml:space="preserve">hóa của chúng còn trở nên năng động. Ở các tác phẩm tự </w:t>
        <w:br/>
        <w:t xml:space="preserve">sự và kịch, hình tượng cốt truyện có ưu thế hơn hình tượng </w:t>
        <w:br/>
        <w:t xml:space="preserve">ẩn dụ. Điểm then chốt của hình tượng cốt truyện là diễn </w:t>
        <w:br/>
        <w:t xml:space="preserve">biến. Giữa cốt truyện (hình tượng sự kiện) và các phương </w:t>
        <w:br/>
        <w:t xml:space="preserve">thức chuyển nghĩa (hình tượng tương đồng) có nét chung về </w:t>
        <w:br/>
        <w:t xml:space="preserve">nguồn gổc và cấu trúc: có đột biến ở hành động có nghĩa là </w:t>
        <w:br/>
        <w:t xml:space="preserve">có thay đổi về diện mạo, phục trang hoặc có việc trút bỏ mặt </w:t>
        <w:br/>
        <w:t xml:space="preserve">nạ, có việc thức nhận, phát giác, v.v. (Tính đồng dạng của </w:t>
        <w:br/>
        <w:t xml:space="preserve">hai kiểu biến hóa nghệ thuật này còn có gốc ở cấu trúc của </w:t>
        <w:br/>
        <w:t xml:space="preserve">các hành động nghi lễ cổ: điểm đột biến trùng với việc thay </w:t>
        <w:br/>
        <w:t xml:space="preserve">mặt nạ theo lễ thức). Ở các tác phẩm trữ tình, ưu thế thường </w:t>
        <w:br/>
        <w:t xml:space="preserve">thuộc vé kiểu hình tượng chuyển nghía (án dụ, tỹ dụ, hoán </w:t>
        <w:br/>
        <w:t xml:space="preserve">dụ, V.V.), mặc dù không loại trừ khả năng có cấu trúc của </w:t>
        <w:br/>
        <w:t>hình tượng cốt truyện.</w:t>
        <w:br/>
        <w:t>186 I LẠI NGUYÊN ÂN</w:t>
        <w:br/>
      </w:r>
    </w:p>
    <w:p>
      <w:r>
        <w:t xml:space="preserve">Như vậy, tính ẩn dụ và tính cốt truyện, khả năng tập </w:t>
        <w:br/>
        <w:t xml:space="preserve">hợp các sự vật trong không gian và khai triển chúng trong </w:t>
        <w:br/>
        <w:t xml:space="preserve">thời gian, - là những nét đặc trưng cho hình tượng văn học. </w:t>
        <w:br/>
        <w:t xml:space="preserve">So với các nghệ thuật tạo hình, hình tượng văn học mang </w:t>
        <w:br/>
        <w:t>tính khái quát và ước lệ nhiểu hơn.</w:t>
        <w:br/>
        <w:t xml:space="preserve">Trong thực tiễn lịch sử của sáng tác ngôn từ, hình tượng </w:t>
        <w:br/>
        <w:t xml:space="preserve">văn học khá đa dạng vẽ kiểu thức, chủng loại, quy mô. Có </w:t>
        <w:br/>
        <w:t xml:space="preserve">thể chia ra ba dạng chính: hình tượng khách thể, hình tượng </w:t>
        <w:br/>
        <w:t>hàm nghĩa khái quát, hình tượng cáu trúcề</w:t>
        <w:br/>
        <w:t xml:space="preserve">1) </w:t>
        <w:br/>
        <w:t xml:space="preserve">Hình tượng khách thể lại có thể chia thành một loạt </w:t>
        <w:br/>
        <w:t xml:space="preserve">các mức nhỏ hơn: Hình tượng chi tiết (chi tiết nghệ thuật) là </w:t>
        <w:br/>
        <w:t xml:space="preserve">đơn vị nhỏ nhất của hình ảnh thẩm mỹ, gốm từ một chi tiết </w:t>
        <w:br/>
        <w:t xml:space="preserve">nhỏ, biểu thị bằng một từ, đến một đoạn miêu tả khai triển </w:t>
        <w:br/>
        <w:t xml:space="preserve">n h ư  p h o n g  c ả n h , ch â n  d u n g , n ộ i th ất, V.V.; đ ặ c tín h  ch u n g  là </w:t>
        <w:br/>
        <w:t xml:space="preserve">tính tĩnh tại, tính trích đoạn. Tiếp theo là hình tượng tình </w:t>
        <w:br/>
        <w:t xml:space="preserve">tiết, gồm cả một hành động, với những hình ảnh về vận động </w:t>
        <w:br/>
        <w:t xml:space="preserve">nội tại và ngoại tại (sự kiện, hành vi, tầm trạng, ước muốn, </w:t>
        <w:br/>
        <w:t xml:space="preserve">tính toán...) được khai triển trong thời gian của tác phẩm. </w:t>
        <w:br/>
        <w:t xml:space="preserve">Tiếp theo là các hình tượng về tính cách và hoàn cảnh; tức </w:t>
        <w:br/>
        <w:t xml:space="preserve">là những đối tượng đứng đằng sau hành động và tạo xung </w:t>
        <w:br/>
        <w:t xml:space="preserve">lực cho hành động. Cuối cùng, kết quả tương tác giữa các </w:t>
        <w:br/>
        <w:t xml:space="preserve">tính cách và hoàn cảnh tạo nên hình tượng số phận và hình </w:t>
        <w:br/>
        <w:t xml:space="preserve">tượng thế gian; đây là hình tượng về tốn tại nói chung, theo </w:t>
        <w:br/>
        <w:t xml:space="preserve">các nhìn cách hiểu của nghệ sĩ; đằng sau dạng hình tưựng </w:t>
        <w:br/>
        <w:t xml:space="preserve">“toàn cầu” này đã là các táng mức “phi khách thể’ mang tính </w:t>
        <w:br/>
        <w:t>quan niệm, của tác phẩm.</w:t>
        <w:br/>
        <w:t xml:space="preserve">/50 THUẬT NGỮ VẢN HỌC I </w:t>
        <w:br/>
        <w:t>187</w:t>
        <w:br/>
      </w:r>
    </w:p>
    <w:p>
      <w:r>
        <w:t xml:space="preserve">2) </w:t>
        <w:br/>
        <w:t xml:space="preserve">Xét về hàm nghĩa khái quát, có thể chia thành: hình </w:t>
        <w:br/>
        <w:t xml:space="preserve">tượng cá thể, hình tượng tính cách, hình tượng điển hình; </w:t>
        <w:br/>
        <w:t xml:space="preserve">ngoài ra còn có thể nêu các dạng hình tượng: môtip, topos, </w:t>
        <w:br/>
        <w:t xml:space="preserve">mẫu gốc (archetype). Ở ba dạng đầu (cá thể, tính cách, điển </w:t>
        <w:br/>
        <w:t xml:space="preserve">hình) sự phân hóa còn chưa thật rõ, lại gặp trở ngại ở chỗ </w:t>
        <w:br/>
        <w:t xml:space="preserve">chúng có thể được xem như các bình diện khác nhau của cùng </w:t>
        <w:br/>
        <w:t xml:space="preserve">một hình tượng, như một trật tự tầng bậc vể hàm nghĩa của </w:t>
        <w:br/>
        <w:t xml:space="preserve">cùng một hình tượng. Hình tượng cá thểbiểu thị mức độc đáo, </w:t>
        <w:br/>
        <w:t xml:space="preserve">không lặp lại của nó. Hình tượng tính cách biểu thị một tính </w:t>
        <w:br/>
        <w:t xml:space="preserve">quy luật của đời sống xã hội-lịch sử (ghi nhận các lề thói, tập </w:t>
        <w:br/>
        <w:t xml:space="preserve">quán phổ biến ở một thời đại, một giới người). Điển hình là </w:t>
        <w:br/>
        <w:t xml:space="preserve">cấp độ cao nhất của tính cách, ghi nhận chẳng những các nét </w:t>
        <w:br/>
        <w:t xml:space="preserve">xã hội lịch sử và dần tộc của tính cách người, mà còn đổng thời </w:t>
        <w:br/>
        <w:t xml:space="preserve">ghi nhận những nét tính người phổ biến, tức là những nét bền </w:t>
        <w:br/>
        <w:t xml:space="preserve">vững, vĩnh cửu của bản tính người; đây là cơ sở của những </w:t>
        <w:br/>
        <w:t>hình tượng vĩnh cửu (như Don Qụiịote, Hamlet, Faust..).</w:t>
        <w:br/>
        <w:t xml:space="preserve">Ba dạng sau (motiv, topos, archétype) không mang nội </w:t>
        <w:br/>
        <w:t xml:space="preserve">dung mô tả thực tại lịch sử, mà như những hình thức từng </w:t>
        <w:br/>
        <w:t xml:space="preserve">được để xuất và củng cố vế mặt văn hóa; cách dùng trở nên </w:t>
        <w:br/>
        <w:t xml:space="preserve">ổn định của các dạng này trỏ một kiểu thức vượt ra ngoài </w:t>
        <w:br/>
        <w:t xml:space="preserve">khuôn khổ từng tác phẩm. Môtip là một hình tượng được </w:t>
        <w:br/>
        <w:t xml:space="preserve">lặp lại ở một số tác phẩm của một hoặc một số tác giả, biểu </w:t>
        <w:br/>
        <w:t xml:space="preserve">thị thiên hướng sáng tác của một nhà văn hoặc của cả một </w:t>
        <w:br/>
        <w:t xml:space="preserve">khuynh hướng văn học (ví dụ các môtip “góc” và “ngưỡng” </w:t>
        <w:br/>
        <w:t xml:space="preserve">ở Dostoicvski, “mưa” và “vườn” ở B. Pastcrnak, “biển” và “đồi </w:t>
        <w:br/>
        <w:t xml:space="preserve">núi” ở các nhà lãng mạn...). Topos (“địa điểm chung”) là dạng </w:t>
        <w:br/>
        <w:t>hình tượng đặc tnlng cho cả một nển văn hóa của một dân</w:t>
        <w:br/>
        <w:t>188 I LẠI NGUYÊN ÂN</w:t>
        <w:br/>
      </w:r>
    </w:p>
    <w:p>
      <w:r>
        <w:t xml:space="preserve">tộc hoặc của một giai đoạn (ví dụ các topos “đời là cuốn sách”, </w:t>
        <w:br/>
        <w:t xml:space="preserve">“đời là sân khấu” của văn hóa nghệ thuật châu Âu trung đại </w:t>
        <w:br/>
        <w:t xml:space="preserve">và Phục Hưng; các topos “con đường” hoặc “mùa đông” của </w:t>
        <w:br/>
        <w:t xml:space="preserve">văn học Nga thế kỷ XIX-XX...). Hình tượng archétype chứa </w:t>
        <w:br/>
        <w:t xml:space="preserve">đựng những “sơ đố” hoặc “công thức” của sự tưởng tượng, </w:t>
        <w:br/>
        <w:t xml:space="preserve">những “sơ đổ”, “công thức” này bển vững và có ở mọi nơi, </w:t>
        <w:br/>
        <w:t xml:space="preserve">từng được bộc lộ cả ở thần thoại, cả ở nghệ thuật tại mọi giai </w:t>
        <w:br/>
        <w:t xml:space="preserve">đoạn phát triển lịch sử. Do thâm nhập được vào toàn bộ văn </w:t>
        <w:br/>
        <w:t xml:space="preserve">học, từ ngọn nguồn thần thoại đến đương đại, các mẫu gốc </w:t>
        <w:br/>
        <w:t xml:space="preserve">(archétypes) tạo nên một thứ quỹ hằng xuyên vê' cót truyện </w:t>
        <w:br/>
        <w:t>và tình huống, để các nhà văn truyển lại cho nhau.</w:t>
        <w:br/>
        <w:t>3) Xét vể cấu trúc, tức là tương quan của hai bình diện</w:t>
        <w:br/>
        <w:t xml:space="preserve">- khách thể và hàm nghĩa, hiển ngôn và ngụ ý </w:t>
        <w:br/>
        <w:t xml:space="preserve">lại có thể </w:t>
        <w:br/>
        <w:t xml:space="preserve">chia hình tượng thành một số dạng. Dạng thứ nhất tạm gọi </w:t>
        <w:br/>
        <w:t xml:space="preserve">là dạng “lôgic tự trị”, ở đẫy cả hai bình diện trùng hợp nhau. </w:t>
        <w:br/>
        <w:t xml:space="preserve">Dạng thứ hai là dạng “siêu lôgic”, ở đấy cái hiển ngôn tách </w:t>
        <w:br/>
        <w:t xml:space="preserve">khỏi cái ngụ ý, như là bộ phận SO với toàn thể (chỉnh thể), sự </w:t>
        <w:br/>
        <w:t xml:space="preserve">vật so với tinh thẩn, lớn hơn SO với nhỏ hơn, v.v. Dạng này </w:t>
        <w:br/>
        <w:t xml:space="preserve">gồm tất cả những hình tượng tu từ tức là hình tượng được </w:t>
        <w:br/>
        <w:t xml:space="preserve">tạo bởi các phương thức chuyển nghĩa (như: ẩn dụ, tỷ dụ </w:t>
        <w:br/>
        <w:t xml:space="preserve">(so sánh), nhân cách hóa, ngoa dụ, hoán dụ...) mà mỹ học </w:t>
        <w:br/>
        <w:t xml:space="preserve">và thi học cồ Hy La ở châu Âu hoặc thi học cổ và trung đại </w:t>
        <w:br/>
        <w:t xml:space="preserve">ở phương Đông đểu đã đề xuất và phân loại. Dạng thứ ba </w:t>
        <w:br/>
        <w:t xml:space="preserve">là dạng hình tượng phúng dụ hoặc hình tượng tượng trứng, </w:t>
        <w:br/>
        <w:t xml:space="preserve">ở dấy cái ngụ ý không lách hẳn khỏi tái hiển ngôn, nhưng </w:t>
        <w:br/>
        <w:t xml:space="preserve">ưu thế lại thuộc vê' cấp độ phổ quát hóa, trừu tượng hóa, </w:t>
        <w:br/>
        <w:t>“khuôn mẫu” hóa (xem: phúng dụ, tượng trưng).</w:t>
        <w:br/>
        <w:t xml:space="preserve">150 THUẬT NGỮ VÃN HỌC I </w:t>
        <w:br/>
        <w:t>189</w:t>
        <w:br/>
      </w:r>
    </w:p>
    <w:p>
      <w:r>
        <w:t>HOÁN DỤ</w:t>
        <w:br/>
        <w:t xml:space="preserve">Phương thức tu từ, thực hiện bằng việc chuyển nghĩa </w:t>
        <w:br/>
        <w:t xml:space="preserve">của từ, dựa vào sự gần nhau của các đối tượng, sự vật. Cũng </w:t>
        <w:br/>
        <w:t xml:space="preserve">như ẩn dụ, phép hoán dụ bắt nguồn từ khả năng đa dạng, đa </w:t>
        <w:br/>
        <w:t xml:space="preserve">bội của từ vựng trong chức năng định danh; hoán dụ là đặt </w:t>
        <w:br/>
        <w:t xml:space="preserve">một nghĩa bóng cho một từ vốn có nghĩa đen. Ví dụ trong </w:t>
        <w:br/>
        <w:t xml:space="preserve">câu “Đàn bà dễ có mấy tay / Đời xưa mấy mặt đời này mấy </w:t>
        <w:br/>
        <w:t xml:space="preserve">garì’ (Nguyễn Du), các từ “tay”, “mặt”, “gan” ở đây muốn trỏ </w:t>
        <w:br/>
        <w:t xml:space="preserve">con người chứ không trỏ các đối tượng cụ thể trong nghĩa </w:t>
        <w:br/>
        <w:t>đen của chúng.</w:t>
        <w:br/>
        <w:t xml:space="preserve">Các hiện tượng được chuyển nghĩa cho nhau bằng phép </w:t>
        <w:br/>
        <w:t xml:space="preserve">hoán dụ thường có quan hệ cặp đôi với nhau như: bộ phận </w:t>
        <w:br/>
        <w:t xml:space="preserve">và toàn thể (ví dụ nêu trên); đổ vật và chất liệu (ví dụ có thể </w:t>
        <w:br/>
        <w:t xml:space="preserve">nói “vàng”, “bạc” thay cho các đồ nữ trang cụ thể làm từ các </w:t>
        <w:br/>
        <w:t xml:space="preserve">kim loại ấy); vật phẩm và người làm ra nó (ví dụ có thể nói </w:t>
        <w:br/>
        <w:t>“đọc ứ c Trai”), v.v...</w:t>
        <w:br/>
        <w:t xml:space="preserve">Các đặc điểm nghệ thuật của hoán dụ gắn với bút pháp </w:t>
        <w:br/>
        <w:t xml:space="preserve">của tác giả, tính chất của phong cách văn học, đặc thù của </w:t>
        <w:br/>
        <w:t>văn hóa dân tộc.</w:t>
        <w:br/>
        <w:t>HỔI KÝ</w:t>
        <w:br/>
        <w:t xml:space="preserve">Một dạng trứ tác thuộc nhóm thể tài ký. Tác phẩm hồi </w:t>
        <w:br/>
        <w:t>ký là một thiên trần thuật từ ngôi tác giả (“tôi” tác giả, không</w:t>
        <w:br/>
        <w:t>190 I LẠI NGUYÊN ÂN</w:t>
        <w:br/>
      </w:r>
    </w:p>
    <w:p>
      <w:r>
        <w:t xml:space="preserve">phải “tôi” hư cấu ở một số tiểu thuyết, truyện ngắn), kể về </w:t>
        <w:br/>
        <w:t xml:space="preserve">những sự kiện có thực trong quá khứ mà tác giả tham dự hoặc </w:t>
        <w:br/>
        <w:t xml:space="preserve">chứng kiến. Hồi ký gần nhật ký ở hình thức dãi bày, ở chỗ </w:t>
        <w:br/>
        <w:t xml:space="preserve">không dùng các thủ pháp cốt truyện, ở cách kể theo thứ tự </w:t>
        <w:br/>
        <w:t xml:space="preserve">thời gian, ở việc chú ý đến các sự kiện mang tính tiểu sử. Xét </w:t>
        <w:br/>
        <w:t xml:space="preserve">vê' chất liệu, vẽ tính xác thực, không hư cấu, thì sổ đông hồi ký </w:t>
        <w:br/>
        <w:t xml:space="preserve">lại gần với văn xuôi lịch sử, tiểu sử khoa học, ký sự tư liệu lịch </w:t>
        <w:br/>
        <w:t xml:space="preserve">sử. Tuy vậy, khác với sử gia, khác với các nhà nghiên cứu tiểu </w:t>
        <w:br/>
        <w:t xml:space="preserve">sử, người viết hồi ký chỉ tái hiện cái phần hiện thực thường </w:t>
        <w:br/>
        <w:t xml:space="preserve">nằm trong tầm nhìn của mình, anh ta thường chỉ căn cứ chủ </w:t>
        <w:br/>
        <w:t xml:space="preserve">yếu vào những ấn tượng và hổi ức của bản thân mình; bởi vậy </w:t>
        <w:br/>
        <w:t xml:space="preserve">khắp nơi trong tác phẩm cái nổi lên hàng đầu chỉ hoặc là bản </w:t>
        <w:br/>
        <w:t xml:space="preserve">thân anh ta, hoặc là cái nhìn của anh ta vào tất cả những gì </w:t>
        <w:br/>
        <w:t xml:space="preserve">được kể lại, tả lại. Hồi ký, do vậy thường đậm tính chủ quan; </w:t>
        <w:br/>
        <w:t xml:space="preserve">các sự kiện được kể lại ở đây không khỏi chịu tác động bởi các </w:t>
        <w:br/>
        <w:t xml:space="preserve">quy luật “quên lãng” và “làm méo lệch” của cơ chế hồi ức. Tính </w:t>
        <w:br/>
        <w:t xml:space="preserve">xác thực sự kiện của hồi ký không thể SO đọ với các tư liệu gốc, </w:t>
        <w:br/>
        <w:t xml:space="preserve">các chứng tích thực. Nhưng sự thiếu hụt vê' sự kiện, sự phiến </w:t>
        <w:br/>
        <w:t xml:space="preserve">diện hầu như không thê’ tránh khỏi của thông tin trong hổi ký </w:t>
        <w:br/>
        <w:t xml:space="preserve">lại được bù đắp bằng sự diễn đạt sinh động những ấn tượng, </w:t>
        <w:br/>
        <w:t xml:space="preserve">cảm tưởng trực tiếp của cá nhân tác giả, điếu này cũng có giá </w:t>
        <w:br/>
        <w:t>trị như một “tư liệu” của đương thời.</w:t>
        <w:br/>
        <w:t xml:space="preserve">Giống như các thể loại văn xuôi nghệ thuật khác, hồi ký </w:t>
        <w:br/>
        <w:t>rất đa dạng về kiểu loại; nó cũng tương đối ít định hình vế</w:t>
        <w:br/>
        <w:t>cấu trú c và định hướng thẩm mỹ. Có những tác phẩm hổi</w:t>
        <w:br/>
        <w:t xml:space="preserve">ký rất gần với văn xuôi lịch sử; lại có những tác phẩm gần </w:t>
        <w:br/>
        <w:t>với tiểu thuyết; ở thế kỷ XIX và nhất là thế kỷ XX lại phổ cập</w:t>
        <w:br/>
        <w:t xml:space="preserve">/50 THUẬT NGỮ VĂN HỌC I </w:t>
        <w:br/>
        <w:t>191</w:t>
        <w:br/>
      </w:r>
    </w:p>
    <w:p>
      <w:r>
        <w:t xml:space="preserve">một dạng hồi ký viết vể các nhà văn, nghệ sĩ, nhà hoạt động </w:t>
        <w:br/>
        <w:t>xã hội, gọi là “chân dung văn học”.</w:t>
        <w:br/>
        <w:t xml:space="preserve">Ở châu Âu, hổi ký ra đời rất sớm, từ thời cổ đại Hy Lạp, </w:t>
        <w:br/>
        <w:t xml:space="preserve">được phát triển liên tục ở các thời trung đại, Phục Hưng, </w:t>
        <w:br/>
        <w:t xml:space="preserve">Khai Sáng, cho đến thế kỷ hiện nay, với nhiều tác phẩm xuất </w:t>
        <w:br/>
        <w:t xml:space="preserve">sắc của các nhà văn tiêu biểu. Hồi ký cũng là thể loại thông </w:t>
        <w:br/>
        <w:t>dụng ở các nến văn học khác, từ thế kỷ XX.</w:t>
        <w:br/>
        <w:t>HUYỀN THOẠI HÓA</w:t>
        <w:br/>
        <w:t xml:space="preserve">Mặc dù thẩn thoại nguyên thủy và cổ đại, với tính cách </w:t>
        <w:br/>
        <w:t xml:space="preserve">là ý thức nguyên hợp của xã hội nguyên thủy và cổ đại, đã </w:t>
        <w:br/>
        <w:t xml:space="preserve">lùi vào quá khứ, nhưng các yếu tố thần thoại và tư duy thần </w:t>
        <w:br/>
        <w:t xml:space="preserve">thoại vẫn còn tổn tại trong ý thức xả hội và trong nghệ thuật </w:t>
        <w:br/>
        <w:t xml:space="preserve">các thời đại vể sau. Đáng chú ý là các hiện tượng huyền thoại </w:t>
        <w:br/>
        <w:t xml:space="preserve">hóa ý thức xã hội và xu hướng sáng tác huyền thoại trong </w:t>
        <w:br/>
        <w:t xml:space="preserve">văn học. (Lưu ý: thẩn thoại và huyền thoại ở tiếng Việt là hai </w:t>
        <w:br/>
        <w:t xml:space="preserve">từ đồng nghĩa, tương đương với các thuật ngữ Âu châu vốn </w:t>
        <w:br/>
        <w:t>có gốc từ Mythos của Hy Lạp).</w:t>
        <w:br/>
        <w:t>Vế hiện tượng huỵển thoại hóa ý thức xã hội.</w:t>
        <w:br/>
        <w:t xml:space="preserve">Nói chung, ý thức xã hội của các cộng đồng dân tộc, </w:t>
        <w:br/>
        <w:t xml:space="preserve">nhân loại vận động theo hướng “phi huyền thoại hóa” </w:t>
        <w:br/>
        <w:t xml:space="preserve">(hoặc cũng được gọi là “giải huyền thoại”). Đây là nét đặc </w:t>
        <w:br/>
        <w:t xml:space="preserve">trừng cho tư tưởng Phục Hưng, Khai Sáng, cho nghệ thuật </w:t>
        <w:br/>
        <w:t xml:space="preserve">của chủ nghĩa hiện thực thế kỷ XIX. Tuy vậy ý thức xã hội - </w:t>
        <w:br/>
        <w:t>ở quy mô dân tộc, quốc gia, quy mô vùng, thậm chí quy mô</w:t>
        <w:br/>
        <w:t>192 I LẠI NGUYÊN ÂN</w:t>
        <w:br/>
      </w:r>
    </w:p>
    <w:p>
      <w:r>
        <w:t xml:space="preserve">quốc tế - cũng có lúc có nơi vận động theo hướng huyển </w:t>
        <w:br/>
        <w:t>thoại hóa.</w:t>
        <w:br/>
        <w:t xml:space="preserve">Thần thoại (= ý thức nguyên hợp) nguyên thủy và cổ </w:t>
        <w:br/>
        <w:t xml:space="preserve">đại vốn không chỉ là thi ca, là sự “’hiểu biết” (hoặc hiểu lầm!) </w:t>
        <w:br/>
        <w:t xml:space="preserve">vế thế giới tự nhiên và xã hội, mà còn là nghi thức nghi lễ </w:t>
        <w:br/>
        <w:t xml:space="preserve">sùng bái, thể hiện sự khuất phục của con người trước các </w:t>
        <w:br/>
        <w:t xml:space="preserve">sức mạnh khó hiểu, đẩy tai họa của tự nhiên và xã hội. Đối </w:t>
        <w:br/>
        <w:t xml:space="preserve">với công chúng tiếp nhận, thần thoại vừa mang chất thơ, vừa </w:t>
        <w:br/>
        <w:t xml:space="preserve">mang tính đe dọa, khủng bố. Cả hai thuộc tính này của thần </w:t>
        <w:br/>
        <w:t xml:space="preserve">thoại nguyên thủy vẫn được bảo lưu trong các dạng ý thức </w:t>
        <w:br/>
        <w:t>huyến thoại hóa hiện đại.</w:t>
        <w:br/>
        <w:t xml:space="preserve">Cho đến thế kỷ XX, nhân loại trên trái đất vẫn còn có </w:t>
        <w:br/>
        <w:t xml:space="preserve">những tộc người sống biệt lập với thế giới bên ngoài; đời </w:t>
        <w:br/>
        <w:t xml:space="preserve">sổng tinh thần, ý thức của họ vẫn chưa vượt qua giai đoạn </w:t>
        <w:br/>
        <w:t xml:space="preserve">thần thoại nguyên thủy. Ở khu vực rộng lớn những nước </w:t>
        <w:br/>
        <w:t xml:space="preserve">đang phát triển vẫn có những cộng đổng dân cư còn lưu </w:t>
        <w:br/>
        <w:t xml:space="preserve">giữ cả một tầng thần thoại cồ trong tâm thức, nếp sổng, </w:t>
        <w:br/>
        <w:t xml:space="preserve">phong tục... Môi trường cư dân chưa ra khỏi thời trung cổ </w:t>
        <w:br/>
        <w:t xml:space="preserve">vế tinh thần ấy là mảnh đất tốt cho sự gieo rắc những luồng </w:t>
        <w:br/>
        <w:t xml:space="preserve">tư tưởng sùng bái, được củng cố bằng tuyên truyền, nghệ </w:t>
        <w:br/>
        <w:t xml:space="preserve">thuật, dư luậnỂ.., ở phạm vi quốc gia hoặc vùng của thế giới. </w:t>
        <w:br/>
        <w:t xml:space="preserve">Những luổng tư tưởng ấy trở thành ý thức huyền thoại hóa. </w:t>
        <w:br/>
        <w:t>Ví dụ huyển thoại về tính ưu đẳng của nòi giống (dần tộc,</w:t>
        <w:br/>
        <w:t>màu da...) này 30 với các nòi giống khác, huyền thoại vc sứ</w:t>
        <w:br/>
        <w:t xml:space="preserve">mệnh của một giai tầng này đối với các giai tầng khác, huyến </w:t>
        <w:br/>
        <w:t>thoại về sự ưu việt của một chủ thuyết này SO với các chủ</w:t>
        <w:br/>
        <w:t xml:space="preserve">/50 THUẬT NGỮ VẢN HỌC I </w:t>
        <w:br/>
        <w:t>193</w:t>
        <w:br/>
      </w:r>
    </w:p>
    <w:p>
      <w:r>
        <w:t xml:space="preserve">thuyết khác... Huyẽn thoại vế phẩm cách đặc biệt của các thủ </w:t>
        <w:br/>
        <w:t xml:space="preserve">lĩnh, - là phương thức củng cố địa vị tối cao của những nhà </w:t>
        <w:br/>
        <w:t xml:space="preserve">độc tài quân sự-chính trị Á, Phi, Mỹ Latinh. Huyền thoại vế </w:t>
        <w:br/>
        <w:t xml:space="preserve">thiên đường của “xã hội tiêu thụ”, “xã hội dư thừa”, “thế giới </w:t>
        <w:br/>
        <w:t xml:space="preserve">tự do” - là phương thức công phá từ bên ngoài vào những xã </w:t>
        <w:br/>
        <w:t xml:space="preserve">hội có định hướng giá trị kiểu khác. Ngay ở công chúng các </w:t>
        <w:br/>
        <w:t xml:space="preserve">nước phát triển vẫn có hiện tượng sùng bái các thần tượng, </w:t>
        <w:br/>
        <w:t xml:space="preserve">các “ngôi sao”. Nói chung, huyền thoại hóa ý thức thường là </w:t>
        <w:br/>
        <w:t xml:space="preserve">công cụ lũng đoạn tâm lý quần chúng, là một phương diện </w:t>
        <w:br/>
        <w:t xml:space="preserve">của chính sách ngu dân. Vể khách quan, nó cản trở sự phát </w:t>
        <w:br/>
        <w:t xml:space="preserve">triển của tư duy khoa học và ý thức dân chủ. Huyền thoại </w:t>
        <w:br/>
        <w:t xml:space="preserve">hóa ý thức thường thuận lợi trong điều kiện dân trí thấp, </w:t>
        <w:br/>
        <w:t xml:space="preserve">nhưng ngay khi dân trí phát triển, huyển thoại hóa vẫn có </w:t>
        <w:br/>
        <w:t xml:space="preserve">thể tìm được những dạng thức mới. Nhân loại chỉ có thể </w:t>
        <w:br/>
        <w:t xml:space="preserve">khắc phục nó bằng những cổ gắng liên tục của sự phân tích </w:t>
        <w:br/>
        <w:t xml:space="preserve">khoa học đối với mọi hiện tượng và vấn để của tự nhiên và </w:t>
        <w:br/>
        <w:t>xã hội, của ý thức và đời sống.</w:t>
        <w:br/>
        <w:t>2. Vẽ huyển thoại hóa như một thi pháp đặc thù.</w:t>
        <w:br/>
        <w:t xml:space="preserve">Một trong những xu thế thi pháp của văn học thế kỷ </w:t>
        <w:br/>
        <w:t xml:space="preserve">XX, thể hiện trong một loạt tác phẩm; xu thế này trong sáng </w:t>
        <w:br/>
        <w:t xml:space="preserve">tác là một trong những biểu hiện của sự tương tác phức tạp, </w:t>
        <w:br/>
        <w:t xml:space="preserve">biến động của văn học với thần thoại qua các thời đại văn </w:t>
        <w:br/>
        <w:t>học sử.</w:t>
        <w:br/>
        <w:t xml:space="preserve">Về mặt tiến hóa, thần thoại là m ột giai đoạn nhất định </w:t>
        <w:br/>
        <w:t xml:space="preserve">của ý thức, xuất hiện sớm hơn hẳn SO với sự ra đời của văn </w:t>
        <w:br/>
        <w:t>học viết. Vì vậy văn học có quan hệ với những hình thức đã</w:t>
        <w:br/>
        <w:t>194 I LẠI NGUYÊN ÂN</w:t>
        <w:br/>
      </w:r>
    </w:p>
    <w:p>
      <w:r>
        <w:t xml:space="preserve">bị phân hủy của thần thoại và bản thân văn học cũng tích </w:t>
        <w:br/>
        <w:t xml:space="preserve">cực trợ giúp cho sự phân hủy ấy. Thần thoại và văn học, nghệ </w:t>
        <w:br/>
        <w:t xml:space="preserve">thuật chỉ có thể được đổi chiếu với nhau và chúng không </w:t>
        <w:br/>
        <w:t>mãi mãi cùng tổn tại.</w:t>
        <w:br/>
        <w:t xml:space="preserve">Vế mặt loại hình, thẫn thoại và văn học viết là hai </w:t>
        <w:br/>
        <w:t xml:space="preserve">phương thức nhìn và mô tả thế giới khác nhau về nguyên </w:t>
        <w:br/>
        <w:t xml:space="preserve">tắc. Nếu ở thời đại tiến văn tự, ý thức thần thoại giữ vai trò </w:t>
        <w:br/>
        <w:t xml:space="preserve">chủ đạo; thì ở thời kỳ các nến văn hóa chữ viết, ý thức ấy </w:t>
        <w:br/>
        <w:t xml:space="preserve">chịu áp lực của tư duy logic ngôn từ. Tuy thế, chính ở lĩnh </w:t>
        <w:br/>
        <w:t xml:space="preserve">vực nghệ thuật và văn học, tác động của ý thức thần thoại, sự </w:t>
        <w:br/>
        <w:t xml:space="preserve">tái hiện một cách vô thức các cấu trúc thần thoại vẫn tiếp tục </w:t>
        <w:br/>
        <w:t xml:space="preserve">có ý nghĩa mặc dù nguyên tắc trần thuật theo lịch sử, theo </w:t>
        <w:br/>
        <w:t>đời thường đã toàn thắng.</w:t>
        <w:br/>
        <w:t xml:space="preserve">Văn nghệ hiện thực chủ nghĩa thế kỷ XIX hướng vào </w:t>
        <w:br/>
        <w:t xml:space="preserve">việc phi huyền thoại hóa văn hóa, và tự đặt ra nhiệm vụ giải </w:t>
        <w:br/>
        <w:t xml:space="preserve">phóng khỏi di sản phi lý tính của lịch sử, phụng sự khoa học </w:t>
        <w:br/>
        <w:t xml:space="preserve">và công cuộc dùng lý tính cải tạo xã hội loài người. Văn học </w:t>
        <w:br/>
        <w:t xml:space="preserve">chủ nghĩa hiện thực hướng vào sự miêu tả thực tại trong </w:t>
        <w:br/>
        <w:t xml:space="preserve">những hình thức phù hợp với đời sống, nó hướng vào việc </w:t>
        <w:br/>
        <w:t xml:space="preserve">xây dựng lịch sử thời đại mình bằng nghệ thuật. Tuy vậy, nó </w:t>
        <w:br/>
        <w:t xml:space="preserve">không hoàn toàn từ bỏ huyền thoại hóa như một thủ pháp </w:t>
        <w:br/>
        <w:t>nghệ thuật. Nhưng nhìn chung, chủ nghĩa hiện thực thế kỳ</w:t>
        <w:br/>
        <w:t>X IX  thiên hẳn vế “phi huyển thoại hoá”.</w:t>
        <w:br/>
        <w:t xml:space="preserve">Sự khôi phục mối quan tâm  đến thần thoại điẻn ra </w:t>
        <w:br/>
        <w:t xml:space="preserve">vào cuối thế kỷ XIX đầu thế kỷ XX, nhưng sự hổi sinh của </w:t>
        <w:br/>
        <w:t>truyền thống lãng mạn đi kèm với làn sóng mới của huyển</w:t>
        <w:br/>
        <w:t xml:space="preserve">150 THUẬT NGỮ VĂN HỌC I </w:t>
        <w:br/>
        <w:t>195</w:t>
        <w:br/>
      </w:r>
    </w:p>
    <w:p>
      <w:r>
        <w:t xml:space="preserve">thoại hóa đã diễn ra từ nửa sau thế kỷ XIX. Khủng hoảng </w:t>
        <w:br/>
        <w:t xml:space="preserve">cùa chủ nghĩa thực chứng, sự thất vọng đối với siêu hình học </w:t>
        <w:br/>
        <w:t xml:space="preserve">và phương pháp nhận thức phân tích, sự phê phán vốn có </w:t>
        <w:br/>
        <w:t xml:space="preserve">từ chủ nghĩa lảng mạn đối với thế giới tư sản “phi anh hùng </w:t>
        <w:br/>
        <w:t xml:space="preserve">và phản thẩm mỹ” - đã làm nảy sinh những ý đố quay trở lại </w:t>
        <w:br/>
        <w:t xml:space="preserve">thế giới quan thời cổ đại “toàn vẹn”, vốn thể hiện trong thẩn </w:t>
        <w:br/>
        <w:t xml:space="preserve">thoại. Khuynh hướng “thần thoại mới” nảy sinh trong văn </w:t>
        <w:br/>
        <w:t xml:space="preserve">hóa cuối thế kỷ XIX, nhất là dưới ảnh hưởng của R. Wagner </w:t>
        <w:br/>
        <w:t xml:space="preserve">và F. Nietzsche. Khuynh hướng này rất đa dạng vế biểu hiện, </w:t>
        <w:br/>
        <w:t xml:space="preserve">vê' bản chất xã hội và triết học nhưng vẫn giữ được vai trò </w:t>
        <w:br/>
        <w:t xml:space="preserve">của nó trong suốt thế kỷ XX. R. Wagner cho rằng nghệ thuật </w:t>
        <w:br/>
        <w:t xml:space="preserve">huyển thoại là nghệ thuật của tương lai; Nietzsche nhấn </w:t>
        <w:br/>
        <w:t xml:space="preserve">mạnh vai trò cứu chuộc của một “triết lý đời sống” được </w:t>
        <w:br/>
        <w:t xml:space="preserve">huyền thoại hóa; những ý tưởng này làm nảy sinh nỗ lực </w:t>
        <w:br/>
        <w:t xml:space="preserve">tổ chức mọi hình thái nhận thức theo thi pháp huyền thoại </w:t>
        <w:br/>
        <w:t xml:space="preserve">(đối lập với sự chiếm lĩnh thế giới theo kiểu phân tích). Các </w:t>
        <w:br/>
        <w:t xml:space="preserve">yếu tố cấu trúc của tư duy huyển thoại thâm nhập vào triết </w:t>
        <w:br/>
        <w:t xml:space="preserve">học (Nietzsche, V. Soloviov, các nhà hiện sinh), vào tâm lý </w:t>
        <w:br/>
        <w:t xml:space="preserve">học (S. Freud, c . Jung), nghệ thuật học (nhất là phê bình của </w:t>
        <w:br/>
        <w:t xml:space="preserve">chủ nghĩa ấn tượng, chủ nghĩa tượng trứng). Mặt khác, nghệ </w:t>
        <w:br/>
        <w:t xml:space="preserve">thuật hướng vê' thẩn thoại (các nhà tượng trưng, các nhà </w:t>
        <w:br/>
        <w:t xml:space="preserve">hiện sinh) cũng hướng tới các khái quát triết học và khoa </w:t>
        <w:br/>
        <w:t xml:space="preserve">học (ví dụ ảnh hưởng học thuyết của Jung đối với J. Joyce và </w:t>
        <w:br/>
        <w:t xml:space="preserve">nhiều đại diện của nghệ thuật “tân huyền thoại” những năm </w:t>
        <w:br/>
        <w:t>1920- 1930).</w:t>
        <w:br/>
        <w:t xml:space="preserve">Sự chú ý đến thần thoại trong toàn bộ văn học thế kỷ </w:t>
        <w:br/>
        <w:t>XX bộc lộ trong ba dạng cơ bản. Một là tăng cường sử dụng</w:t>
        <w:br/>
        <w:t>196 I LẠI NGUYÊN ÂN</w:t>
        <w:br/>
      </w:r>
    </w:p>
    <w:p>
      <w:r>
        <w:t xml:space="preserve">các hình tượng và cốt truyện của thán thoại; do vậy mà xuất </w:t>
        <w:br/>
        <w:t xml:space="preserve">hiện rất nhiều những sự cách điệu hóa, dị bản hóa trên các đê' </w:t>
        <w:br/>
        <w:t xml:space="preserve">tài đã từng có trong các thiên thẩn thoại, các nghi lễ và nghệ </w:t>
        <w:br/>
        <w:t xml:space="preserve">thuật cổ đại. Sự xuất hiện trên diễn đàn văn hóa thế giới của </w:t>
        <w:br/>
        <w:t xml:space="preserve">các nến nghệ thuật các dân tộc ngoài châu Âu đã mở rộng </w:t>
        <w:br/>
        <w:t xml:space="preserve">đáng kể phạm vi các hệ thần thoại được các nghệ sĩ châu </w:t>
        <w:br/>
        <w:t xml:space="preserve">Âu quan tâm. Hai là xuất hiện tâm thế sáng tạo nên những </w:t>
        <w:br/>
        <w:t xml:space="preserve">huyến thoại in đậm dấu ấn tác giả. Các đại diện thời đầu của </w:t>
        <w:br/>
        <w:t xml:space="preserve">nghệ thuật huyền thoại hóa, ví dụ các nhà tượng trưng chủ </w:t>
        <w:br/>
        <w:t xml:space="preserve">nghĩa, đã tìm đặc trưng của cái nhìn nghệ thuật ở tính huyền </w:t>
        <w:br/>
        <w:t xml:space="preserve">thoại hóa cố ý của nó, ở sự từ bỏ kinh nghiệm đời thường, </w:t>
        <w:br/>
        <w:t xml:space="preserve">từ bỏ tính xác định về thời gian và địa lý. Khách thể bẽ sâu </w:t>
        <w:br/>
        <w:t xml:space="preserve">của sự huyên thoại hóa không chỉ là những “đê tài vĩnh cửu” </w:t>
        <w:br/>
        <w:t xml:space="preserve">(tình yêu, cái chết, cái tôi cô đơn...) mà còn là những xung </w:t>
        <w:br/>
        <w:t xml:space="preserve">đột của chính thực tại đương thời: thế giới đô thị hóa xa lạ </w:t>
        <w:br/>
        <w:t xml:space="preserve">với cá nhân và môi trường đố vật và máy móc bao quanh </w:t>
        <w:br/>
        <w:t xml:space="preserve">nó, hoặc vương quốc trì đọng tỉnh lẻ mãi mãi bất động. Chủ </w:t>
        <w:br/>
        <w:t xml:space="preserve">nghĩa biểu cảm và nhất là nghệ thuật huyển thoại hóa giữa </w:t>
        <w:br/>
        <w:t xml:space="preserve">thế kỷ XX gắn thi pháp huyển thoại hóa với các để tài hiện </w:t>
        <w:br/>
        <w:t xml:space="preserve">đại, với các vấn đề vế phương hướng của lịch sử đương đại </w:t>
        <w:br/>
        <w:t xml:space="preserve">(ví dụ những tác phẩm văn học không tưởng và phản không </w:t>
        <w:br/>
        <w:t xml:space="preserve">tưởng, giả tưởng khoa học). Ba là sáng tác những tác phẩm </w:t>
        <w:br/>
        <w:t xml:space="preserve">kiểu như “tiểu thuyết-huyển thoại” (roman-mythe) và các </w:t>
        <w:br/>
        <w:t xml:space="preserve">loại tương tự: “kịch-huyến thoại”, “trường ca-huyến thoại”, </w:t>
        <w:br/>
        <w:t xml:space="preserve">v.v... Dạng thứ ba này đặc trưng rõ nhẫt cho thái độ tiếp cận </w:t>
        <w:br/>
        <w:t xml:space="preserve">thần thoại của thời đại (cuối thế kỷ XIX sang đầu XX, nhát </w:t>
        <w:br/>
        <w:t>là thập niên 1920 -  1930). Ở những tác phẩm loại này, huyền</w:t>
        <w:br/>
        <w:t xml:space="preserve">/50 THUẬT NGỮ VẢN HỌC I </w:t>
        <w:br/>
        <w:t>197</w:t>
        <w:br/>
      </w:r>
    </w:p>
    <w:p>
      <w:r>
        <w:t xml:space="preserve">thoại không còn chỉ là tuyến trấn thuật hay điểm nhìn duy </w:t>
        <w:br/>
        <w:t xml:space="preserve">nhất của văn bản. Nó động chạm, tương ứng phức tạp hoặc </w:t>
        <w:br/>
        <w:t>với các thần thoại khác, hoặc với các đẽ tài lịch sử và hiện tại.</w:t>
        <w:br/>
        <w:t>Đại diện lớn nhất của tiểu thuyết huyền thoại thế kỷ</w:t>
        <w:br/>
        <w:t xml:space="preserve">XX là J. Joyce và Th. Mann. Trong tiểu thuyết ưlysses của </w:t>
        <w:br/>
        <w:t xml:space="preserve">Joyce, cốt truyện sử thi huyền thoại của Odyssée trở thành </w:t>
        <w:br/>
        <w:t xml:space="preserve">phương tiện điểu chỉnh chất liệu nghệ thuật hỗn độn khởi </w:t>
        <w:br/>
        <w:t xml:space="preserve">thủy. Các nhân vật của tiểu thuyết này được đối sánh với </w:t>
        <w:br/>
        <w:t xml:space="preserve">các nhân vật huyền thoại trong thiên sử thi của Homèros, </w:t>
        <w:br/>
        <w:t xml:space="preserve">khá nhiều môtip tượng trưng trong tiểu thuyết này là những </w:t>
        <w:br/>
        <w:t xml:space="preserve">biến thức các tượng trưng của thần thoại cổ xưa (ví dụ nước </w:t>
        <w:br/>
        <w:t xml:space="preserve">như tượng trưng của phổn thực và nữ tính) và thần thoại Ki </w:t>
        <w:br/>
        <w:t xml:space="preserve">Tô giáo (tắm gội như là tượng trưng của rửa tội). Joyce còn </w:t>
        <w:br/>
        <w:t xml:space="preserve">viện tới những tượng trưng và hình tượng phi truyển thỗng, </w:t>
        <w:br/>
        <w:t xml:space="preserve">đem lại những mẫu mực độc đáo của việc huyền thoại hóa </w:t>
        <w:br/>
        <w:t xml:space="preserve">chất văn xuôi sinh hoạt (mẩu xà phòng như là bùa hộ mệnh, </w:t>
        <w:br/>
        <w:t xml:space="preserve">giới thiệu một cách mỉa mai văn minh “vệ sinh” hiện đại; tàu </w:t>
        <w:br/>
        <w:t xml:space="preserve">điện bị “cải biến” thành con rồng, V.V.). Nếu trong Ulỵsses, xu </w:t>
        <w:br/>
        <w:t xml:space="preserve">hướng huyền thoại chỉ là điểm tựa bổ sung cho sự lý giải biểu </w:t>
        <w:br/>
        <w:t xml:space="preserve">trưng hóa đối với chất liệu của những quan sát đời sống, thì </w:t>
        <w:br/>
        <w:t xml:space="preserve">trong Finnegans Wake lại có sự đồng nhất hoàn toàn (hoặc </w:t>
        <w:br/>
        <w:t xml:space="preserve">hầu như hoàn toàn) các nhân vật với những cái bóng huyền </w:t>
        <w:br/>
        <w:t xml:space="preserve">thoại của chúng. Để mô hình hóa lịch sử theo kiểu huyền </w:t>
        <w:br/>
        <w:t xml:space="preserve">thoại, Joyce thường dùng huyển tích vị nhân thần chết và tái </w:t>
        <w:br/>
        <w:t xml:space="preserve">sinh, với tư cách những ẩn dụ cho quan niệm  vê tính chu kỳ </w:t>
        <w:br/>
        <w:t xml:space="preserve">(luân hồi) của lịch sửử Trong tiểu thuyết Núi thần, Th. Mann </w:t>
        <w:br/>
        <w:t>cải biến mô hình nghi lễ thần thoại. Quá trình đào luyện của</w:t>
        <w:br/>
        <w:t>198 I LẠI NGUYÊN ÂN</w:t>
        <w:br/>
      </w:r>
    </w:p>
    <w:p>
      <w:r>
        <w:t xml:space="preserve">nhân vật chính của tiểu thuyết này được liên tưởng với nghi </w:t>
        <w:br/>
        <w:t xml:space="preserve">lễ thụ phong (initiation), một vài tiết đoạn được đem đối </w:t>
        <w:br/>
        <w:t xml:space="preserve">sánh với các huyến tích đám cưới thần thánhử Ở tiểu thuyết </w:t>
        <w:br/>
        <w:t xml:space="preserve">Ịoseph và anh em của Th. Mann, bản thân cốt truyện đã </w:t>
        <w:br/>
        <w:t xml:space="preserve">mang tính cách huyền thoại. Cốt truyện ở Mann nói chung </w:t>
        <w:br/>
        <w:t xml:space="preserve">thường được rút từ Kinh Thánh (Bible) và được đưa ra như </w:t>
        <w:br/>
        <w:t xml:space="preserve">một thẩn thoại được “lịch sử hóa” hoặc một truyền thuyết </w:t>
        <w:br/>
        <w:t xml:space="preserve">lịch sử được huyển thoại hóa. Ý tưởng của Joyce vế tính vô </w:t>
        <w:br/>
        <w:t xml:space="preserve">nghĩa của lịch sử mâu thuẫn với quan niệm về ý nghĩa bế sâu </w:t>
        <w:br/>
        <w:t xml:space="preserve">của lịch sử bộc lộ (theo mức phát triển của văn hóa) được </w:t>
        <w:br/>
        <w:t xml:space="preserve">thể hiện bằng nghệ thuật với sự trợ giúp của các hình tượng </w:t>
        <w:br/>
        <w:t>của thần thoại trong Kinh Thánh.</w:t>
        <w:br/>
        <w:t xml:space="preserve">Sự huyến thoại hóa quá khứ lịch sử kéo theo nó thi pháp </w:t>
        <w:br/>
        <w:t xml:space="preserve">trùng lặp. Thi pháp huyển thoại hóa ở Mann cũng như ở </w:t>
        <w:br/>
        <w:t xml:space="preserve">Ịoyce không phải là sự trở lại một cách tự phát, trực giác đối </w:t>
        <w:br/>
        <w:t xml:space="preserve">với tư duy thẩn thoại, mà là một trong những bình diện của </w:t>
        <w:br/>
        <w:t xml:space="preserve">tiểu thuyết luận để trí tuệ thậm chí có thể gọi là tiểu thuyết </w:t>
        <w:br/>
        <w:t xml:space="preserve">triết lý; thi pháp này dựa vào ý nghĩa bê' sâu của cả văn hóa và </w:t>
        <w:br/>
        <w:t>tôn giáo cổ đại, lẫn của các học thuyết khoa học đương đại.</w:t>
        <w:br/>
        <w:t xml:space="preserve">Các tác phẩm của F. Kaíka (Vụ án, Lâu đài, các truyện </w:t>
        <w:br/>
        <w:t xml:space="preserve">ngắn) rất đặc trưng cho sáng tác huyến thoại. Cốt truyện và </w:t>
        <w:br/>
        <w:t xml:space="preserve">nhân vật ở ông mang ý nghĩa phổ quát; nhân vật là sự mô </w:t>
        <w:br/>
        <w:t xml:space="preserve">hình hóa nhân loại nói chung; trong các thuật ngữ của sự </w:t>
        <w:br/>
        <w:t xml:space="preserve">biến cốt truyện có sự m iêu tả và cắt nghĩa cả cõi nhân thế. Ở </w:t>
        <w:br/>
        <w:t xml:space="preserve">sáng tác Kaíka có sự đối lập rõ rệt thần thoại nguyên thủy với </w:t>
        <w:br/>
        <w:t>sáng tác huyền thoại hiện đại: ý nghĩa của cái thứ nhất nằm</w:t>
        <w:br/>
        <w:t xml:space="preserve">150 THUẬT NGỮ VÀN HỌC I </w:t>
        <w:br/>
        <w:t>199</w:t>
        <w:br/>
      </w:r>
    </w:p>
    <w:p>
      <w:r>
        <w:t xml:space="preserve">trong sự giao tiếp của nhân vật với cộng đổng xã hội và thế </w:t>
        <w:br/>
        <w:t xml:space="preserve">giới tự nhiên, hàm nghĩa của cái thứ hai là huyền thoại về sự </w:t>
        <w:br/>
        <w:t xml:space="preserve">tha hóa xã hội. Ở Kaíka, truyển thống thần thoại dường như </w:t>
        <w:br/>
        <w:t xml:space="preserve">quay trở về trong tính đối lập của nó, đó dường như là thần </w:t>
        <w:br/>
        <w:t xml:space="preserve">thoại bị lộn trái, một thứ phản thán thoại. Ở truyện Biến </w:t>
        <w:br/>
        <w:t xml:space="preserve">dạng - mà vể nguyên tắc là đối sánh với các thần thoại về </w:t>
        <w:br/>
        <w:t xml:space="preserve">vật tổ (totem) </w:t>
        <w:br/>
        <w:t xml:space="preserve">sự biến hóa của nhân vật chính (người biến </w:t>
        <w:br/>
        <w:t xml:space="preserve">thành con bọ xấu xí) không phải là ký hiệu về việc người </w:t>
        <w:br/>
        <w:t xml:space="preserve">ta thuộc về nhóm tộc loại của mình (như trong thẩn thoại </w:t>
        <w:br/>
        <w:t xml:space="preserve">totem cổ), mà là ký hiệu vế việc nó bị tách ra, lạ hóa, xung </w:t>
        <w:br/>
        <w:t>đột với gia đình và xã hội.</w:t>
        <w:br/>
        <w:t xml:space="preserve">Xu hướng huyền thoại ở thế kỷ XX còn có những đại diện </w:t>
        <w:br/>
        <w:t xml:space="preserve">trong các thể loại khác. Trong thơ: T.s. Eliot, W.B. Yeats..ẵ; </w:t>
        <w:br/>
        <w:t xml:space="preserve">trong kịch: J. Anouilh với những vở kịch lấy cốt truyện </w:t>
        <w:br/>
        <w:t xml:space="preserve">từ Kinh Thánh và văn nghệ cổ Hy La, Claudel, Cocteau, J. </w:t>
        <w:br/>
        <w:t xml:space="preserve">Giraudoux, Hauptmann, v.v. Tương quan giữa yếu tố huyến </w:t>
        <w:br/>
        <w:t xml:space="preserve">thoại và yếu tố lịch sử trong nghệ thuật “tân huyền thoại” </w:t>
        <w:br/>
        <w:t xml:space="preserve">có thể rất khác nhau, nhưng nét rõ nhất là huyền thoại hiện </w:t>
        <w:br/>
        <w:t xml:space="preserve">diện trong chức năng ngôn ngữ - nó là cái để lý giải lịch sử </w:t>
        <w:br/>
        <w:t xml:space="preserve">và hiện tại. Giá trị nhận thức của huyển thoại và của các biến </w:t>
        <w:br/>
        <w:t xml:space="preserve">cỗ lịch sử trong các tác phẩm loại này thường khác nhau; </w:t>
        <w:br/>
        <w:t xml:space="preserve">sự lý giải huyển thoại như hàm nghĩa sầu của lịch sử ở các </w:t>
        <w:br/>
        <w:t xml:space="preserve">tác giả khác nhau có thể được biện giải khác nhau (ví dụ, </w:t>
        <w:br/>
        <w:t xml:space="preserve">xem huyền thoại như cái chứa đựng ý thức “tự nhiên”, chưa </w:t>
        <w:br/>
        <w:t xml:space="preserve">bị văn m inh làm  m co m ó, của con người nguycn thủy; xcm  </w:t>
        <w:br/>
        <w:t xml:space="preserve">huyền thoại như sự miêu tả thế giới của những “nhân vật </w:t>
        <w:br/>
        <w:t>đầu tiên” và những “sự kiện đầu tiên” vốn chỉ bị biến đổi do</w:t>
        <w:br/>
        <w:t>200 I LẠI NGUYÊN ÂN</w:t>
        <w:br/>
      </w:r>
    </w:p>
    <w:p>
      <w:r>
        <w:t xml:space="preserve">vô số xung đột lịch sử; xem huyến thoại như sự thể hiện “vô </w:t>
        <w:br/>
        <w:t>thức tập thể’, như bộ bách khoa các “mẫu gốc” (archetypes)</w:t>
        <w:br/>
        <w:t xml:space="preserve">- theo Jung...). Vả lại, những biện giải này ở các tác phẩm </w:t>
        <w:br/>
        <w:t xml:space="preserve">“tân huyến thoại” thường không được đẩy đến triệt để, lập </w:t>
        <w:br/>
        <w:t xml:space="preserve">trường huyến thoại và lập trường lịch sử tương tác một cách </w:t>
        <w:br/>
        <w:t xml:space="preserve">không đơn trị mà thường “nhấp nháy”, lẫn vào nhau, tạo </w:t>
        <w:br/>
        <w:t xml:space="preserve">ra một trò chơi vê' điểm nhìn. Vì vậy, dấu hiệu thường gặp </w:t>
        <w:br/>
        <w:t>trong các tác phẩm “tân huyến thoại” là mỉa mai (ironie)</w:t>
        <w:br/>
        <w:t xml:space="preserve">- đây là nét chung từ A. Belyi ở Nga đến Joyce ở Tây Âu. </w:t>
        <w:br/>
        <w:t xml:space="preserve">Nhưng tiêu biểu cho các văn bản tân huyên thoại là tính chất </w:t>
        <w:br/>
        <w:t xml:space="preserve">nhiểu điểm nhìn (ở giai đoạn đầu) thể hiện tư tưởng tương </w:t>
        <w:br/>
        <w:t xml:space="preserve">đối luận, tư tưởng vế tính bất khả tri của thế giới; khi trở </w:t>
        <w:br/>
        <w:t xml:space="preserve">thành ngôn ngữ nghệ thuật, nó đem lại khả năng miêu tả cả </w:t>
        <w:br/>
        <w:t xml:space="preserve">những ý niệm khác vế thực tại, ví dụ ý niệm vẽ một thế giới </w:t>
        <w:br/>
        <w:t xml:space="preserve">“đa ngữ” mà ý nghĩa được nảy sinh từ sự trung hòa phức tạp </w:t>
        <w:br/>
        <w:t xml:space="preserve">của từng “tiếng nói” và sự tương tác giữa chúng. Thi pháp </w:t>
        <w:br/>
        <w:t xml:space="preserve">của nghệ thuật tần huyển thoại thế kỳ X X phần nhiếu mang </w:t>
        <w:br/>
        <w:t xml:space="preserve">tính cách tân, nó là kết quả sự tác động của chính cấu trúc </w:t>
        <w:br/>
        <w:t xml:space="preserve">nghi lễ và cấu trúc thần thoại, và những ảnh hưởng của các </w:t>
        <w:br/>
        <w:t xml:space="preserve">lý thuyết dân tộc học và íòlklore học hiện đại. Cơ sở của thi </w:t>
        <w:br/>
        <w:t xml:space="preserve">pháp ấy là quan niệm vế tính chu kỳ (tuần hoàn, luân hồi) </w:t>
        <w:br/>
        <w:t xml:space="preserve">của thế giới, một sự “mãi mãi quay trở lại” (Nietzsche). Ở cái </w:t>
        <w:br/>
        <w:t xml:space="preserve">thế giới luôn luôn có những sự quay vể ấy, trong bất cứ hiện </w:t>
        <w:br/>
        <w:t xml:space="preserve">tượng nào cũng tỏ rõ sự hiện hình của Chúa (incarnation) </w:t>
        <w:br/>
        <w:t xml:space="preserve">trư ớc đây và m ai sau. “Thế giới đẩy những tương hợp” (A. </w:t>
        <w:br/>
        <w:t xml:space="preserve">Blok), phải biết nhận ra mặt thống nhất hoàn vũ (hiện thân </w:t>
        <w:br/>
        <w:t>ở thần thoại) thông qua vô số những “mặt nạ” (lịch sử, hiện</w:t>
        <w:br/>
        <w:t xml:space="preserve">/50 THUẬT NGỮ VĂN HỌC I </w:t>
        <w:br/>
        <w:t>201</w:t>
        <w:br/>
      </w:r>
    </w:p>
    <w:p>
      <w:r>
        <w:t xml:space="preserve">đại) thấp thoáng. Bởi vậy mỗi hiện tượng đơn nhất đểu có </w:t>
        <w:br/>
        <w:t xml:space="preserve">tín hiệu về vô số hiện tượng khác, đểu là tương đổng, tượng </w:t>
        <w:br/>
        <w:t>trưng của chúng.</w:t>
        <w:br/>
        <w:t xml:space="preserve">Một nét đặc trưng nữa của nhiểu tác phẩm “tân huyền </w:t>
        <w:br/>
        <w:t xml:space="preserve">thoại” là: các văn bản nghệ thuật (chủ yếu là tự sự) thì thực </w:t>
        <w:br/>
        <w:t xml:space="preserve">hiện chức năng của các huyển thoại (mythe), còn các trích </w:t>
        <w:br/>
        <w:t xml:space="preserve">đoạn và các cầu mô phỏng trong văn bản thì đóng vai trò </w:t>
        <w:br/>
        <w:t xml:space="preserve">các huyển tích (mytheme). Cái mô tả thường được trang </w:t>
        <w:br/>
        <w:t xml:space="preserve">trí bằng một hệ thống phức hợp những lời chú dẫn cả cho </w:t>
        <w:br/>
        <w:t xml:space="preserve">các huyến thoại lẫn cho tác phẩm nghệ thuật. Ví dụ ở Quỷ </w:t>
        <w:br/>
        <w:t xml:space="preserve">con của nhà văn Nga Sologub, ý nghĩa của tuyến nhân vật </w:t>
        <w:br/>
        <w:t xml:space="preserve">Lutmila Rutilova và Sasha Pylnikov được bộc lộ thông qua </w:t>
        <w:br/>
        <w:t xml:space="preserve">sự đối sánh với thần thoại Hy Lạp, thán thoại cổ đại, thần </w:t>
        <w:br/>
        <w:t xml:space="preserve">thoại của Cựu ước và Tân ước. Các huyền thoại và các văn </w:t>
        <w:br/>
        <w:t xml:space="preserve">bản giải mã tuyến nhân vật ấy đã đối chiếu một sự thống </w:t>
        <w:br/>
        <w:t xml:space="preserve">nhất trong mâu thuẫn: tất cả đểu nhán mạnh sự thân thuộc </w:t>
        <w:br/>
        <w:t xml:space="preserve">của các nhân vật với các huyển thoại thái cổ trước kia. Tác </w:t>
        <w:br/>
        <w:t xml:space="preserve">phẩm “tân huyền thoại”, như vậy, đã tạo ra một thứ “phiếm </w:t>
        <w:br/>
        <w:t xml:space="preserve">thần thoại” (panmythologism) tiêu biểu cho nghệ thuật thế </w:t>
        <w:br/>
        <w:t xml:space="preserve">kỷ XX: đặt ngang hàng thẩn thoại với văn bản nghệ thuật, </w:t>
        <w:br/>
        <w:t xml:space="preserve">đôi khi đổng nhất các tình huống lịch sử với thần thoại. </w:t>
        <w:br/>
        <w:t xml:space="preserve">Nhưng sự cào bằng này lại mở rộng đáng kể bức tranh vế thế </w:t>
        <w:br/>
        <w:t>giới trong tác phẩm. Giá trị của các thần thoại cổ, của thẫn</w:t>
        <w:br/>
        <w:t>thoại và văn hóa dân gian trở ncn không đối lập với nghệ</w:t>
        <w:br/>
        <w:t xml:space="preserve">thuật các thời đại sau mà chỉ được đem đối chiếu với các </w:t>
        <w:br/>
        <w:t>thành tựu đỉnh cao của văn hóa thế giới.</w:t>
        <w:br/>
        <w:t>202 I LẠI NGUYÊN ÂN</w:t>
        <w:br/>
      </w:r>
    </w:p>
    <w:p>
      <w:r>
        <w:t xml:space="preserve">Trong văn học hiện đại (sau thế chiến II) huyển thoại </w:t>
        <w:br/>
        <w:t xml:space="preserve">hóa ít khi là phương tiện để xây dựng “mô hình” phổ quát mà </w:t>
        <w:br/>
        <w:t xml:space="preserve">thường là thủ pháp cho phép nhấn mạnh những tình huống và </w:t>
        <w:br/>
        <w:t xml:space="preserve">xung đột nhất định bằng những đối sánh trực tiếp hoặc tương </w:t>
        <w:br/>
        <w:t>phản rút từ các hệ thần thoại (thường là thần thoại cổ Hy Lạp</w:t>
        <w:br/>
        <w:t xml:space="preserve">- La Mã hoặc thần thoại Kinh Thánh Ki Tô giáo). Trong số </w:t>
        <w:br/>
        <w:t xml:space="preserve">những môtip và mẫu gốc (archétypes) được các tác giả hiện </w:t>
        <w:br/>
        <w:t xml:space="preserve">đại sử dụng thường có: cốt truyện Odyssée, Iliade, Éneide, các </w:t>
        <w:br/>
        <w:t>môtip centaure (nhân mã), Oreste, Gilgarmesh, v.v.</w:t>
        <w:br/>
        <w:t xml:space="preserve">Từ những năm 1950 -  1960, thi pháp huyền thoại hóa </w:t>
        <w:br/>
        <w:t xml:space="preserve">phát triển trong các nến văn học của “thế giới thứ ba”, chủ </w:t>
        <w:br/>
        <w:t xml:space="preserve">yếu là các nước châu Mỹ La tinh và một số nước Á-Phi. Xu </w:t>
        <w:br/>
        <w:t xml:space="preserve">hướng trí tuệ-luận đế hiện đại kiểu chầu Âu ở đây được kết </w:t>
        <w:br/>
        <w:t xml:space="preserve">hợp với các truyền thống thẩn thoại và íolklore cổ xưa. Tình </w:t>
        <w:br/>
        <w:t xml:space="preserve">thế văn hóa lịch sử độc đáo tạo khả năng cho sự tồn tại và </w:t>
        <w:br/>
        <w:t xml:space="preserve">xuyên thấm lẫn nhau, đưa tới sự tổng hợp hữu cơ các yếu </w:t>
        <w:br/>
        <w:t xml:space="preserve">tố chủ nghĩa lịch sử và chủ nghĩa huyền thoại, chủ nghĩa </w:t>
        <w:br/>
        <w:t xml:space="preserve">tả thực xã hội và chất dân gian thực sự. Các tác phẩm của </w:t>
        <w:br/>
        <w:t xml:space="preserve">nhà văn Brasil J. Amado (Gabriela, quế và hoa cẩm chướng, </w:t>
        <w:br/>
        <w:t xml:space="preserve">1958, Những đêm hoang mạc, 1964), của nhà văn Cuba </w:t>
        <w:br/>
        <w:t xml:space="preserve">A. Carpentier (Vương quốc trấn gian, 1949), của nhà văn </w:t>
        <w:br/>
        <w:t xml:space="preserve">Guatemala M. A. Asturias (Giáo hoàng xanh, 1954), của nhà </w:t>
        <w:br/>
        <w:t xml:space="preserve">văn Peru J. M. Arguedas (Những con sông sâu thẳm, 1959) - </w:t>
        <w:br/>
        <w:t xml:space="preserve">đều mang hai bình diện: các môtip phê phán xã hội và các </w:t>
        <w:br/>
        <w:t xml:space="preserve">môtip huyển thoại dân gian, như lột trần thực tại xã hội từ </w:t>
        <w:br/>
        <w:t xml:space="preserve">bên trong. Nhà văn Colombia G. Garcia Marquéz (các tiểu </w:t>
        <w:br/>
        <w:t>thuyết Trăm năm cô đơn, 1967, Mùa thu của trưởng lão,</w:t>
        <w:br/>
        <w:t>/50 THUẬT NGỮ VẢN HỌC I 203</w:t>
        <w:br/>
      </w:r>
    </w:p>
    <w:p>
      <w:r>
        <w:t xml:space="preserve">1977), đã dựa vào íòlklore Mỹ La tinh, bổ sung các môtip </w:t>
        <w:br/>
        <w:t xml:space="preserve">thần thoại cổ đại và Kinh Thánh Ki Tô giáo và các truyền </w:t>
        <w:br/>
        <w:t xml:space="preserve">thuyết lịch sử. Một trong những biểu hiện độc đáo ở sáng tác </w:t>
        <w:br/>
        <w:t xml:space="preserve">huyền thoại của G. Marquéz là sự năng động phức tạp của </w:t>
        <w:br/>
        <w:t xml:space="preserve">các quan hệ giữa sống và chết, nhớ và quên, không gian và </w:t>
        <w:br/>
        <w:t>thời gian.</w:t>
        <w:br/>
        <w:t xml:space="preserve">Huyển thoại hóa cũng là thủ pháp được một số nhà văn </w:t>
        <w:br/>
        <w:t xml:space="preserve">Nga thời Xô-viết sử dụng, ví dụ M. Bulgakov trong Nghệ </w:t>
        <w:br/>
        <w:t xml:space="preserve">nhân và Margarita đã dùng nhiều môtip và hình tượng của </w:t>
        <w:br/>
        <w:t>Do Thái giáo và Ki Tô giáo.</w:t>
        <w:br/>
        <w:t>HƯ CẤU NGHỆ THUẬT</w:t>
        <w:br/>
        <w:t xml:space="preserve">Một loại hành động đặc thù của sáng tác nghệ thuật, trợ </w:t>
        <w:br/>
        <w:t xml:space="preserve">giúp cho việc dựng nên những dạng thức tồn tại có thể có, </w:t>
        <w:br/>
        <w:t xml:space="preserve">và nói chung, trợ giúp cho ý niệm vể những gì có thể có và </w:t>
        <w:br/>
        <w:t xml:space="preserve">cần phải có. Các đặc tính năng sản của hư cấu được dựa trên </w:t>
        <w:br/>
        <w:t xml:space="preserve">cơ sở của tưởng tượng, là cái đảm bảo cho các việc tổ hợp, </w:t>
        <w:br/>
        <w:t xml:space="preserve">khái quát, tổng hợp trong quá trình hoạt động nghệ thuật. </w:t>
        <w:br/>
        <w:t xml:space="preserve">Nhờ hư cấu, trong nghệ thuật người ta thực hiện được việc </w:t>
        <w:br/>
        <w:t xml:space="preserve">chiếm lĩnh thế giới ở phối cảnh hàm nghĩa của nó, tái tạo </w:t>
        <w:br/>
        <w:t xml:space="preserve">lại được các hình thức hiện thực, đem lại cho chất liệu một </w:t>
        <w:br/>
        <w:t xml:space="preserve">sự tổ chức vể thẩm mỹ. Là đặc tính của tư duy nghệ thuật, </w:t>
        <w:br/>
        <w:t xml:space="preserve">hư cấu trợ giúp cho sự chín muổi của các dự đồ, trợ giúp </w:t>
        <w:br/>
        <w:t xml:space="preserve">cho Sự phát triển và sự biểu thị những ý tưởng ban đầu. Bản </w:t>
        <w:br/>
        <w:t>chất kiến lập, sáng tạo của hư cấu nghệ thuật còn bộc lộ ở</w:t>
        <w:br/>
        <w:t>204 I LẠI NGUYÊN ÂN</w:t>
        <w:br/>
      </w:r>
    </w:p>
    <w:p>
      <w:r>
        <w:t xml:space="preserve">các giai đoạn tiếp theo của quá trình sáng tác. Nó là tiến để </w:t>
        <w:br/>
        <w:t xml:space="preserve">thiết yếu của khái quát nghệ thuật, nhất là những hình thức </w:t>
        <w:br/>
        <w:t xml:space="preserve">khái quát như lý tưởng hóa, tượng trưng hóa; nó đóng vai </w:t>
        <w:br/>
        <w:t xml:space="preserve">trò quyết định trong việc tạo ra những hình ảnh tiên cảm vể </w:t>
        <w:br/>
        <w:t xml:space="preserve">cuộc sống sắp tới, cuộc sống tiêm năng, thông qua sự hình </w:t>
        <w:br/>
        <w:t xml:space="preserve">dung các tình huống giả tưởng, kỳ lạ. Dựa vào trò chơi tự do </w:t>
        <w:br/>
        <w:t xml:space="preserve">của hoang tưởng, nghệ sĩ có thể thực nghiệm sự sáng tạo, </w:t>
        <w:br/>
        <w:t xml:space="preserve">có thể tạo ra những ức thuyết riêng, những giả tưởng thuần </w:t>
        <w:br/>
        <w:t xml:space="preserve">tưởng tượng của mình. Hiệu lực của hư cấu được quyết định </w:t>
        <w:br/>
        <w:t xml:space="preserve">không phải bởi tính gióng thực bế ngoài, mà bởi logic của sự </w:t>
        <w:br/>
        <w:t xml:space="preserve">khai triển nghệ thuật, bởi các căn cứ thẩm mỹ, bởi chiểu sâu </w:t>
        <w:br/>
        <w:t>của sự thâm nhập vào ý nghĩa các hiện tượng.</w:t>
        <w:br/>
        <w:t xml:space="preserve">Đói với sáng tác văn học, phạm vi áp dụng hư cấu là các </w:t>
        <w:br/>
        <w:t xml:space="preserve">thành tố hình thức của tác phẩm (tập hợp những hoàn cảnh </w:t>
        <w:br/>
        <w:t xml:space="preserve">tạo thành cốt truyện; những nét độc đáo riêng biệt thuộc </w:t>
        <w:br/>
        <w:t xml:space="preserve">cá tính và hành vi của nhân vật; các chi tiết sinh hoạt và sự </w:t>
        <w:br/>
        <w:t xml:space="preserve">kết hợp của chúng) chứ không phải là nguyên tắc chung của </w:t>
        <w:br/>
        <w:t xml:space="preserve">việc tạo hình thức. Các nguyên tắc ấy sẽ bị quy định bởi thực </w:t>
        <w:br/>
        <w:t xml:space="preserve">tại ngoài nghệ thuật, trước hết là bởi các hình thái văn hóa </w:t>
        <w:br/>
        <w:t xml:space="preserve">(theo nghĩa rộng) với tư cách là những tương đổng của đời </w:t>
        <w:br/>
        <w:t xml:space="preserve">sống trong tính hình tượng nghệ thuật (ví dụ, cái hài trong </w:t>
        <w:br/>
        <w:t xml:space="preserve">các thể loại “thấp kém” ở văn học cổ và trung đại là khúc xạ </w:t>
        <w:br/>
        <w:t xml:space="preserve">của tiếng cười hội hóa trang; cốt truyện phiêu lưu là sự phản </w:t>
        <w:br/>
        <w:t xml:space="preserve">ánh hành động phiêu lưu của con người; các dạng chuyển </w:t>
        <w:br/>
        <w:t xml:space="preserve">nghía cùa lù (ẩn dụ, SO sánh...) là sự thể hiện năng lực liên </w:t>
        <w:br/>
        <w:t xml:space="preserve">tưởng của con người). Hư cấu không đi vào phạm vi nội </w:t>
        <w:br/>
        <w:t>dung nghệ thuật, vốn bị quy định bởi thế giới tinh thần của</w:t>
        <w:br/>
        <w:t>/5</w:t>
        <w:br/>
        <w:t>0</w:t>
        <w:br/>
        <w:t xml:space="preserve"> THUẬT NGỮ VẢN HỌC I </w:t>
        <w:br/>
        <w:t>205</w:t>
        <w:br/>
      </w:r>
    </w:p>
    <w:p>
      <w:r>
        <w:t xml:space="preserve">nhà văn và bởi thực tại ngoài nghệ thuật (chủ yếu là đời sống </w:t>
        <w:br/>
        <w:t xml:space="preserve">tư tưởng và tâm lý xã hội): giọng điệu cảm xúc của tác phẩm, </w:t>
        <w:br/>
        <w:t xml:space="preserve">nhân vật trong những nét chính của quan hệ của nó với thế </w:t>
        <w:br/>
        <w:t>giới - là những điều không thể hư cấu.</w:t>
        <w:br/>
        <w:t xml:space="preserve">Ở các giai đoạn đáu của nghệ thuật ngôn từ, hư cấu </w:t>
        <w:br/>
        <w:t xml:space="preserve">bộc lộ rất rõ rệt, như một thứ giả tưởng không gì kiểm chế, </w:t>
        <w:br/>
        <w:t xml:space="preserve">nhưng nó lại chưa được ý thức ghi nhận. Văn học cổ và trung </w:t>
        <w:br/>
        <w:t xml:space="preserve">đại thường không phân giới sự thật đời sống và sự thật nghệ </w:t>
        <w:br/>
        <w:t xml:space="preserve">thuật; các sự kiện của truyền thuyết, sử thi, hạnh các thánh.ệ. </w:t>
        <w:br/>
        <w:t xml:space="preserve">đều được coi như đã từng xảy ra; những thể loại này tạo </w:t>
        <w:br/>
        <w:t xml:space="preserve">thành khu vực hư cấu vô ý thức. Cột mốc căn bản của sự </w:t>
        <w:br/>
        <w:t xml:space="preserve">hình thành hư cấu có ý thức là truyện cổ tích: thể loại này </w:t>
        <w:br/>
        <w:t xml:space="preserve">mâu thuẫn một cách tự phát với ý thức huyển thoại hóa và </w:t>
        <w:br/>
        <w:t xml:space="preserve">tiên báo các thể loại muộn hơn. Các nhà tư tưởng cổ Hy Lạp </w:t>
        <w:br/>
        <w:t xml:space="preserve">hiểu thi ca trước hết như là sự bắt chước (mô phỏng), nhưng </w:t>
        <w:br/>
        <w:t xml:space="preserve">đã thừa nhận quyền hư cấu (theo Platon, hư cấu đã có mặt ở </w:t>
        <w:br/>
        <w:t xml:space="preserve">thần thoại; theo Aristoteles, nhà thơ nói về cái có thể có chứ </w:t>
        <w:br/>
        <w:t xml:space="preserve">không phải vế cái đã từng có). Sự hình thành hư cấu diễn ra </w:t>
        <w:br/>
        <w:t xml:space="preserve">chủ yếu ở dạng chủ động lý giải thần thoại (ở bi kịch cổ đại) </w:t>
        <w:br/>
        <w:t xml:space="preserve">và truyền thuyết lịch sử (ở các bài ca vê' công tích, các saga, </w:t>
        <w:br/>
        <w:t xml:space="preserve">các anh hùng ca). Đặc biệt thuận lợi cho việc củng cố hư cấu </w:t>
        <w:br/>
        <w:t xml:space="preserve">của cá nhân là các thể loại vừa cười cợt vừa nghiêm túc ở cuối </w:t>
        <w:br/>
        <w:t xml:space="preserve">thời cổ đại Hy Lạp, nơi mà các tác giả, do xúc tiếp với thực tại </w:t>
        <w:br/>
        <w:t>gân gũi, đã được giải thoát khỏi quyền lực của truyền thuyết.</w:t>
        <w:br/>
        <w:t xml:space="preserve">Sự gia tăng tính tích cực của hư cấu ở văn học thời đại </w:t>
        <w:br/>
        <w:t>mới được báo hiệu ở Thẩn khúc của Dante. Các hình tượng</w:t>
        <w:br/>
        <w:t>206 I LẠI NGUYÊN ÂN</w:t>
        <w:br/>
      </w:r>
    </w:p>
    <w:p>
      <w:r>
        <w:t xml:space="preserve">và cốt truyện truyền thống bị biến cải mạnh mẽ trong các tác </w:t>
        <w:br/>
        <w:t xml:space="preserve">phẩm của G. Boccaccio và w. Shakespeare; ở truyện của F. </w:t>
        <w:br/>
        <w:t xml:space="preserve">Rabelais, hư cấu đạt tới mức không giới hạn. Ở văn học tiền </w:t>
        <w:br/>
        <w:t xml:space="preserve">lãng mạn và văn học lãng mạn chủ nghĩa, hư cấu bộc lộ đẩy </w:t>
        <w:br/>
        <w:t xml:space="preserve">đủ ở mủc tối đa. Nó được coi là thuộc tính rất quan trọng của </w:t>
        <w:br/>
        <w:t xml:space="preserve">thi ca; truyền thống hướng theo mẫu mực quá khứ bị đem </w:t>
        <w:br/>
        <w:t xml:space="preserve">đối lập với chuẩn mực của thời đại “viết theo quy luật của </w:t>
        <w:br/>
        <w:t xml:space="preserve">bản thân” (H. Kleist). Trong khi vẫn dựa vào các nguổn thẩn </w:t>
        <w:br/>
        <w:t xml:space="preserve">thoại và sáng tác dân gian, các nhà văn đầu thế kỷ XIX đã </w:t>
        <w:br/>
        <w:t xml:space="preserve">cách tân và cải biến ý nghĩa của chúng: J.w. Goethe viện đến </w:t>
        <w:br/>
        <w:t xml:space="preserve">các cốt truyện và hình tượng truyền thống, nhưng đưa vào </w:t>
        <w:br/>
        <w:t xml:space="preserve">đó nội dung mới (Faust). Đổng thời trong văn học có nhiều </w:t>
        <w:br/>
        <w:t xml:space="preserve">cốt truyện và hình tượng tập hợp, không thấy có sự tương </w:t>
        <w:br/>
        <w:t xml:space="preserve">đổng trực tiếp trong lịch sử và trong văn học trước đó, cũng </w:t>
        <w:br/>
        <w:t xml:space="preserve">không thấy trong thực tại gần gũi (tính giả tưởng và màu sắc </w:t>
        <w:br/>
        <w:t xml:space="preserve">xứ lạ trong truyện E.T.A. Hoffmann, E. Poe, N. Gogol, thơ J. </w:t>
        <w:br/>
        <w:t xml:space="preserve">Byron, Pushkin, Lermontov). Cách hiểu thi ca như sự “trứ </w:t>
        <w:br/>
        <w:t xml:space="preserve">tác” gắn với tâm thế các tác giả hướng tới sự khái quát độc </w:t>
        <w:br/>
        <w:t xml:space="preserve">đáo, đôi khi hướng tới sự kỳ vọng một tính độc lập hoàn toàn </w:t>
        <w:br/>
        <w:t xml:space="preserve">vế tinh thần, có khi với khuynh hướng đặc tuyển (élite). Thời </w:t>
        <w:br/>
        <w:t xml:space="preserve">đại chủ nghĩa lãng mạn đánh dấu những giới hạn mới của hư </w:t>
        <w:br/>
        <w:t xml:space="preserve">cấu: tâm thế tự biểu hiện của tác giả đã đánh thức năng lực tự </w:t>
        <w:br/>
        <w:t xml:space="preserve">quan sát, vi vậy ở các nhân vật của tác phẩm có sự ghi nhận </w:t>
        <w:br/>
        <w:t>trước hết những đặc điểm cá nhân của chính tác giả.</w:t>
        <w:br/>
        <w:t xml:space="preserve">Ở  văn h ọc chủ nghĩa hiện thực thế kỷ X IX -X X , khoảng </w:t>
        <w:br/>
        <w:t xml:space="preserve">cách giữa thực tại khởi nguyên và thế giới nghệ thuật bị thu </w:t>
        <w:br/>
        <w:t>ngắn hẳn lại, hư cấu thường khi lùi lại trước sự tái hiện các</w:t>
        <w:br/>
        <w:t>/5</w:t>
        <w:br/>
        <w:t>0</w:t>
        <w:br/>
        <w:t xml:space="preserve"> THUẬT NGỮ VẢN HỌC I </w:t>
        <w:br/>
        <w:t>207</w:t>
        <w:br/>
      </w:r>
    </w:p>
    <w:p>
      <w:r>
        <w:t xml:space="preserve">sự việc và con người mà cá nhân tác giả biết rõ. Đưa theo </w:t>
        <w:br/>
        <w:t xml:space="preserve">lối chọn lựa vào tác phẩm của mình những con người và sự </w:t>
        <w:br/>
        <w:t xml:space="preserve">kiện có thực, các nhà văn thế kỷ XIX (nối gót các nhà tình </w:t>
        <w:br/>
        <w:t xml:space="preserve">cảm chủ nghĩa) tỏ ra ưa thích các dữ kiện hiện thực hơn </w:t>
        <w:br/>
        <w:t xml:space="preserve">sự hư cấu, đôi khi nhẫn mạnh ưu thế của việc viết “theo tự </w:t>
        <w:br/>
        <w:t xml:space="preserve">nhiên”ễ L. Tolstoi thời cuối, F.M. Dostolevski đều đã từng tỏ </w:t>
        <w:br/>
        <w:t xml:space="preserve">ra hạ thấp, thậm chí muốn từ bỏ sự hư cấu. Sự miêu tả của </w:t>
        <w:br/>
        <w:t xml:space="preserve">các nhà văn hiện thực tạo ra một thứ hợp kim giữa những </w:t>
        <w:br/>
        <w:t>cái có hư cấu và không hư cấu.</w:t>
        <w:br/>
        <w:t xml:space="preserve">Ở văn học thế kỷ XX, hư cấu bộc lộ rõ ở những tác phẩm </w:t>
        <w:br/>
        <w:t xml:space="preserve">vận dụng ước lệ nghệ thuật ở mức cao, hoặc lối khái quát gây </w:t>
        <w:br/>
        <w:t xml:space="preserve">ấn tượng mạnh. Phạm vi hư cấu công nhiên là những nhóm </w:t>
        <w:br/>
        <w:t xml:space="preserve">thể tài văn học trinh thám, văn học phiêu lưu, giả tưởng khoa </w:t>
        <w:br/>
        <w:t xml:space="preserve">học. Các kiểu dạng sử dụng hư cấu ở văn học hiện đại hết </w:t>
        <w:br/>
        <w:t xml:space="preserve">sức đa dạng: nhà văn có thể nói về cái vốn có thực, ngược lại, </w:t>
        <w:br/>
        <w:t>cũng có thể nói vể cái không thể có.</w:t>
        <w:br/>
        <w:t>KẾT CẤU</w:t>
        <w:br/>
        <w:t xml:space="preserve">Sự sắp xếp, phân bố các thành phẩn hình thức nghệ thuật; </w:t>
        <w:br/>
        <w:t xml:space="preserve">tức là sự cấu tạo tác phẩm, tùy theo nội dung và thể tài. Kết </w:t>
        <w:br/>
        <w:t xml:space="preserve">cấu gắn kết các yếu tố của hình thức và phối thuộc chúng với </w:t>
        <w:br/>
        <w:t xml:space="preserve">tư tưởng. Các quy luật của kết cấu là kết quả của nhận thức </w:t>
        <w:br/>
        <w:t xml:space="preserve">thẩm mỹ, phản ánh những liên hệ bể sâu của thực tại. Kết cấu </w:t>
        <w:br/>
        <w:t xml:space="preserve">CÓ tính nội dung độc lập; các phương thức và thủ pháp kết cấu </w:t>
        <w:br/>
        <w:t>sẽ cải biến và đào sâu hàm nghĩa của cái được mô tả.</w:t>
        <w:br/>
        <w:t>208 I LẠI NGUYÊN ÂN</w:t>
        <w:br/>
      </w:r>
    </w:p>
    <w:p>
      <w:r>
        <w:t xml:space="preserve">Kết cấu khiến tác phẩm trở nên mạch lạc, có “vẻ duyên </w:t>
        <w:br/>
        <w:t xml:space="preserve">dáng của sự trật tự” (Horatius). Kết cấu của các thể loại quy </w:t>
        <w:br/>
        <w:t xml:space="preserve">phạm (ví dụ chủ nghĩa cổ điển) thường có sự cân xứng giữa </w:t>
        <w:br/>
        <w:t xml:space="preserve">các thành phần được mô tả và các đơn vị văn bản tương ứng, </w:t>
        <w:br/>
        <w:t xml:space="preserve">điểu này góp phần thể hiện “tư tưởng về sức mạnh và sự </w:t>
        <w:br/>
        <w:t xml:space="preserve">vững chãi” (Diderot). Văn học các thế kỷ XIX-XX với xu thế </w:t>
        <w:br/>
        <w:t xml:space="preserve">tiểu thuyết hóa, với việc thể hiện cá nhân trong “tính không </w:t>
        <w:br/>
        <w:t xml:space="preserve">hoàn tất” của nó, đôi khi đã chống lại yêu cầu về sự chặt chẽ; </w:t>
        <w:br/>
        <w:t xml:space="preserve">do vậy kết cấu gây ảo giác vế tính không xác định, tính tự </w:t>
        <w:br/>
        <w:t xml:space="preserve">do (so với dự kiến), hoặc tính ghép mảng (íragmentaire), </w:t>
        <w:br/>
        <w:t xml:space="preserve">ngẫu nhiên... Sự sáng rõ và hoàn chỉnh của kết cẫu là đặc </w:t>
        <w:br/>
        <w:t xml:space="preserve">biệt quan trọng đối với những tác phẩm được tiếp nhận gọn </w:t>
        <w:br/>
        <w:t xml:space="preserve">một lần (kịch, bài thơ, truyện ngắn.ế.); còn với tác phẩm tự </w:t>
        <w:br/>
        <w:t>sự cỡ lớn thì kết cấu thường được tự do hơn.</w:t>
        <w:br/>
        <w:t xml:space="preserve">Kết cấu tác phẩm văn học bao gồm việc phân bố các </w:t>
        <w:br/>
        <w:t xml:space="preserve">nhân vật (tức là hệ thống các hình tượng), các sự kiện và </w:t>
        <w:br/>
        <w:t xml:space="preserve">hành động (kết cấu cốt truyện), các phương thức trần thuật </w:t>
        <w:br/>
        <w:t xml:space="preserve">(kết cấu trần thuật như là sự thay đổi các điểm nhìn đối với </w:t>
        <w:br/>
        <w:t xml:space="preserve">cái được miêu tả), chi tiết hóa các khung cảnh, hành vi, cảm </w:t>
        <w:br/>
        <w:t xml:space="preserve">xúc (kết cấu chi tiết), các thủ pháp văn phong (kết cấu ngôn </w:t>
        <w:br/>
        <w:t xml:space="preserve">từ), các truyện kể xen kẽ hoặc các đoạn ngoại để trữ tình </w:t>
        <w:br/>
        <w:t xml:space="preserve">(kết cấu các yếu tố ngoài cốt truyện). Ở tác phẩm thơ, nhất </w:t>
        <w:br/>
        <w:t xml:space="preserve">là thơ trữ tình, kết cấu còn bộc lộ ở tính cần đối của các đơn </w:t>
        <w:br/>
        <w:t xml:space="preserve">vị ngữ điệu, cú pháp, nhịp điệu. Phạm vi của kết cấu còn bao </w:t>
        <w:br/>
        <w:t xml:space="preserve">gốm  cả i&gt;ự tưưng ứng giữa các bình diện khác nhau (các khía </w:t>
        <w:br/>
        <w:t xml:space="preserve">cạnh, các tầng nấc, các cấp độ) của hình thức văn học mà </w:t>
        <w:br/>
        <w:t>nhờ đó tạo ra được hệ thống các môtip đặc trưng cho từng</w:t>
        <w:br/>
        <w:t xml:space="preserve">/50 THUẬT NGỮ VẢN HỌC I </w:t>
        <w:br/>
        <w:t>209</w:t>
        <w:br/>
      </w:r>
    </w:p>
    <w:p>
      <w:r>
        <w:t xml:space="preserve">tác phẩm, từng nhà văn, từng thể tải, từng khuynh hướng </w:t>
        <w:br/>
        <w:t>văn học.</w:t>
        <w:br/>
        <w:t xml:space="preserve">Mặt quan trọng nhất của kết cẫu, nhất là trong các tác </w:t>
        <w:br/>
        <w:t xml:space="preserve">phẩm cỡ lớn, là trình tự của việc đưa cái được miêu tả vào </w:t>
        <w:br/>
        <w:t xml:space="preserve">văn bản phải khiến cho nội dung nghệ thuật luôn luôn được </w:t>
        <w:br/>
        <w:t xml:space="preserve">khai triển. Nếu trước khi văn bản chấm dứt mà hàm nghĩa </w:t>
        <w:br/>
        <w:t xml:space="preserve">đã cạn kiệt, hoặc hàm nghĩa còn chưa đủ bộc lộ - thì đó là </w:t>
        <w:br/>
        <w:t xml:space="preserve">thiếu sót của kết cấu. Ở các tác phẩm cỡ nhỏ (truyện ngắn, </w:t>
        <w:br/>
        <w:t xml:space="preserve">ngụ ngôn, giai thoại, thơ trữ tình...), kết thúc bao giờ cũng </w:t>
        <w:br/>
        <w:t xml:space="preserve">đột ngột, bất ngờ, làm thay đổi, thậm chí lật trái ý nghĩa của </w:t>
        <w:br/>
        <w:t>những điểu đã nói trước đó.</w:t>
        <w:br/>
        <w:t xml:space="preserve">Trong văn học, sân khấu và điện ảnh thế kỷ XX có một </w:t>
        <w:br/>
        <w:t xml:space="preserve">kiểu kết cấu khá thông dụng, mang tính tích cực nhiều hơn, </w:t>
        <w:br/>
        <w:t xml:space="preserve">đó là kết cấu lắp dựng (montage); nó cho phép nghệ sĩ thể </w:t>
        <w:br/>
        <w:t xml:space="preserve">hiện những liên hệ cốt lõi, tuy không dễ nhìn thấy, giữa các </w:t>
        <w:br/>
        <w:t xml:space="preserve">hiện tượng; nó cho phép nghệ sĩ chiếm lỉnh thế giới trong tính </w:t>
        <w:br/>
        <w:t>đa chất, đa tạp, mâu thuẫn, lưu chuyển và thống nhất của nó.</w:t>
        <w:br/>
        <w:t>KÍCH</w:t>
        <w:br/>
        <w:t xml:space="preserve">Một trong ba loại văn học (bên cạnh tự sự và trữ tình). </w:t>
        <w:br/>
        <w:t xml:space="preserve">Kịch vừa thuộc về sân khẩu, vừa thuộc vể văn học: nó là cơ </w:t>
        <w:br/>
        <w:t>sở đầu tiên của vở diễn, vừa được cảm thụ bằng việc đọc.</w:t>
        <w:br/>
        <w:t xml:space="preserve">Kịch được hình thành trcn cơ sở sự tiến triển của các </w:t>
        <w:br/>
        <w:t xml:space="preserve">diễn xướng mang tính sân khấu: việc đẩy lên tiến cảnh </w:t>
        <w:br/>
        <w:t>những diễn viên kết hợp trình diễn pantomim với trình diễn</w:t>
        <w:br/>
        <w:t>210 I LẠI NGUYÊN ÂN</w:t>
        <w:br/>
      </w:r>
    </w:p>
    <w:p>
      <w:r>
        <w:t xml:space="preserve">lời đã dẫn tới sự xuất hiện của kịch. Cơ sở của kịch là những </w:t>
        <w:br/>
        <w:t xml:space="preserve">mâu thuẫn xã hội, lịch sử, hoặc những xung đột muôn thuở </w:t>
        <w:br/>
        <w:t xml:space="preserve">của con người nói chung. Nét chủ đạo ở kịch là kịch tính - </w:t>
        <w:br/>
        <w:t xml:space="preserve">một đặc tính tinh thẩn của con người do các tình huống gây </w:t>
        <w:br/>
        <w:t xml:space="preserve">nên, khi những điếu thiêng liêng, cốt thiết không được thực </w:t>
        <w:br/>
        <w:t>hiện hoặc bị đe dọa.</w:t>
        <w:br/>
        <w:t xml:space="preserve">Kịch thường được xây dựng trên những diễn biến của </w:t>
        <w:br/>
        <w:t xml:space="preserve">duy nhất một hành động bên ngoài, gắn liến với sự đấu </w:t>
        <w:br/>
        <w:t xml:space="preserve">tranh của các nhân vậtỄ Hành động kịch hoặc được theo dõi </w:t>
        <w:br/>
        <w:t xml:space="preserve">từ thắt nút đến cởi nút, bao quát một khoảng thời gian dài; </w:t>
        <w:br/>
        <w:t>hoặc được nắm bắt chỉ ở đỉnh điểm, gán tới cởi nút.</w:t>
        <w:br/>
        <w:t xml:space="preserve">Cơ sở chung cho kết cấu của kịch là việc phân chia tác </w:t>
        <w:br/>
        <w:t xml:space="preserve">phẩm thành các hồi và cảnh, bằng cách đó mỗi thời điểm </w:t>
        <w:br/>
        <w:t xml:space="preserve">(được miêu tả ở mỗi hổi) nổi tiếp với các thời điểm khác; </w:t>
        <w:br/>
        <w:t xml:space="preserve">thời gian được miêu tả (thời gian thực tại) ứng với thời gian </w:t>
        <w:br/>
        <w:t xml:space="preserve">cảm thụ (thời gian nghệ thuật). Trong sáng tác kịch ở những </w:t>
        <w:br/>
        <w:t xml:space="preserve">thời đại khác nhau của những kịch tác gia khác nhau có </w:t>
        <w:br/>
        <w:t xml:space="preserve">những cách xử lý khác nhau vế kết cấu, về việc miêu tả thời </w:t>
        <w:br/>
        <w:t xml:space="preserve">gian và địa điểm của hành động kịch. Ở kịch hát dân gian </w:t>
        <w:br/>
        <w:t xml:space="preserve">phương Đông hoặc kịch Brecht (kịch tự sự), thời gian và địa </w:t>
        <w:br/>
        <w:t xml:space="preserve">điểm được miêu tả có thể chuyển đổi ngay trong phạm vi </w:t>
        <w:br/>
        <w:t xml:space="preserve">một hồi; điều này khiến sự miêu tả của kịch trở nên tự do </w:t>
        <w:br/>
        <w:t xml:space="preserve">giống như ở tự sự. Kịch châu Âu thế kỷ XV I-XIX thường ít </w:t>
        <w:br/>
        <w:t xml:space="preserve">các đoạn cảnh, lừng cảnh được tái hiện lỉ 111Ỉ rườm rà, mỗi </w:t>
        <w:br/>
        <w:t xml:space="preserve">hồi chỉ gồm một cảnh; điều này tạo ra màu sắc xác thực đời </w:t>
        <w:br/>
        <w:t>sống cho vở diễn. Mỹ học của chủ nghĩa cổ điển, với quy tắc</w:t>
        <w:br/>
        <w:t>/5</w:t>
        <w:br/>
        <w:t>0</w:t>
        <w:br/>
        <w:t xml:space="preserve"> THUẬT NGỮ VẢN HỌC I </w:t>
        <w:br/>
        <w:t>211</w:t>
        <w:br/>
      </w:r>
    </w:p>
    <w:p>
      <w:r>
        <w:t xml:space="preserve">“tam duy nhất”, đòi hỏi một sự chế ngự đến mức nén chặt tối </w:t>
        <w:br/>
        <w:t>đa không gian và thời gian trong tác phẩm kịch.</w:t>
        <w:br/>
        <w:t xml:space="preserve">Có ý nghĩa quyết định trong kịch là các phát ngôn của </w:t>
        <w:br/>
        <w:t xml:space="preserve">các nhân vật, biểu thị hành động ý chí và sự tự khám phá của </w:t>
        <w:br/>
        <w:t xml:space="preserve">họ. Trần thuật (chuyện của các nhân vật vê' những điểu đã </w:t>
        <w:br/>
        <w:t xml:space="preserve">qua, thông báo của người dẫn chuyện, của tác giả trong kịch </w:t>
        <w:br/>
        <w:t xml:space="preserve">bản) chỉ có vai trò thứ yếu, nhiễu khi không có trong kịch </w:t>
        <w:br/>
        <w:t xml:space="preserve">bản. Lời nói ở kịch và sân khấu nhằm vào loại địa chỉ hai </w:t>
        <w:br/>
        <w:t xml:space="preserve">phía: diễn viên (nhân vật) nói với bạn diễn, đổng thời đấy </w:t>
        <w:br/>
        <w:t xml:space="preserve">cũng là độc thoại gửi tới khán giả. Yếu tố độc thoại ở kịch có </w:t>
        <w:br/>
        <w:t xml:space="preserve">thể hoặc ẩn ngầm trong đổi thoại dưới dạng những câu hỏi </w:t>
        <w:br/>
        <w:t xml:space="preserve">không có lời đáp, hoặc dưới dạng những độc thoại thật sự, </w:t>
        <w:br/>
        <w:t xml:space="preserve">bộc lộ những xúc cảm kín đáo của các nhân vật và do vậy </w:t>
        <w:br/>
        <w:t xml:space="preserve">làm tăng kịch tính, mở rộng phạm vi và ý nghĩa của sự miêu </w:t>
        <w:br/>
        <w:t xml:space="preserve">tả. Sự kết hợp tính đối thoại và tính độc thoại tạo nên một </w:t>
        <w:br/>
        <w:t xml:space="preserve">sức mạnh nghệ thuật riêng, làm tăng khả năng khơi gợi, kêu </w:t>
        <w:br/>
        <w:t>gọi của ngôn ngữ.</w:t>
        <w:br/>
        <w:t xml:space="preserve">Ở nhiều thời đại của châu Âu (từ cổ Hy La đến F. </w:t>
        <w:br/>
        <w:t xml:space="preserve">Schiller, V. Hugo), kịch chủ yếu được viết bằng thơ và dựa </w:t>
        <w:br/>
        <w:t xml:space="preserve">vào độc thoại; điểu này khiến kịch gẩn gũi với nghệ thuật </w:t>
        <w:br/>
        <w:t xml:space="preserve">hùng biện (diễn thuyết) và thơ trữ tình. Vào thời phổn thịnh </w:t>
        <w:br/>
        <w:t xml:space="preserve">của chủ nghĩa hiện thực, xu hướng truyển thống nói trên bị </w:t>
        <w:br/>
        <w:t xml:space="preserve">xem là thủ cựu, giả dối. Ở kịch thế kỷ XIX, với sự quan tâm </w:t>
        <w:br/>
        <w:t xml:space="preserve">đến đời sống cá nhân và sinh hoạt gia đinh, yếu tố đối thoại </w:t>
        <w:br/>
        <w:t xml:space="preserve">là chủ đạo, yếu tố diễn thuyết độc thoại bị giảm đến mức ít </w:t>
        <w:br/>
        <w:t>nhất. Ở thế kỷ XX, yếu tố độc thoại lại tái sinh trong những</w:t>
        <w:br/>
        <w:t>212 I LẠI NGUYÊN ÂN</w:t>
        <w:br/>
      </w:r>
    </w:p>
    <w:p>
      <w:r>
        <w:t xml:space="preserve">sáng tác kịch để cập đến các xung đột xã hội chính trị sâu sắc </w:t>
        <w:br/>
        <w:t>của thời đại.</w:t>
        <w:br/>
        <w:t xml:space="preserve">Ngôn ngữ kịch là ngôn ngữ để diễn xướng trong không </w:t>
        <w:br/>
        <w:t xml:space="preserve">gian rộng của sân khấu, là ngôn ngữ có trù tính đến hiệu </w:t>
        <w:br/>
        <w:t xml:space="preserve">quả đối với công chúng, tức là dạng ngôn ngữ mang tính sần </w:t>
        <w:br/>
        <w:t xml:space="preserve">khấu. Sân khấu kịch cần đến những tình huống để nhân vật </w:t>
        <w:br/>
        <w:t xml:space="preserve">phát ngôn trước công chúng, cần đến các biện pháp phóng </w:t>
        <w:br/>
        <w:t xml:space="preserve">đại kiểu sân khấu; từng lời từng câu đều cần được nhân vật </w:t>
        <w:br/>
        <w:t xml:space="preserve">kịch nói to, rõ ràng mạch lạc hơn SO với tình thế được miêu </w:t>
        <w:br/>
        <w:t xml:space="preserve">tả. Nhiếu nhà văn viết kịch đã nhận xét về xu hướng ước </w:t>
        <w:br/>
        <w:t xml:space="preserve">lệ của các hình tượng trong kịch. Những dục vọng, những </w:t>
        <w:br/>
        <w:t xml:space="preserve">quyết định đột ngột, những phản ứng trí tuệ sắc cạnh, những </w:t>
        <w:br/>
        <w:t xml:space="preserve">biểu hiện sáng rỏ của suy nghĩ và cảm xúc, - là những nét cốt </w:t>
        <w:br/>
        <w:t xml:space="preserve">yếu đối với nhân vật kịch hơn SO với nhân vật của tác phẩm </w:t>
        <w:br/>
        <w:t xml:space="preserve">tự sự. Những ý nghĩ, cảm xúc, dự định còn mập mờ, - được </w:t>
        <w:br/>
        <w:t xml:space="preserve">thể hiện bằng những lời nói có sắc thái cụ thể, được kết hợp </w:t>
        <w:br/>
        <w:t>với sắc giọng, cử chỉ, vẻ mặt của các diễn viên.</w:t>
        <w:br/>
        <w:t xml:space="preserve">Cho đến trước thế kỷ XIX, sự phát triển của kịch tương </w:t>
        <w:br/>
        <w:t xml:space="preserve">ứng với sự phát triển chung của văn học và các ngành nghệ </w:t>
        <w:br/>
        <w:t xml:space="preserve">thuật khác. Có những thời kỷ kịch giữ vai trò hàng đầu của </w:t>
        <w:br/>
        <w:t xml:space="preserve">văn học (ví dụ ở văn học của chủ nghĩa cổ điển ở châu Âu). </w:t>
        <w:br/>
        <w:t xml:space="preserve">Ở thế kỷ XIX-XX, nghệ thuật đi theo xu hướng tự nhiên, </w:t>
        <w:br/>
        <w:t>“giống như thực”, với sự đổi mới ở tiểu thuyết, đã đẩy lùi vị</w:t>
        <w:br/>
        <w:t>trí của kịch, đổng thời gây ncn những biến đổi trong cấu trúc</w:t>
        <w:br/>
        <w:t xml:space="preserve">của kịch: tính ước lệ và phóng đại khoa trương ở kịch giảm </w:t>
        <w:br/>
        <w:t>đến mức ít nhất. Ở thế kỷ XX, kịch còn bao hàm cả nguyên</w:t>
        <w:br/>
        <w:t xml:space="preserve">150 THUẬT NGỮ VẢN HỌC I </w:t>
        <w:br/>
        <w:t>213</w:t>
        <w:br/>
      </w:r>
    </w:p>
    <w:p>
      <w:r>
        <w:t xml:space="preserve">tắc trữ tình (kịch trữ tình của Maeterlinck và A. Blok), hoặc </w:t>
        <w:br/>
        <w:t xml:space="preserve">nguyên tắc tự sự (kịch tự sự của Brecht); việc sử dụng các </w:t>
        <w:br/>
        <w:t xml:space="preserve">mảng tự sự và lắp ghép các cảnh diễn khiến sáng tác kịch có </w:t>
        <w:br/>
        <w:t xml:space="preserve">màu sắc tư liệu. Đồng thời, sự vi phạm công nhiên đối với ảo </w:t>
        <w:br/>
        <w:t xml:space="preserve">giác về tính xác thực của cái được miêu tả, - lại khiến kịch </w:t>
        <w:br/>
        <w:t>trở về tính ước lệ.</w:t>
        <w:br/>
        <w:t xml:space="preserve">Văn học kịch bao gổm nhiếu thể loại, thể tài. Diện mạo </w:t>
        <w:br/>
        <w:t xml:space="preserve">cụ thể và tên gọi thể tài gắn với sự phát triển của văn hóa </w:t>
        <w:br/>
        <w:t xml:space="preserve">nghệ thuật ở các quốc gia dân tộc và ở các khu vực cộng đổng </w:t>
        <w:br/>
        <w:t xml:space="preserve">văn hóa của thế giới. Ở châu Âu, suốt các giai đoạn lịch sử </w:t>
        <w:br/>
        <w:t xml:space="preserve">đếu có các thể tài tragédie (bi kịch) và comédie (hài kịch); </w:t>
        <w:br/>
        <w:t xml:space="preserve">tiêu biểu ở thời trung đại là các thể tài gắn với nhà thờ Ki Tô </w:t>
        <w:br/>
        <w:t xml:space="preserve">giáp: liturgie (kịch thánh lễ), mysterie (kịch bí tích), mirade </w:t>
        <w:br/>
        <w:t xml:space="preserve">(kịch thánh tích), moralité (hạnh tích)...; ở thế kỷ XVIII hình </w:t>
        <w:br/>
        <w:t xml:space="preserve">thành thể tài drama (chính kịch), và các thể mélodrame, farce </w:t>
        <w:br/>
        <w:t>(kịch hể), vaudeville (kịch vui), tragie-comédie (bi hài kịch).</w:t>
        <w:br/>
        <w:t xml:space="preserve">Ở Ấn Độ, Trung Quốc, Nhật Bản, ở các nền văn hóa </w:t>
        <w:br/>
        <w:t xml:space="preserve">nghệ thuật dân tộc đểu có các chủng loại kịch với những hệ </w:t>
        <w:br/>
        <w:t>thống tên gọi thể tài riêng.</w:t>
        <w:br/>
        <w:t>K|CH PHI LÝ</w:t>
        <w:br/>
        <w:t xml:space="preserve">Thuật ngữ trỏ chung các hiện tượng tiển phong chủ </w:t>
        <w:br/>
        <w:t xml:space="preserve">nghĩa trong kịch và sân khấu những năm  1950 -  1960. Khái </w:t>
        <w:br/>
        <w:t xml:space="preserve">niệm “phi lý” (lấy từ gốc La tinh: absurdus) được rút từ triết </w:t>
        <w:br/>
        <w:t>học chủ nghĩa hiện sinh (A. Camus, J.-P. Sartre). Tên gọi</w:t>
        <w:br/>
        <w:t>214 I LẠI NGUYÊN ÂN</w:t>
        <w:br/>
      </w:r>
    </w:p>
    <w:p>
      <w:r>
        <w:t xml:space="preserve">“kịch phi lý” xuất hiện sau lần biểu diễn ra mắt ở Paris các vở </w:t>
        <w:br/>
        <w:t xml:space="preserve">kịch Nữ ca sĩ hói đầu của E. Ionesco và Trong khi chờ Godot </w:t>
        <w:br/>
        <w:t xml:space="preserve">của s. Beckett. Những nét chính của kịch phi lý là: trưng bày </w:t>
        <w:br/>
        <w:t xml:space="preserve">theo lối hài hước nghịch dị tính chất giả dối và vô nghĩa của </w:t>
        <w:br/>
        <w:t xml:space="preserve">những hình thức (kể cả ngôn ngữ) đời sóng thường ngày </w:t>
        <w:br/>
        <w:t xml:space="preserve">của “con người trung bình”, nơi nó bị phân cách, tách rời </w:t>
        <w:br/>
        <w:t xml:space="preserve">nhau do tính bi kịch không lối thoát của “thân phận người”; </w:t>
        <w:br/>
        <w:t xml:space="preserve">truyến đạt theo lối phúng dụ cảm giác choáng váng do nhận </w:t>
        <w:br/>
        <w:t xml:space="preserve">ra tính ảo tưởng của mọi giá trị đời sống, đối mặt với tính </w:t>
        <w:br/>
        <w:t xml:space="preserve">tàn bạo phi lý và cái chết. Kịch phi lý đề xuất một kiểu kịch </w:t>
        <w:br/>
        <w:t xml:space="preserve">không có cốt truyện, không có các tính cách; con người ở </w:t>
        <w:br/>
        <w:t xml:space="preserve">đây chỉ được xác định bằng những hành vi không bị chi phối </w:t>
        <w:br/>
        <w:t xml:space="preserve">bởi bất kỳ liên hệ nhân quả nào. Một trong những định đề </w:t>
        <w:br/>
        <w:t xml:space="preserve">chính của kịch phi lý là sự thoái hóa của ngôn ngữ như một </w:t>
        <w:br/>
        <w:t xml:space="preserve">công cụ giao tiếp; lời nói của con người ở các tác phẩm này </w:t>
        <w:br/>
        <w:t xml:space="preserve">trở thành hình thức, bị mất cái nghĩa vốn đã cứng lại thành </w:t>
        <w:br/>
        <w:t xml:space="preserve">khuôn; đối thoại cũng trở nên không đáng tin. Một trong </w:t>
        <w:br/>
        <w:t xml:space="preserve">những thủ pháp chủ yếu là nghịch dị (grotesque), theo các </w:t>
        <w:br/>
        <w:t xml:space="preserve">tác gia kịch phi lý, thủ pháp này bộc lộ được nội dung đích </w:t>
        <w:br/>
        <w:t xml:space="preserve">thực của thực tại, bản chất phi lôgic và phi lý của thực tại. </w:t>
        <w:br/>
        <w:t xml:space="preserve">Thể tài thường được dùng là kịch hể bi đát (tragi-farce), </w:t>
        <w:br/>
        <w:t xml:space="preserve">thông qua nghịch dị, diễu nhại tính phi lý của sinh tồn con </w:t>
        <w:br/>
        <w:t xml:space="preserve">người. Ngoài Ionesco và Beckett, những người được coi là </w:t>
        <w:br/>
        <w:t xml:space="preserve">tác gia của kịch phi lý là J. Genet, B. Vian và phần nào cả A. </w:t>
        <w:br/>
        <w:t xml:space="preserve">Adamnv ci Pháp. D Ru7.7.ati và E. D’ Erico à Ttalia. Pinter và </w:t>
        <w:br/>
        <w:t>N. Sampson ở Anh.</w:t>
        <w:br/>
        <w:t xml:space="preserve">150 THUẬT NGỮ VẢN HỌC I </w:t>
        <w:br/>
        <w:t>215</w:t>
        <w:br/>
      </w:r>
    </w:p>
    <w:p>
      <w:r>
        <w:t>KHINH Từ</w:t>
        <w:br/>
        <w:t xml:space="preserve">Còn gọi là uyển ngữ, nói giảm; một biện pháp tu từ ngược </w:t>
        <w:br/>
        <w:t xml:space="preserve">với ngoa dụ, gần với nhã ngữ. Phương thức chuyển nghĩa </w:t>
        <w:br/>
        <w:t xml:space="preserve">bằng phép khinh từ là nhằm giảm bớt hoặc né tránh hậu quả </w:t>
        <w:br/>
        <w:t xml:space="preserve">kích động của thông báo. Ví dụ, để thông báo sự kiện ai đó </w:t>
        <w:br/>
        <w:t xml:space="preserve">chết, người ta dùng những từ hoặc cách nói khác, như “mát”, </w:t>
        <w:br/>
        <w:t xml:space="preserve">“về”, “đi”, “quy tiên”..., hoặc: “Nửa chừng xuân thoắt gãy cành </w:t>
        <w:br/>
        <w:t xml:space="preserve">thiên hương' (Nguyễn Du); “Bác Dương thôi đã thôi rồi/Nước </w:t>
        <w:br/>
        <w:t>mây man mác ngậm ngùi lòng ta” (Nguyễn Khuyến), v.v.</w:t>
        <w:br/>
        <w:t>KHUYNH HƯỚNG, TRÀO LUU VÀN HỌC</w:t>
        <w:br/>
        <w:t xml:space="preserve">Các khái niệm dùng để trỏ những hiện tượng của quá </w:t>
        <w:br/>
        <w:t xml:space="preserve">trình văn học. Khuynh hướng, trào lưu là những cộng đổng </w:t>
        <w:br/>
        <w:t xml:space="preserve">các hiện tượng văn học được liên kết lại trên cơ sở một sự </w:t>
        <w:br/>
        <w:t xml:space="preserve">thổng nhất tương đổi vẽ các định hướng thẩm mỹ-tư tưởng </w:t>
        <w:br/>
        <w:t xml:space="preserve">và về các nguyên tắc thể hiện nghệ thuậtử Trong mỹ học, </w:t>
        <w:br/>
        <w:t xml:space="preserve">nghệ thuật học, nghiên cứu văn học còn chưa có sự thổng </w:t>
        <w:br/>
        <w:t xml:space="preserve">nhất vế tương quan phối thuộc giữa hai khái niệm này. Một </w:t>
        <w:br/>
        <w:t xml:space="preserve">số nhà nghiên cứu muốn coi trào lưu là phạm trù rộng hơn, </w:t>
        <w:br/>
        <w:t xml:space="preserve">dung chứa nhiểu khuynh hướng. Quan niệm được dùng phổ </w:t>
        <w:br/>
        <w:t xml:space="preserve">biến hơn thì coi khuynh hướng là phạm  trù rộng, dung chứa </w:t>
        <w:br/>
        <w:t xml:space="preserve">nhiều trào lưu. Ngoài ra, hai khái niệm này còn được dùng </w:t>
        <w:br/>
        <w:t>theo nghĩa rộng như là đồng nghĩa với nhau; “trào lưu” đôi</w:t>
        <w:br/>
        <w:t>216 I LẠI NGUYÊN ÂN</w:t>
        <w:br/>
      </w:r>
    </w:p>
    <w:p>
      <w:r>
        <w:t xml:space="preserve">khi được đổng nhất với “trường phái”, “nhóm phái”; khuynh </w:t>
        <w:br/>
        <w:t xml:space="preserve">hướng đôi khi được đổng nhất với “phương pháp sáng tác” </w:t>
        <w:br/>
        <w:t>hoặc “phong cách”.</w:t>
        <w:br/>
        <w:t xml:space="preserve">ứ n g  v ớ i q u an  n iệm  được d ù n g  p h ổ  b iến , khái n iệm  </w:t>
        <w:br/>
        <w:t xml:space="preserve">khuynh hướng ghi nhận tính cộng đồng vế cơ sở tư tưởng </w:t>
        <w:br/>
        <w:t xml:space="preserve">thẩm mỹ của nội dung nghệ thuật; tính cộng đổng này được </w:t>
        <w:br/>
        <w:t xml:space="preserve">quy định bởi sự thống nhất vế truyến thống nghệ thuật và </w:t>
        <w:br/>
        <w:t xml:space="preserve">văn hóa, bởi sự gần gũi trong cách hiểu của các nhà văn đối </w:t>
        <w:br/>
        <w:t xml:space="preserve">với các vấn đế của đời sóng, bởi sự giống nhau về các tình </w:t>
        <w:br/>
        <w:t xml:space="preserve">thế xã hội, thời đại, văn hóa, nghệ thuật. Tuy vậy, cách hiểu, </w:t>
        <w:br/>
        <w:t xml:space="preserve">cách đặt vấn để, ý tưởng vế phương hướng và cách thức xử lý </w:t>
        <w:br/>
        <w:t xml:space="preserve">các vấn đế ẫy, lý tưởng, quan điểm xã hội và quan niệm nghệ </w:t>
        <w:br/>
        <w:t xml:space="preserve">thuật ở các nhà văn cùng thuộc một khuynh hướng, lại có thể </w:t>
        <w:br/>
        <w:t xml:space="preserve">khác nhau. Ví dụ, cơ sở cho cách hiểu về cuộc đời ở khuynh </w:t>
        <w:br/>
        <w:t xml:space="preserve">hướng chủ nghĩa lảng mạn, một mặt là sự thát vọng đối với </w:t>
        <w:br/>
        <w:t xml:space="preserve">lý tưởng Khai Sáng, đối với thực tại đương thời, đối với viễn </w:t>
        <w:br/>
        <w:t xml:space="preserve">cảnh của tiến bộ xã hội, và mặt khác, là khát vọng hoàn thiện, </w:t>
        <w:br/>
        <w:t xml:space="preserve">là cao vọng vươn tới lý tưởng phổ quát, tuyệt đối, bẫt tận. </w:t>
        <w:br/>
        <w:t xml:space="preserve">Nhưng nội dung cụ thề của những “bất hòa”, những “giấc </w:t>
        <w:br/>
        <w:t xml:space="preserve">mơ” ở các nhà văn lãng mạn lại khác nhau: một số người </w:t>
        <w:br/>
        <w:t xml:space="preserve">khát khao xây dựng lại một cách căn bản cuộc sống xã hội (J. </w:t>
        <w:br/>
        <w:t xml:space="preserve">Byron, P.B. Shelley, G. Sand, A. Mickiewicz, s. Petoíì); một </w:t>
        <w:br/>
        <w:t xml:space="preserve">số khác đi tìm sự giải cứu trong tôn giáo (Chateaubriand, </w:t>
        <w:br/>
        <w:t>Lamartine, V.A. Zhukovski), trong nghệ thuật (các nhà lãng</w:t>
        <w:br/>
        <w:t xml:space="preserve">m ạn trtíờng phái Jcna, E.T.A. Hoffmann), trong sự hòa đồng </w:t>
        <w:br/>
        <w:t xml:space="preserve">vào thiên nhiên hoặc trở vể đời sống dân gian cổ xưa (W. </w:t>
        <w:br/>
        <w:t>Wordsworth, các nhà lãng mạn trường phái Heidelberg).</w:t>
        <w:br/>
        <w:t xml:space="preserve">/50 THUẬT NGỮ VÀN HỌC I </w:t>
        <w:br/>
        <w:t>217</w:t>
        <w:br/>
      </w:r>
    </w:p>
    <w:p>
      <w:r>
        <w:t xml:space="preserve">Khuynh hướng khác với các nhóm phái và trường phái </w:t>
        <w:br/>
        <w:t xml:space="preserve">văn học vốn đòi hỏi phải có một sự gẩn gũi trực tiếp về tư </w:t>
        <w:br/>
        <w:t xml:space="preserve">tưởng và nghệ thuật, một sự thống nhất mang tính cương </w:t>
        <w:br/>
        <w:t xml:space="preserve">lĩnh vẽ thẩm mỹ của các thành viên (ví dụ “trường phái </w:t>
        <w:br/>
        <w:t xml:space="preserve">ao hổ” của chủ nghĩa lãng mạn ở Anh, nhóm “Parnasse” </w:t>
        <w:br/>
        <w:t xml:space="preserve">ở Pháp, v.vế). Khuynh hướng cũng khác với trào lưu văn </w:t>
        <w:br/>
        <w:t xml:space="preserve">học với tư cách một biến thức của khuynh hướng. Ví dụ </w:t>
        <w:br/>
        <w:t xml:space="preserve">ở chủ nghĩa cổ điển Pháp có thể chia ra một trào lưu dựa </w:t>
        <w:br/>
        <w:t xml:space="preserve">chủ yếu vào truyền thống chủ nghĩa duy lý Descartes (P. </w:t>
        <w:br/>
        <w:t xml:space="preserve">Corneille, Jẵ Racine, N. Boileau) và một trào lưu dựa phần </w:t>
        <w:br/>
        <w:t xml:space="preserve">lớn vào truyến thống chủ nghĩa duy cảm của p. Gassendi (J. </w:t>
        <w:br/>
        <w:t>La Fontaine, Molière).</w:t>
        <w:br/>
        <w:t xml:space="preserve">Ở các nển văn học châu Âu, khuynh hướng chỉ phát </w:t>
        <w:br/>
        <w:t xml:space="preserve">sinh từ thời cận đại khi văn học đả có tính độc lập tương đối: </w:t>
        <w:br/>
        <w:t xml:space="preserve">với tư cách “nghệ thuật ngôn từ” nó tách khỏi các thể loạt </w:t>
        <w:br/>
        <w:t xml:space="preserve">phi nghệ thuật khác. Nhân tố cá nhân ngày càng chi phối văn </w:t>
        <w:br/>
        <w:t xml:space="preserve">học, việc biểu hiện quan điểm của tác giả trở nên khả thể, </w:t>
        <w:br/>
        <w:t xml:space="preserve">nghệ sĩ có khả năng lựa chọn lập trường sống và lập trường </w:t>
        <w:br/>
        <w:t xml:space="preserve">sáng tác. Những khuynh hướng được coi là quan trọng hơn </w:t>
        <w:br/>
        <w:t xml:space="preserve">cả trong lịch sử văn học châu Âu là: chủ nghĩa hiện thực </w:t>
        <w:br/>
        <w:t xml:space="preserve">Phục Hưng, barocco, chủ nghĩa cổ điển, chủ nghĩa hiện thực </w:t>
        <w:br/>
        <w:t xml:space="preserve">Khai Sáng, chủ nghĩa tình cảm, chủ nghĩa lãng mạn, chủ </w:t>
        <w:br/>
        <w:t xml:space="preserve">nghĩa hiện thực phê phán, chủ nghĩa tự nhiên, chủ nghĩa </w:t>
        <w:br/>
        <w:t xml:space="preserve">tượng trưng, chủ nghĩa hiện thực xã hội chủ nghĩa. Một số </w:t>
        <w:br/>
        <w:t xml:space="preserve">khuynh hướng khác, được đê' xuất nhúng còn  có Iranh luận, </w:t>
        <w:br/>
        <w:t xml:space="preserve">là: chủ nghĩa kiểu sức (manierisme), rococo, khuynh hướng </w:t>
        <w:br/>
        <w:t>tiền lãng mạn, khuynh hướng tân cổ điển, khuynh hướng</w:t>
        <w:br/>
        <w:t>218 I LẠI NGUYÊN ÂN</w:t>
        <w:br/>
      </w:r>
    </w:p>
    <w:p>
      <w:r>
        <w:t xml:space="preserve">lãng mạn mới, chủ nghĩa ấn tượng, chủ nghĩa biểu hiện, chù </w:t>
        <w:br/>
        <w:t>nghĩa hiện đại.</w:t>
        <w:br/>
        <w:t xml:space="preserve">Khuynh hướng văn học mang tính chất mở chứ không </w:t>
        <w:br/>
        <w:t xml:space="preserve">khép kín; việc chuyển biến từ một khuynh hướng này sang </w:t>
        <w:br/>
        <w:t xml:space="preserve">một khuynh hướng khác thường tạo ra những hình thức </w:t>
        <w:br/>
        <w:t xml:space="preserve">trung gian. Ví dụ khuynh hướng tiến Phục Hưng ở châu Âu </w:t>
        <w:br/>
        <w:t xml:space="preserve">thế kỷ XIII-XIV, khuynh hướng tiến lãng mạn cuối thế kỷ </w:t>
        <w:br/>
        <w:t>XVIII, v.v.</w:t>
        <w:br/>
        <w:t xml:space="preserve">Sự chuyển đổi và kế tiếp theo trình tự giống nhau của </w:t>
        <w:br/>
        <w:t xml:space="preserve">các khuynh hướng tại những nước khác nhau cho phép xem </w:t>
        <w:br/>
        <w:t xml:space="preserve">các khuynh hướng ấy như những hiện tượng có tính quốc </w:t>
        <w:br/>
        <w:t xml:space="preserve">tế; mỏi khuynh hướng ở một nến văn học có thể được xem </w:t>
        <w:br/>
        <w:t xml:space="preserve">như dạng thức dân tộc của mô hình chung; nhưng bản sắc </w:t>
        <w:br/>
        <w:t xml:space="preserve">dân tộc lịch sử của khuynh hướng tại mỗi nước đôi khi cũng </w:t>
        <w:br/>
        <w:t>rất hệ trọng.</w:t>
        <w:br/>
        <w:t xml:space="preserve">Những nhà lý luận đê' xuất và luận chứng phạm trù </w:t>
        <w:br/>
        <w:t xml:space="preserve">phương pháp sáng tác cho rằng đặc điểm cốt lõi nhát của </w:t>
        <w:br/>
        <w:t xml:space="preserve">mọi khuynh hướng văn học là phương pháp sáng tác của </w:t>
        <w:br/>
        <w:t xml:space="preserve">nó: chính phương pháp quy định tính chất của việc lựa chọn </w:t>
        <w:br/>
        <w:t xml:space="preserve">chất liệu đời sống và phương thức nghệ thuật để xử lý chất </w:t>
        <w:br/>
        <w:t xml:space="preserve">liệu; mỗi khuynh hướng có một hệ thống các phương tiện </w:t>
        <w:br/>
        <w:t xml:space="preserve">miêu tả-biểu cảm; trong phạm vi một khuynh hướng lại có </w:t>
        <w:br/>
        <w:t>những phong cách khác nhau.</w:t>
        <w:br/>
        <w:t>C ác kliuynh hướng văn học giữ vai trò then chốt trong</w:t>
        <w:br/>
        <w:t xml:space="preserve">lịch sử văn học; có thể xem lịch sử văn học dưới dạng khái </w:t>
        <w:br/>
        <w:t>quát như lịch sử các khuynh hướng, bởi vì chúng đánh dấu</w:t>
        <w:br/>
        <w:t>150 THUẬT NGỮ VÀN HỌC I 219</w:t>
        <w:br/>
      </w:r>
    </w:p>
    <w:p>
      <w:r>
        <w:t xml:space="preserve">tiến trình chiếm lĩnh thế giới bằng ngôn từ nghệ thuật, đánh </w:t>
        <w:br/>
        <w:t>dấu tiến bộ nghệ thuật trong văn học.</w:t>
        <w:br/>
        <w:t>Khuynh hướng là phạm trù thẩm mỹ ở bình diện loại hình.</w:t>
        <w:br/>
        <w:t>KÝ</w:t>
        <w:br/>
        <w:t xml:space="preserve">Tên gọi chung cho một nhóm thể tài nằm ở phần giao </w:t>
        <w:br/>
        <w:t xml:space="preserve">nhau giữa văn học và ngoài văn học (báo chí, chính luận, ghi </w:t>
        <w:br/>
        <w:t xml:space="preserve">chép tư liệu các loại...), chủ yếu là văn xuôi tự sự, gồm các </w:t>
        <w:br/>
        <w:t>thể như bút ký, hổi ký, du ký, phóng sự, ký sự, nhật ký...</w:t>
        <w:br/>
        <w:t xml:space="preserve">Ký nói chung khác với truyện (truyện dài, truyện vừa, </w:t>
        <w:br/>
        <w:t xml:space="preserve">truyện ngắn, tiểu thuyết) ở chỗ trong tác phẩm ký không có </w:t>
        <w:br/>
        <w:t xml:space="preserve">một xung đột thống nhẫt; phần khai triển của tác phẩm chủ </w:t>
        <w:br/>
        <w:t xml:space="preserve">yếu mang tính miêu thuật. Đế tài và chủ đề của tác phẩm ký </w:t>
        <w:br/>
        <w:t xml:space="preserve">có khác so với truyện. Nó thường để cập không phải vấn đề </w:t>
        <w:br/>
        <w:t xml:space="preserve">sự hình thành tính cách của cá nhân trong tương quan với </w:t>
        <w:br/>
        <w:t xml:space="preserve">hoàn cảnh, mà là các vấn để trạng thái dân sự (kinh tế, xã </w:t>
        <w:br/>
        <w:t xml:space="preserve">hội, chính trị) và trạng thái tinh thần (phong hóa, đạo đức) </w:t>
        <w:br/>
        <w:t xml:space="preserve">của bản thần môi trường xã hội. Do hướng tới những phạm </w:t>
        <w:br/>
        <w:t xml:space="preserve">vi thông tin và nhận thức rất đa dạng, ký cũng rất đa dạng về </w:t>
        <w:br/>
        <w:t>kiểu loại, vế kết cấu.</w:t>
        <w:br/>
        <w:t xml:space="preserve">Văn học thể ký là một bộ phận hợp thành của hầu hết </w:t>
        <w:br/>
        <w:t>các nển văn học hiện đại; việc thừa nhận thuộc tính văn</w:t>
        <w:br/>
        <w:t>học của những tác phẩm ký nhẫt định đôi khi tùy thuộc</w:t>
        <w:br/>
        <w:t xml:space="preserve">vào quan niệm đương thời ở từng nển văn học về “tính văn </w:t>
        <w:br/>
        <w:t>học”, nhưng các đặc điểm về văn phong, vể ngôn từ nghệ</w:t>
        <w:br/>
        <w:t>220 I LẠI NGUYÊN ÂN</w:t>
        <w:br/>
      </w:r>
    </w:p>
    <w:p>
      <w:r>
        <w:t xml:space="preserve">thuật thường luôn luôn được tính đến, bên cạnh sự gần gũi </w:t>
        <w:br/>
        <w:t xml:space="preserve">với văn học trong các vấn đế mà tác phẩm ký đề cập. Có </w:t>
        <w:br/>
        <w:t xml:space="preserve">những tác phẩm chú ý đến bình diện “miêu tả phong tục” </w:t>
        <w:br/>
        <w:t xml:space="preserve">qua những nét tính cách tiêu biểu; có những tác phẩm chú </w:t>
        <w:br/>
        <w:t xml:space="preserve">ý miêu tả tính cách xã hội hoặc dân tộc trong cuộc sống của </w:t>
        <w:br/>
        <w:t xml:space="preserve">cư dân các vùng qua các thời đại; có những tác phẩm đậm </w:t>
        <w:br/>
        <w:t>chất trữ tình, triết lý, v.v.</w:t>
        <w:br/>
        <w:t xml:space="preserve">Một bộ phận lớn tác phẩm ký nghiêng vể tính báo chí, </w:t>
        <w:br/>
        <w:t xml:space="preserve">tính chính luận, biểu thị sự quan tâm mang tính thời sự đến </w:t>
        <w:br/>
        <w:t xml:space="preserve">các trạng thái và xu hướng nhất định của sự phát triển xã </w:t>
        <w:br/>
        <w:t xml:space="preserve">hội. Lại còn có một bộ phận không nhỏ tác phẩm ký đậm </w:t>
        <w:br/>
        <w:t xml:space="preserve">đặc tính tư liệu, hướng vào việc tái hiện chính xác các sự </w:t>
        <w:br/>
        <w:t xml:space="preserve">kiện và hiện tượng có thực, và thường kèm theo sự lý giải và </w:t>
        <w:br/>
        <w:t xml:space="preserve">đánh giá của tác giả. Loại này thường được xem như một thể </w:t>
        <w:br/>
        <w:t xml:space="preserve">loại của chính luận, của báo chíẵ Nhưng một số nhà nghiên </w:t>
        <w:br/>
        <w:t xml:space="preserve">cứu lại muốn xem đây là ký, thậm chí ký văn học, với lập </w:t>
        <w:br/>
        <w:t>luận rằng tính tư liệu là dấu hiệu thể loại đặc trưng của ký.</w:t>
        <w:br/>
        <w:t xml:space="preserve">Vê' kết cấu, ký rất đa dạng. Chúng có thể được tạo thành </w:t>
        <w:br/>
        <w:t xml:space="preserve">từ những phần vốn chỉ gắn với nhau bằng một trật tự bể </w:t>
        <w:br/>
        <w:t xml:space="preserve">ngoài, lấy để tài các đoạn mô tả làm dấu hiệu để ráp nối, hoặc </w:t>
        <w:br/>
        <w:t xml:space="preserve">lấy các ý bình luận vể các sự việc được miêu tả làm dấu hiệu </w:t>
        <w:br/>
        <w:t xml:space="preserve">ráp nối. Để tạo ra sự thống nhất cho các thành phần vốn dị </w:t>
        <w:br/>
        <w:t xml:space="preserve">biệt nhau, đôi khi người viết sử dụng hình tượng người kể </w:t>
        <w:br/>
        <w:t xml:space="preserve">iliuyện, - vai này sẽ 111Ô tả các cuộc gặp gỡ và trò chuyện với </w:t>
        <w:br/>
        <w:t xml:space="preserve">các nhân vật, bộc lộ những quan sát, ấn tượng, ý kiến khái </w:t>
        <w:br/>
        <w:t>quát của mình.</w:t>
        <w:br/>
        <w:t>Í5 0  THUẬT NGỮ VẢN HỌC I 221</w:t>
        <w:br/>
      </w:r>
    </w:p>
    <w:p>
      <w:r>
        <w:t xml:space="preserve">Sáng tác văn học thể ký thường thịnh hành ở các giai </w:t>
        <w:br/>
        <w:t xml:space="preserve">đoạn văn học sử ứng với thời kỳ xã hội có sự khủng hoảng </w:t>
        <w:br/>
        <w:t xml:space="preserve">của các quan hệ cũ, nảy sinh một nếp sống mới, làm tăng </w:t>
        <w:br/>
        <w:t xml:space="preserve">cường chú ý đến sự miêu tả các thói tục. Ví dụ ở nước Anh </w:t>
        <w:br/>
        <w:t xml:space="preserve">đầu thế kỷ XVIII, khi các tạp chí châm biếm của R. Steel và </w:t>
        <w:br/>
        <w:t xml:space="preserve">Jắ Addison đăng những bài phác họa chân dung và cảnh sinh </w:t>
        <w:br/>
        <w:t xml:space="preserve">hoạt. Hoặc ở Nga giữa thế kỷ XIX, khi chế độ nông nô khủng </w:t>
        <w:br/>
        <w:t xml:space="preserve">hoảng, quý tộc suy thoái, tầng lớp dưới đáy bị bần cùng, thể </w:t>
        <w:br/>
        <w:t xml:space="preserve">ký trở thành một trong những thể loại chủ đạo của văn học. </w:t>
        <w:br/>
        <w:t xml:space="preserve">Ở văn học Việt Nam những năm 1930 chứng kiến sự nảy nở </w:t>
        <w:br/>
        <w:t xml:space="preserve">mạnh mẽ các tác phẩm phóng sự viết về các tệ nạn ở xã hội </w:t>
        <w:br/>
        <w:t>đô thị hóa.</w:t>
        <w:br/>
        <w:t xml:space="preserve">Ở văn học xã hội chủ nghĩa, bộ phận văn học thể ký </w:t>
        <w:br/>
        <w:t xml:space="preserve">đáng chú ý là những tác phẩm viết về chiến tranh, hoặc </w:t>
        <w:br/>
        <w:t xml:space="preserve">những tác phẩm nêu vẫn đề kinh tế xã hội, mang cảm hứng </w:t>
        <w:br/>
        <w:t>nghiên cứu đời sống.</w:t>
        <w:br/>
        <w:t>KÝ HIỆU HỌC</w:t>
        <w:br/>
        <w:t xml:space="preserve">Khoa học vể các ký hiệu, nảy sinh như một ngành độc </w:t>
        <w:br/>
        <w:t xml:space="preserve">lập từ những năm 1950 trên giao điểm của ngôn ngữ học cấu </w:t>
        <w:br/>
        <w:t>trúc, điểu khiển học và lý thuyết thông tinẵ</w:t>
        <w:br/>
        <w:t xml:space="preserve">Nghiên cứu các phương thức giao tiếp (truyền thông </w:t>
        <w:br/>
        <w:t xml:space="preserve">tin) bằng các biểu trưng (tưựng trưng), ký hiệu hục khảo sát </w:t>
        <w:br/>
        <w:t xml:space="preserve">Sự giao tiếp của động vật, sự giao tiếp giữa người với người, </w:t>
        <w:br/>
        <w:t>và các quan hệ trong hệ thống “người - máy”. Những khách</w:t>
        <w:br/>
        <w:t>222 I LẠI NGUYÊN ÂN</w:t>
        <w:br/>
      </w:r>
    </w:p>
    <w:p>
      <w:r>
        <w:t xml:space="preserve">thể nào có thể được khảo sát như những ngôn ngữ, đều là </w:t>
        <w:br/>
        <w:t xml:space="preserve">đối tượng của ký hiệu học. Trong số các ngôn ngữ, người ta </w:t>
        <w:br/>
        <w:t xml:space="preserve">phân biệt: 1) Các ngôn ngữ tự nhiên, tức là các ngôn ngữ của </w:t>
        <w:br/>
        <w:t xml:space="preserve">các tập thể dân tộc, đã định hình trong lịch sử (ví dụ: tiếng </w:t>
        <w:br/>
        <w:t xml:space="preserve">Việt, tiếng Anh, tiếng Pháp...); 2) Các ngôn ngữ nhân tạo: </w:t>
        <w:br/>
        <w:t xml:space="preserve">các ngôn ngữ chỉ huy và lập trình trong hệ thống “người - </w:t>
        <w:br/>
        <w:t xml:space="preserve">máy”; 3) Các siêu ngôn ngữ, được dùng để mô tả các ngôn </w:t>
        <w:br/>
        <w:t xml:space="preserve">ngữ tự nhiên và nhân tạo; 4) Các ngôn ngữ thứ sinh (hoặc </w:t>
        <w:br/>
        <w:t xml:space="preserve">còn gọi là hệ thống mô hình hóa thứ sinh): các ngôn ngữ đa </w:t>
        <w:br/>
        <w:t xml:space="preserve">dạng của văn hóa, nảy sinh trên cơ sở các ngôn ngữ tự nhiên </w:t>
        <w:br/>
        <w:t xml:space="preserve">nguyên sinh (các hệ thống biểu trưng của thần thoại, của </w:t>
        <w:br/>
        <w:t xml:space="preserve">nghi lễ, của những răn cấm và mệnh lệnh đạo lý-xã hội; các </w:t>
        <w:br/>
        <w:t>ngôn ngữ của các loại hình nghệ thuật khác nhau, v.v..ễ).</w:t>
        <w:br/>
        <w:t xml:space="preserve">Cơ cấu ký hiệu học dựa trên cơ sở: 1) Phân giới trạng </w:t>
        <w:br/>
        <w:t xml:space="preserve">thái đổng đại của cấu trúc ngôn ngữ (sự tương ứng của mọi </w:t>
        <w:br/>
        <w:t xml:space="preserve">yếu tố trong tính thống nhất vế chức năng của chúng) và </w:t>
        <w:br/>
        <w:t xml:space="preserve">trạng thái lịch đại của nó (những biến đổi của cấu trúc trong </w:t>
        <w:br/>
        <w:t xml:space="preserve">thời gian); 2) Phân giới ngôn ngữ như một hệ thống thứ bậc </w:t>
        <w:br/>
        <w:t xml:space="preserve">những chuẩn mực phi thời gian và những quy tắc của lời nói </w:t>
        <w:br/>
        <w:t xml:space="preserve">như là sự vật chất hóa các quy tắc ấy trong một thực thể kỷ </w:t>
        <w:br/>
        <w:t xml:space="preserve">hiệu của những văn bản nhất định, nằm trong một không </w:t>
        <w:br/>
        <w:t xml:space="preserve">gian và thời gian xác định; 3) Phân giới trong ngôn ngữ </w:t>
        <w:br/>
        <w:t xml:space="preserve">những trục mẫu (paradigme - hệ dọc - một tập hợp những </w:t>
        <w:br/>
        <w:t xml:space="preserve">hình thái tương đương nhưng khác nhau vc nghĩa mà người </w:t>
        <w:br/>
        <w:t xml:space="preserve">ta lựa chọn để tạo ra văn bản) và trục cú đoạn (syntagme - hệ </w:t>
        <w:br/>
        <w:t xml:space="preserve">ngang </w:t>
        <w:br/>
        <w:t>sự kết hợp các yếu tố khác loại trên trục phát ngôn).</w:t>
        <w:br/>
        <w:t>/50 THUẬT NGỮ VÃN HỌC I 223</w:t>
        <w:br/>
      </w:r>
    </w:p>
    <w:p>
      <w:r>
        <w:t xml:space="preserve">Việc xây dựng lý thuyết về ký hiệu dẫn tới sự phân chia </w:t>
        <w:br/>
        <w:t xml:space="preserve">những đối lập có tính chất xuất phát điểm; quan trọng nhất </w:t>
        <w:br/>
        <w:t xml:space="preserve">là: 1) Phân biệt các ký hiệu ước lệ với tính võ đoán của chúng </w:t>
        <w:br/>
        <w:t xml:space="preserve">(trong quan hệ cái biểu đạt và cái được biểu đạt) và các ký </w:t>
        <w:br/>
        <w:t xml:space="preserve">hiệu tạo hình (hình hiệu) với những liên hệ được xác lập </w:t>
        <w:br/>
        <w:t xml:space="preserve">một cách hệ thống giữa hai bình diện cái biểu đạt và cái được </w:t>
        <w:br/>
        <w:t xml:space="preserve">biểu đạt; 2) Phân biệt: a/ Ngữ nghĩa: quan hệ của ký hiệu với </w:t>
        <w:br/>
        <w:t xml:space="preserve">thế giới thực tại ngoài ký hiệu; b/ Ngữ cú: quan hệ của ký </w:t>
        <w:br/>
        <w:t xml:space="preserve">hiệu này với ký hiệu khác; c/ Ngữ dụng: quan hệ của ký hiệu </w:t>
        <w:br/>
        <w:t>với tập thể sử dụng ký hiệu ấy.</w:t>
        <w:br/>
        <w:t xml:space="preserve">Việc áp dụng ký hiệu học để mô tả các văn bản văn học </w:t>
        <w:br/>
        <w:t xml:space="preserve">(và nghệ thuật) với hy vọng làm cho các khoa học nhân văn </w:t>
        <w:br/>
        <w:t xml:space="preserve">thoát khỏi các phương pháp phân tích mang đậm thị hiếu </w:t>
        <w:br/>
        <w:t xml:space="preserve">chủ quan, - đã gây nên luận chiến vào những năm 1960; </w:t>
        <w:br/>
        <w:t xml:space="preserve">người ta gọi các phương pháp của ký hiệu học là “phương </w:t>
        <w:br/>
        <w:t xml:space="preserve">pháp chính xác”, và đối lập khoa học nhân văn với khoa học </w:t>
        <w:br/>
        <w:t xml:space="preserve">chính xác; những người chủ trương dùng các phương pháp </w:t>
        <w:br/>
        <w:t xml:space="preserve">của ký hiệu học bị phê phán là “theo chủ nghĩa hình thức”, </w:t>
        <w:br/>
        <w:t xml:space="preserve">“phi nhân văn hóa các khoa học nhân văn”. Nửa đầu những </w:t>
        <w:br/>
        <w:t xml:space="preserve">năm 1960, dạng vận dụng ký hiệu học phổ biến là xác định </w:t>
        <w:br/>
        <w:t xml:space="preserve">những cấu trúc bất biến, có thể coi như những ngôn ngữ độc </w:t>
        <w:br/>
        <w:t xml:space="preserve">lập: “ngôn ngữ balet”, ngôn ngữ xiếc”, “ngôn ngữ phim câm”, </w:t>
        <w:br/>
        <w:t xml:space="preserve">“ngôn ngữ kịch”, “ngôn ngữ các thể loại”. Đặc trưng nghệ </w:t>
        <w:br/>
        <w:t xml:space="preserve">thuật của các loại hình, vai trò mô hình hóa tích cực của các </w:t>
        <w:br/>
        <w:t xml:space="preserve">ngỏn ngữ nghệ thuật, - đưực chú ý nghiên cứu. Nửa cuối </w:t>
        <w:br/>
        <w:t xml:space="preserve">những năm 1960 - đáu 1970, nghiên cứu ký hiệu học các văn </w:t>
        <w:br/>
        <w:t>bản văn học có những chuyển biến. Một mặt, nó bắt đẩu chú</w:t>
        <w:br/>
        <w:t>224 I LẠI NGUYÊN ÂN</w:t>
        <w:br/>
      </w:r>
    </w:p>
    <w:p>
      <w:r>
        <w:t xml:space="preserve">ý nghiên cứu các đặc điểm cá nhân của văn bản. Nếu ở giai </w:t>
        <w:br/>
        <w:t xml:space="preserve">đoạn trước, văn bản được chú ý như là sự thực hiện các mô </w:t>
        <w:br/>
        <w:t xml:space="preserve">hình ngôn ngữ, thì đến lúc này nó được nghiên cứu trong </w:t>
        <w:br/>
        <w:t xml:space="preserve">sự xung đột với ngôn ngữ, như kẻ tham dự trò chơi “thực </w:t>
        <w:br/>
        <w:t xml:space="preserve">thi / không thực thi” các quy tắc cấu trúc. Ở chức năng này, </w:t>
        <w:br/>
        <w:t xml:space="preserve">văn bản hiện diện không chỉ như vật truyến tin thụ động </w:t>
        <w:br/>
        <w:t xml:space="preserve">mà còn như máy phát thông tin. Cá nhân tác giả và cá tính </w:t>
        <w:br/>
        <w:t xml:space="preserve">công chúng cảm thụ văn bản trở thành đối tượng nghiên </w:t>
        <w:br/>
        <w:t xml:space="preserve">cứu. Văn bản, từ chỗ là vết tích của cấu trúc ở chất liệu, trở </w:t>
        <w:br/>
        <w:t>thành kẻ tham dự tích cực vào một hệ thống động: ngôn ngữ</w:t>
        <w:br/>
        <w:t xml:space="preserve">- tác giả - công chúng (chính văn bản cũng trở thành một </w:t>
        <w:br/>
        <w:t xml:space="preserve">hiện tượng chỉ tổn tại trong tính năng động của hệ thống </w:t>
        <w:br/>
        <w:t xml:space="preserve">các liên hệ). Mặt khác, sự tương quan của các văn bản với </w:t>
        <w:br/>
        <w:t xml:space="preserve">các văn cảnh văn hóa rộng, ngày càng được giới nghiên cứu </w:t>
        <w:br/>
        <w:t xml:space="preserve">ký hiệu học quan tâm. Các phương pháp của ký hiệu học </w:t>
        <w:br/>
        <w:t xml:space="preserve">cáu trúc mở ra những khả năng mới cho việc tái lập những </w:t>
        <w:br/>
        <w:t xml:space="preserve">văn bản và những lễ thức cổ xưa. Các vấn đế giải cấu trúc </w:t>
        <w:br/>
        <w:t xml:space="preserve">(reconstruction), giải mã, lý thuyết dịch - ngày càng chiếm </w:t>
        <w:br/>
        <w:t>vị trí tru n g  tâ m  c ủ a  ký h iệu  h ọ c  văn  h ó a.</w:t>
        <w:br/>
        <w:t xml:space="preserve">Thành tựu của ký hiệu học văn hóa là vạch ra nguyên lý </w:t>
        <w:br/>
        <w:t xml:space="preserve">về tính đa ngữ của văn hóa mà tính đa kênh và đa hệ là điếu </w:t>
        <w:br/>
        <w:t xml:space="preserve">kiện bắt buộc cho hoạt động chức năng của nó. Một quy luật </w:t>
        <w:br/>
        <w:t>ký hiệu học đã được thừa nhận là: không một nển văn hóa</w:t>
        <w:br/>
        <w:t>nào có thc tốn tại m à chỉ có độc m ột kcnh ký hiệu. Điều này</w:t>
        <w:br/>
        <w:t xml:space="preserve">đặt ra Vấn đề vế tính nhiểu giọng điệu của văn hóa, vẽ tính </w:t>
        <w:br/>
        <w:t>tương tác của các hệ thống ký hiệu khác nhau.</w:t>
        <w:br/>
        <w:t>/50 THUẬT NGỮ VÃN HỌC I 225</w:t>
        <w:br/>
      </w:r>
    </w:p>
    <w:p>
      <w:r>
        <w:t xml:space="preserve">Những khám phá vẽ chức năng phi đối xứng của các </w:t>
        <w:br/>
        <w:t xml:space="preserve">bán cầu não người đả gây một xung lực mới cho nghiên cứu </w:t>
        <w:br/>
        <w:t xml:space="preserve">ký hiệu học những năm 1970, do chỗ đã vạch ra một loạt </w:t>
        <w:br/>
        <w:t xml:space="preserve">tương đồng ở chiều sâu giữa ý thức cá nhân con người và </w:t>
        <w:br/>
        <w:t>cấu trúc văn hóa nhân loại.</w:t>
        <w:br/>
        <w:t xml:space="preserve">Ký hiệu học được phát triể n  ở khá nhiểu nước. Ở châu </w:t>
        <w:br/>
        <w:t xml:space="preserve">Âu, người được coi là đặt cơ sở cho nó là Ferdinand de </w:t>
        <w:br/>
        <w:t xml:space="preserve">Saussure (nhà ngữ văn học và nhân chủng học, người Thụy </w:t>
        <w:br/>
        <w:t xml:space="preserve">Sĩ). Ở Pháp, cùng với các công trình có ý nghĩa thế giới của </w:t>
        <w:br/>
        <w:t xml:space="preserve">Claude Levi-Strauss và E. Benveniste là L. Helmslev, Roland </w:t>
        <w:br/>
        <w:t xml:space="preserve">Barthes, A. Greimas. Ở Mỹ, ký hiệu học có truyền thống từ </w:t>
        <w:br/>
        <w:t xml:space="preserve">Ch. Pierce và Ch. Morris, với những công trình của R.o. </w:t>
        <w:br/>
        <w:t xml:space="preserve">Jakobson và một số tác giả khác, đã tác động lớn đến các </w:t>
        <w:br/>
        <w:t xml:space="preserve">khuynh hướng mới trong ngữ học. Ở Nga, truyền thống ký </w:t>
        <w:br/>
        <w:t xml:space="preserve">hiệu học có từ Veselovski và Potebnya, từ những thành viên </w:t>
        <w:br/>
        <w:t xml:space="preserve">của nhóm ngôn ngữ học Moskva và nhóm ngôn ngữ học </w:t>
        <w:br/>
        <w:t xml:space="preserve">Prague, nhóm OPOJAZ, M. Bakhtin, L. Vygotski, V. Propp, </w:t>
        <w:br/>
        <w:t xml:space="preserve">V. Zhirmunski, G.A. Gukovski, S.M. Eizenshtein, O.M. </w:t>
        <w:br/>
        <w:t xml:space="preserve">Freidenberg, D.s. Likhachev, P.G. Bogatyrev, R.o. Jakobson; </w:t>
        <w:br/>
        <w:t xml:space="preserve">thời Xô viết xuất hiện trường phái ký hiệu học Tartu (thuộc </w:t>
        <w:br/>
        <w:t xml:space="preserve">Estonia ngày nay) do Ju. Lotman đứng đầu. Ở Đông Âu, đáng </w:t>
        <w:br/>
        <w:t xml:space="preserve">kể nhất là các nhóm và trường phái ký hiệu học Ba Lan (T. </w:t>
        <w:br/>
        <w:t xml:space="preserve">Kotarbinsky, M. R. Mayenowa, s. Zhulkevsky...) Tiệp Khắc </w:t>
        <w:br/>
        <w:t xml:space="preserve">(cũ) (Mukarovsky...). Việc nghiên cứu ký hiệu học cũng phát </w:t>
        <w:br/>
        <w:t>triển ở Italia (U. Eco), Đức, Nhật Bản.</w:t>
        <w:br/>
        <w:t>226 I LẠI NGUYÊN ÂN</w:t>
        <w:br/>
      </w:r>
    </w:p>
    <w:p>
      <w:r>
        <w:t>KÝ HIỆU THẨM MỸ</w:t>
        <w:br/>
        <w:t xml:space="preserve">Một khái niệm được đưa vào mỹ học do có liên quan </w:t>
        <w:br/>
        <w:t xml:space="preserve">đến việc lý giải các quá trình nghệ thuật từ lập trường ký </w:t>
        <w:br/>
        <w:t xml:space="preserve">hiệu học. Triết gia Mỹ Ch. Morris đế xuất lý thuyết vê' ký </w:t>
        <w:br/>
        <w:t xml:space="preserve">hiệu thẩm mỹ trên cơ sở sự phân loại các ký hiệu của nhà </w:t>
        <w:br/>
        <w:t xml:space="preserve">logic học Mỹ Ch. Peirce. Morris xác định ký hiệu trong nghệ </w:t>
        <w:br/>
        <w:t xml:space="preserve">thuật là ký hiệu miêu tả hoặc tạo hình; nó giống với khách </w:t>
        <w:br/>
        <w:t xml:space="preserve">thể mà nó miêu tả vế vẻ ngoài hoặc vế cấu trúc. Những </w:t>
        <w:br/>
        <w:t xml:space="preserve">người chủ trương quan niệm này xem nghệ thuật như một </w:t>
        <w:br/>
        <w:t xml:space="preserve">“ngôn ngữ đặc biệt”, khác với mọi phương tiện truyến thông </w:t>
        <w:br/>
        <w:t xml:space="preserve">tin khác. Tác phẩm nghệ thuật đưa ra những ký hiệu thẩm </w:t>
        <w:br/>
        <w:t xml:space="preserve">mỹ phức tạp, những ký hiệu này sẽ tham dự vào sự giao tiếp. </w:t>
        <w:br/>
        <w:t xml:space="preserve">Tính cấu trúc, tính phổ quát, và sự tương ứng với các quan </w:t>
        <w:br/>
        <w:t xml:space="preserve">hệ giá trị - được Morris nêu như những đặc tính cơ bản của </w:t>
        <w:br/>
        <w:t>ký hiệu thẩm mỹ.</w:t>
        <w:br/>
        <w:t xml:space="preserve">Giới nghiên cứu Xô-viết từ những năm 1960 -  1970 khảo </w:t>
        <w:br/>
        <w:t xml:space="preserve">sát ký hiệu thẩm mỹ trong tương quan của nó với hình tượng </w:t>
        <w:br/>
        <w:t xml:space="preserve">nghệ thuật. Ký hiệu thẩm mỹ được xem như một thành tổ </w:t>
        <w:br/>
        <w:t xml:space="preserve">cấu trúc của hình tượng nghệ thuật. Ngoài chức năng thay </w:t>
        <w:br/>
        <w:t xml:space="preserve">thế thực tại và chức năng làm phương tiện truyền thông tin, </w:t>
        <w:br/>
        <w:t xml:space="preserve">các ký hiệu trong nghệ thuật còn có đặc tính bất biến, lặp lại </w:t>
        <w:br/>
        <w:t xml:space="preserve">(ỉiivaiicUil), kliác với đặc tính độc đáo, duy nhất (unical) của </w:t>
        <w:br/>
        <w:t xml:space="preserve">hình tượng nghệ thuật. Do vậy, nghiên cứu văn học và nghệ </w:t>
        <w:br/>
        <w:t>thuật có thể nêu ra được những cấu trúc bất biến, lặp lại đó,</w:t>
        <w:br/>
        <w:t>/50 THUẬT NGỮ VÃN HỌC I 227</w:t>
        <w:br/>
      </w:r>
    </w:p>
    <w:p>
      <w:r>
        <w:t xml:space="preserve">cả ở cấp độ các thủ pháp và phương thức truyền tải thông tin </w:t>
        <w:br/>
        <w:t xml:space="preserve">nghệ thuật, cả ở cấp độ những hình thức mang tính nội dung. </w:t>
        <w:br/>
        <w:t xml:space="preserve">Ví dụ những dạng trùng lặp ở thơ ca truyển miệng, ở các họa </w:t>
        <w:br/>
        <w:t xml:space="preserve">tiết của nghệ thuật tạo hình, ở các trò chơi và các vũ điệu nghi </w:t>
        <w:br/>
        <w:t xml:space="preserve">lễ (múa thiêng) - đểu có thể được xem là các yếu tố ký hiệu. </w:t>
        <w:br/>
        <w:t xml:space="preserve">Với tư cách là những khuôn mẫu rập sẵn, ký hiệu được sử </w:t>
        <w:br/>
        <w:t xml:space="preserve">dụng trong mọi loại hình nghệ thuật. Ở điện ảnh, đó có thể là </w:t>
        <w:br/>
        <w:t xml:space="preserve">bàn tay cấm súng lục, chiếc bánh kem phết trên mặt nhân vật </w:t>
        <w:br/>
        <w:t>hài kịch, đoàn tàu lao vê' phía khán giả, v.v.</w:t>
        <w:br/>
        <w:t xml:space="preserve">Theo quan niệm mác-xít, mọi hệ thống ký hiệu, kể cả </w:t>
        <w:br/>
        <w:t xml:space="preserve">ký hiệu thẩm mỹ, đểu là những hệ thống vật chất truyển </w:t>
        <w:br/>
        <w:t xml:space="preserve">tải các thông báo. Đại diện cho các hình thái hoạt động vật </w:t>
        <w:br/>
        <w:t xml:space="preserve">chất và các mối quan hệ của con người, các hệ thống ngôn </w:t>
        <w:br/>
        <w:t xml:space="preserve">ngữ ký hiệu ở nghệ thuật trở thành “vật tải” các nội dung </w:t>
        <w:br/>
        <w:t xml:space="preserve">khách quan, can dự vào quá trình phản ánh thực tại bằng </w:t>
        <w:br/>
        <w:t xml:space="preserve">nghệ thuật. Chỉ riêng mình kiểu quan hệ ký hiệu không nói </w:t>
        <w:br/>
        <w:t xml:space="preserve">lên được toàn bộ đặc trưng của nghệ thuật. Các loại hình </w:t>
        <w:br/>
        <w:t xml:space="preserve">nghệ thuật khác nhau lại có những liên hệ khác nhau với </w:t>
        <w:br/>
        <w:t xml:space="preserve">đối tượng. Vì vậy khái niệm “ký hiệu thầm mỹ” chỉ mang </w:t>
        <w:br/>
        <w:t xml:space="preserve">những nội dung nhất định, và chỉ áp dụng được vào những </w:t>
        <w:br/>
        <w:t>hệ thống ký hiệu cụ thể cùa nghệ thuật.</w:t>
        <w:br/>
        <w:t>HÓA</w:t>
        <w:br/>
        <w:t xml:space="preserve">Toàn bộ những thủ pháp (nghịch dị, nghịch lý, v.vể) </w:t>
        <w:br/>
        <w:t>được dùng trong nghệ thuật một cách có chủ đích nhằm đạt</w:t>
        <w:br/>
        <w:t>228 I LẠI NGUYÊN ÂN</w:t>
        <w:br/>
      </w:r>
    </w:p>
    <w:p>
      <w:r>
        <w:t xml:space="preserve">tới một hiệu quả nghệ thuật, theo đó hiện tượng được miêu </w:t>
        <w:br/>
        <w:t xml:space="preserve">tả hiện ra không phải như ta đã quen biết, hiển nhiên, bình </w:t>
        <w:br/>
        <w:t xml:space="preserve">thường, mà như một cái gì mới mẻ, chưa quen, khác lạ. Khái </w:t>
        <w:br/>
        <w:t xml:space="preserve">niệm “hiệu quả lạ hóa” là do Brecht đưa vào mỹ học, căn cứ </w:t>
        <w:br/>
        <w:t xml:space="preserve">vào lý thuyết và thực tiễn kịch nghệ của ông. Theo Brecht, lạ </w:t>
        <w:br/>
        <w:t xml:space="preserve">hóa gây nên ở chủ thể tiếp nhận “sự ngạc nhiên và hiếu kỳ” </w:t>
        <w:br/>
        <w:t xml:space="preserve">trước một góc nhìn mới, làm nảy sinh một thái độ tiếp nhận </w:t>
        <w:br/>
        <w:t>tích cực đối với cái thực tại đã bị “lạ hóa” kia.</w:t>
        <w:br/>
        <w:t xml:space="preserve">Khái niệm “lạ hóa”, trước Brecht đã từng được để xuất </w:t>
        <w:br/>
        <w:t xml:space="preserve">bởi các nhà nghiên cứu thuộc trường phái hình thức ở Nga </w:t>
        <w:br/>
        <w:t xml:space="preserve">vào những năm 1920. V. Shklovski nêu ra lần đấu (1914), </w:t>
        <w:br/>
        <w:t xml:space="preserve">coi “lạ hóa” như một thủ pháp mà nhờ nó có thể phá bỏ tính </w:t>
        <w:br/>
        <w:t xml:space="preserve">tự động máy móc của sự cảm thụ, do việc tạo ra một cái </w:t>
        <w:br/>
        <w:t xml:space="preserve">nhìn mới, khác lạ, vào các sự vật và hiện tượng quen thuộc. </w:t>
        <w:br/>
        <w:t xml:space="preserve">Trường phái hình thức giải thích “lạ hóa” như một bản chất </w:t>
        <w:br/>
        <w:t xml:space="preserve">vốn có của nghệ thuật (nghệ thuật vốn không đổng nhát </w:t>
        <w:br/>
        <w:t xml:space="preserve">với cuộc đời, tính ước lệ cho phép nhìn đối tượng miêu tả </w:t>
        <w:br/>
        <w:t xml:space="preserve">qua một bản thu nhỏ khác biệt, phát hiện những khía cạnh </w:t>
        <w:br/>
        <w:t xml:space="preserve">mới, khác thường), như một quy luật phổ quát được bộc lộ ở </w:t>
        <w:br/>
        <w:t xml:space="preserve">mọi cấp độ của cấu trúc nghệ thuật: “tính trải nghiệm được </w:t>
        <w:br/>
        <w:t xml:space="preserve">của âm thanh” (theo L.p. Ịakubinski), “tính cảm giác” của </w:t>
        <w:br/>
        <w:t xml:space="preserve">ngôn ngữ ở các nhà vị lai (theo R. Jakobson, G. Vinokur), </w:t>
        <w:br/>
        <w:t xml:space="preserve">tính phức tạp hóa của ngữ nghĩa thơ (theo Ju. N. Tynianov), </w:t>
        <w:br/>
        <w:t xml:space="preserve">“tính kìm hãm” của các nhân tổ tạo cỗt truyện, “tính lạ hóa” </w:t>
        <w:br/>
        <w:t>của sự m iêu tả (theo V. Shklovski). D o vậy, khái niệm “lạ</w:t>
        <w:br/>
        <w:t xml:space="preserve">hóa” trở thành căn cứ để trường phái hình thức nêu lên quy </w:t>
        <w:br/>
        <w:t>luật nội quan trong sự phát triển tự thân của văn học, được</w:t>
        <w:br/>
        <w:t xml:space="preserve">/50 THUẬT NGỮ VÃN HỌC I </w:t>
        <w:br/>
        <w:t>229</w:t>
        <w:br/>
      </w:r>
    </w:p>
    <w:p>
      <w:r>
        <w:t xml:space="preserve">họ giải thích như sự phá bỏ theo kiểu nhại đối với các quy </w:t>
        <w:br/>
        <w:t xml:space="preserve">phạm, sự tương tranh giữa các tuyến “đàn em” và “đàn anh” </w:t>
        <w:br/>
        <w:t xml:space="preserve">trong văn học (theo Shklovski). Trường phái hình thức còn </w:t>
        <w:br/>
        <w:t xml:space="preserve">xem hiện tượng lạ hóa như một khái niệm ngoài lịch sử, có </w:t>
        <w:br/>
        <w:t xml:space="preserve">nội dung khách quan, được bộc lộ như là quá trình hình </w:t>
        <w:br/>
        <w:t xml:space="preserve">thành và khắc phục “những khuôn đúc năng động” (theo </w:t>
        <w:br/>
        <w:t xml:space="preserve">I.p. Pavlov) (điểu này đã được tiếp nhận trong lý thuyết điểu </w:t>
        <w:br/>
        <w:t xml:space="preserve">khiển học với các khái niệm “chuẩn” / “phi chuẩn” của N. </w:t>
        <w:br/>
        <w:t xml:space="preserve">Wiener). Theo Shklovski: “việc đưa vào ngôn từ văn chương </w:t>
        <w:br/>
        <w:t xml:space="preserve">một từ thông tục hoặc một từ địa phương..., đặt trên cái nến </w:t>
        <w:br/>
        <w:t xml:space="preserve">của ngôn ngữ văn học, có thể là phương cách biến đổi hệ </w:t>
        <w:br/>
        <w:t xml:space="preserve">thống tín hiệu, có thể nói là một sự đổi mới tín hiệu làm phá </w:t>
        <w:br/>
        <w:t xml:space="preserve">vỡ khuôn đúc (stéréotype) và buộc người ta phải nỗ lực nắm </w:t>
        <w:br/>
        <w:t>bắt sự vật” (Văn xuôi nghệ thuật, 1961).</w:t>
        <w:br/>
        <w:t>LIÊN HỆ VÀẢNH HƯỞNG VÁN HỌC</w:t>
        <w:br/>
        <w:t xml:space="preserve">Một trong những đặc điểm của quá trình văn học, bao </w:t>
        <w:br/>
        <w:t xml:space="preserve">gổm những tác động lẫn nhau thường xuyên giữa các nẽn </w:t>
        <w:br/>
        <w:t xml:space="preserve">văn học, những sự thầu nhận (và khắc phục) của một nẽn </w:t>
        <w:br/>
        <w:t xml:space="preserve">văn học dân tộc này đối với các kinh nghiệm của một nến </w:t>
        <w:br/>
        <w:t>văn học dân tộc khác.</w:t>
        <w:br/>
        <w:t xml:space="preserve">Người ta phân biệt: nẽn văn học có (gây) ảnh hưởng; </w:t>
        <w:br/>
        <w:t xml:space="preserve">nển văn học chịu (tiếp nhận) ảnh hưởng; và cái gọi là “kẻ </w:t>
        <w:br/>
        <w:t xml:space="preserve">môi giới” (thuật ngữ hammetteuer do trường phái nghiên </w:t>
        <w:br/>
        <w:t>cứu so sánh Pháp nêu ra). Đóng vai trò môi giới có thể là cả</w:t>
        <w:br/>
        <w:t>230 I LẠI NGUYÊN ÂN</w:t>
        <w:br/>
      </w:r>
    </w:p>
    <w:p>
      <w:r>
        <w:t xml:space="preserve">một hoặc một số nển văn học (ví dụ vai trò môi giới trong </w:t>
        <w:br/>
        <w:t xml:space="preserve">sự liên hệ của văn học Việt Nam với các nên văn học nước </w:t>
        <w:br/>
        <w:t xml:space="preserve">ngoài là văn học Trung Hoa, vể sau thêm văn học Pháp; </w:t>
        <w:br/>
        <w:t xml:space="preserve">vai trò môi giới của văn học Nga với văn học nước ngoài là </w:t>
        <w:br/>
        <w:t xml:space="preserve">văn học Pháp, vế sau là văn học Đức và Anh; V.V.), là những </w:t>
        <w:br/>
        <w:t xml:space="preserve">nhóm phái văn học, những nhà văn độc lập, những tập thể </w:t>
        <w:br/>
        <w:t xml:space="preserve">sân khấu, v.v. Cẩn phân biệt các liên hệ văn học với những sự </w:t>
        <w:br/>
        <w:t xml:space="preserve">tương đổng phát sinh trong điếu kiện không có hoặc có rát ít </w:t>
        <w:br/>
        <w:t>những xúc tiếp trực tiếp giữa các nền văn học.</w:t>
        <w:br/>
        <w:t xml:space="preserve">Tính quy luật vế sự diễn tiến của các nến văn học thông </w:t>
        <w:br/>
        <w:t xml:space="preserve">qua những giai đoạn giống nhau,- là cái quyết định tính chất </w:t>
        <w:br/>
        <w:t xml:space="preserve">và chiểu hướng của các liên hệ văn học. Đối với các nển văn </w:t>
        <w:br/>
        <w:t xml:space="preserve">học châu Âu, các giai đoạn tương đổng bộc lộ tương đối rõ </w:t>
        <w:br/>
        <w:t xml:space="preserve">là: Phục Hưng, barocco, chủ nghĩa cổ điển, chủ nghĩa lãng </w:t>
        <w:br/>
        <w:t xml:space="preserve">mạn, chủ nghĩa hiện thực, v.v. Cũng ở văn học khu vực này: </w:t>
        <w:br/>
        <w:t xml:space="preserve">văn học Phục Hưng Italia thế kỷ XV-XVI; chủ nghĩa cổ điển </w:t>
        <w:br/>
        <w:t xml:space="preserve">Pháp thế kỷ XVI; văn học Khai Sáng Anh và Pháp thế kỷ </w:t>
        <w:br/>
        <w:t xml:space="preserve">XVIII; chủ nghĩa lãng mạn Đức, Anh và Pháp đẩu thế kỷ </w:t>
        <w:br/>
        <w:t xml:space="preserve">XIX; chủ nghĩa hiện thực Pháp giữa thế kỷ XIX; chủ nghĩa </w:t>
        <w:br/>
        <w:t xml:space="preserve">hiện thực Nga cuối thế kỷ XIX - là những nến văn học đã ảnh </w:t>
        <w:br/>
        <w:t xml:space="preserve">hưởng đến các nến văn học khác. Tuy nhiên, quá trình liên </w:t>
        <w:br/>
        <w:t xml:space="preserve">hệ và ảnh hưởng lẫn nhau giữa các nến văn học là rất phức </w:t>
        <w:br/>
        <w:t xml:space="preserve">tạp: có thể có sự gặp gỡ vể xu hướng khi những hình thức và </w:t>
        <w:br/>
        <w:t xml:space="preserve">phong cách thuộc một giai đoạn phát triển sớm hơn lại gây </w:t>
        <w:br/>
        <w:t>tác động đến những giai đoạn muộn hơn. Ví dụ các nhà lãng</w:t>
        <w:br/>
        <w:t xml:space="preserve">mạn châu Âu thế kỷ XV III -XIX hưóng tới sáng tác dân gian; </w:t>
        <w:br/>
        <w:t>các nhà lãng mạn và hiện thực đểu hướng tới Shakespeare;</w:t>
        <w:br/>
        <w:t>/50 THUẬT NGỮ VẢN HỌC I 231</w:t>
        <w:br/>
      </w:r>
    </w:p>
    <w:p>
      <w:r>
        <w:t xml:space="preserve">và ví dụ rõ nhất là việc lĩnh hội và lý giải lại truyền thống cổ </w:t>
        <w:br/>
        <w:t xml:space="preserve">Hy La diễn ra suốt trường kỳ lịch sử văn hóa châu Âu (ảnh </w:t>
        <w:br/>
        <w:t xml:space="preserve">hưởng của di sản cổ Hy La, của kho tàng huyển thoại Ki Tô </w:t>
        <w:br/>
        <w:t xml:space="preserve">giáo chi phối ở mức đáng kể tính cộng đồng về tư tưởng, để </w:t>
        <w:br/>
        <w:t>tài, chủ để, môtip, cốt truyện của các nển văn học châu Âu</w:t>
        <w:br/>
        <w:t>- đây là kết quả nghiên cứu của R. Curtius và E. Auerbach).</w:t>
        <w:br/>
        <w:t xml:space="preserve">Vai trò của nền văn học chịu ảnh hưởng không phải bao </w:t>
        <w:br/>
        <w:t xml:space="preserve">giờ cũng thụ động: việc tiếp nhận vốn tuân theo những nhu </w:t>
        <w:br/>
        <w:t xml:space="preserve">cầu nội tại của nền văn học này, tuân theo “những trào lưu </w:t>
        <w:br/>
        <w:t xml:space="preserve">gặp gỡ” (thuật ngữ của A.N. Veselovski), những đặc điểm </w:t>
        <w:br/>
        <w:t xml:space="preserve">tiến hóa. Tác động qua lại giữa sự ảnh hưởng với “những trào </w:t>
        <w:br/>
        <w:t xml:space="preserve">lưu gặp gỡ” dẫn đến việc xử lý lại một cách sáng tạo những </w:t>
        <w:br/>
        <w:t xml:space="preserve">kinh nghiệm của các nền văn học khác, đồng thời đấu tranh </w:t>
        <w:br/>
        <w:t xml:space="preserve">chống những sự bắt chước hời hợt; tác động nói trên củng </w:t>
        <w:br/>
        <w:t xml:space="preserve">dẫn đến việc kích thích sức sáng tạo độc lập trong dân tộc, </w:t>
        <w:br/>
        <w:t>làm gia tăng sự chú ý đến các cơ sở dân tộc của nghệ thuật.</w:t>
        <w:br/>
        <w:t xml:space="preserve">Nói chung, trong lịch sử văn hóa thế giới, các liên hệ </w:t>
        <w:br/>
        <w:t xml:space="preserve">và ảnh hưởng văn học có vai trò năng sản. Chúng giúp đẩy </w:t>
        <w:br/>
        <w:t xml:space="preserve">nhanh tiến trình văn học (ví dụ văn học Nga từ thế kỷ XVIII </w:t>
        <w:br/>
        <w:t xml:space="preserve">đến Pushkin là sự tái hiện tại một cách nhanh chóng hơn </w:t>
        <w:br/>
        <w:t xml:space="preserve">các giai đoạn chính của lịch sử các nền văn học Tầy Âu), rút </w:t>
        <w:br/>
        <w:t xml:space="preserve">ngắn một số giai đoạn (ví dụ ở phần lớn các nển văn học </w:t>
        <w:br/>
        <w:t xml:space="preserve">phương Đông thế kỷ X X  đểu không có giai đoạn chủ nghĩa </w:t>
        <w:br/>
        <w:t xml:space="preserve">lãng m ạn phất triển, - đây ỉà nhận xét của giới nghiên cúu </w:t>
        <w:br/>
        <w:t xml:space="preserve">châu Âu), hoặc đưa tới sự nảy sinh và tổn tại đồng thời của </w:t>
        <w:br/>
        <w:t>những giai đoạn và hình thức khác nhau (ví dụ: ở văn học</w:t>
        <w:br/>
        <w:t>232 I LẠI NGUYÊN ÂN</w:t>
        <w:br/>
      </w:r>
    </w:p>
    <w:p>
      <w:r>
        <w:t xml:space="preserve">Việt Nam 1930-1945 văn học lãng mạn và văn học hiện thực </w:t>
        <w:br/>
        <w:t xml:space="preserve">tổn tại song song; ở văn học Nhật Bản những năm 1920, chủ </w:t>
        <w:br/>
        <w:t xml:space="preserve">nghĩa hiện thực phát triển trong sự giao thoa phức tạp với </w:t>
        <w:br/>
        <w:t>chủ nghĩa tự nhiên và chủ nghĩa hiện đại, v.v.)</w:t>
        <w:br/>
        <w:t xml:space="preserve">Việc lưu ý đến những liên hệ và ảnh hưởng văn học </w:t>
        <w:br/>
        <w:t xml:space="preserve">được gia tăng từ cuối thế kỷ XVIII- đầu XIX. Hiện tượng này </w:t>
        <w:br/>
        <w:t xml:space="preserve">được nêu lên bởi J. G. Herder, sau đó là Goethe, người đầu </w:t>
        <w:br/>
        <w:t xml:space="preserve">tiên nêu thuật ngữ “văn học thế giới” (1832). Đẩu thế kỳ XX, </w:t>
        <w:br/>
        <w:t xml:space="preserve">nội dung này tách khỏi nghiên cứu văn học đại cương thành </w:t>
        <w:br/>
        <w:t xml:space="preserve">ngành riêng: nghiên cứu văn học SO sánh; đóng góp lớn cho </w:t>
        <w:br/>
        <w:t xml:space="preserve">sự phát triển của chuyên ngành này là các học giả Pháp (F. </w:t>
        <w:br/>
        <w:t>Baldansperger, p. v an  Tieghem, V.V.).</w:t>
        <w:br/>
        <w:t>LOẠI THỂ VẢN HỌC</w:t>
        <w:br/>
        <w:t xml:space="preserve">Phạm trù phân loại các tác phẩm văn học, vổn đa dạng </w:t>
        <w:br/>
        <w:t xml:space="preserve">đồng thời có sự giống nhau, từng nhóm một, theo một số </w:t>
        <w:br/>
        <w:t xml:space="preserve">dấu hiệu nhất định. Các nhóm lớn nhất là những “loại”; mỗi </w:t>
        <w:br/>
        <w:t xml:space="preserve">loại gốm những nhóm nhỏ hơn là những “thể’ (hoặc “thể </w:t>
        <w:br/>
        <w:t>loại”, “thể tài”).</w:t>
        <w:br/>
        <w:t xml:space="preserve">Ở cấp độ phân chia những loại, có uy tín nhất là cách </w:t>
        <w:br/>
        <w:t xml:space="preserve">phân chia của Aristoteles, theo đó toàn bộ các tác phẩm văn </w:t>
        <w:br/>
        <w:t>học gồm ba loại lớn: 1) tự sự; 2) trữ tình; 3) kịch.</w:t>
        <w:br/>
        <w:t>C ơ sở sự phân chia này là sự giống nhau về kiểu tổ chức</w:t>
        <w:br/>
        <w:t xml:space="preserve">ngôn từ, về việc hoạt động nhận thức trong tác phẩm hướng </w:t>
        <w:br/>
        <w:t>vào khách thể hay chủ thể, hoặc vế chính hành vi phát ngôn</w:t>
        <w:br/>
        <w:t>1 5 0  THUẬT NGỮ VĂN HỌC I 233</w:t>
        <w:br/>
      </w:r>
    </w:p>
    <w:p>
      <w:r>
        <w:t xml:space="preserve">nghệ thuật. Ngôn từ có thể hoặc là miêu tả thế giới đối tượng </w:t>
        <w:br/>
        <w:t xml:space="preserve">(thực hiện chức năng miêu thuật), hoặc là biểu hiện trạng </w:t>
        <w:br/>
        <w:t xml:space="preserve">thái của người đang phát ngôn (thực hiện chức năng biểu </w:t>
        <w:br/>
        <w:t xml:space="preserve">cảm), hoặc là tái hiện quá trình giao tiếp bằng lời nói (thực </w:t>
        <w:br/>
        <w:t xml:space="preserve">hiện chức năng giao tiếp); mỗi loại văn học nêu trên ứng </w:t>
        <w:br/>
        <w:t xml:space="preserve">với một chức năng của ngôn từ và mang đặc trưng thẩm mỹ </w:t>
        <w:br/>
        <w:t xml:space="preserve">riêng. Tự sự bao quát tồn tại với đặc tính tạo hình, quảng </w:t>
        <w:br/>
        <w:t xml:space="preserve">tính thời gian-không gian, tính biến cố (tính sự kiện). Trữ </w:t>
        <w:br/>
        <w:t xml:space="preserve">tình ghi lại thế giới bên trong cá nhân với những xung động </w:t>
        <w:br/>
        <w:t xml:space="preserve">nội quan, với sự hình thành và thay đổi của các ẫn tượng, </w:t>
        <w:br/>
        <w:t xml:space="preserve">mộng tưởng, tâm trạng, liên tưởng, trầm tư, xúc động (tính </w:t>
        <w:br/>
        <w:t xml:space="preserve">biểu cảm). Kịch ghi lại những hành vi ngôn ngữ trong định </w:t>
        <w:br/>
        <w:t xml:space="preserve">hướng ý chí-cảm xúc của chúng, trong đặc tính xã hội-tâm </w:t>
        <w:br/>
        <w:t xml:space="preserve">lý của chúng, trong sự tự do nội tại và điểu kiện hóa ngoại tại </w:t>
        <w:br/>
        <w:t xml:space="preserve">của chúng, tức là trong sự tương quan hai mặt biểu cảm-sự </w:t>
        <w:br/>
        <w:t xml:space="preserve">kiện của chúng; điểu này cho phép nhận thấy ở loại văn học </w:t>
        <w:br/>
        <w:t>kịch sự hòa trộn những nét của trữ tình và tự sự.</w:t>
        <w:br/>
        <w:t xml:space="preserve">Cách phân loại văn học trên đây ứng với cách phân </w:t>
        <w:br/>
        <w:t xml:space="preserve">nhóm nghệ thuật trong mỹ học, theo đó có nhóm các nghệ </w:t>
        <w:br/>
        <w:t xml:space="preserve">thuật miêu tả, nhóm các nghệ thuật biểu hiện và nhóm </w:t>
        <w:br/>
        <w:t xml:space="preserve">các nghệ thuật diễn xướng (miêu tả-biểu cảm). Cách phân </w:t>
        <w:br/>
        <w:t xml:space="preserve">loại văn học trên đây cũng gắn với hai phạm trù chủ thể và </w:t>
        <w:br/>
        <w:t xml:space="preserve">khách thể (cùng sự tương tác giữa chúng) trong nhận thức </w:t>
        <w:br/>
        <w:t xml:space="preserve">luận. Tiền để của việc phân loại là tính chất đa hình đa dạng </w:t>
        <w:br/>
        <w:t xml:space="preserve">của ngôn từ như phương tiện nghệ thuật vốn có sự gần gũi </w:t>
        <w:br/>
        <w:t xml:space="preserve">(trong các khả năng tạo hình, biểu cảm, thể hiện động thái) </w:t>
        <w:br/>
        <w:t>với màu sắc, âm thanh, động tác. Sự khác nhau giữa các loại</w:t>
        <w:br/>
        <w:t>234 I LẠI NGUYÊN ÂN</w:t>
        <w:br/>
      </w:r>
    </w:p>
    <w:p>
      <w:r>
        <w:t xml:space="preserve">văn học tùy thuộc ở khả năng kết hợp với các nghệ thuật </w:t>
        <w:br/>
        <w:t xml:space="preserve">khác: trữ tình với âm nhạc (bài hát), kịch với pantomim (sân </w:t>
        <w:br/>
        <w:t xml:space="preserve">khấu), tự sự với hội họa và đổ họa (sách có minh họa), v.v. </w:t>
        <w:br/>
        <w:t xml:space="preserve">Đôi khi cách chia thành ba loại văn học như trên còn có sự </w:t>
        <w:br/>
        <w:t xml:space="preserve">tương đổng với các phạm trù “ngôi” và “thì” trong tâm lý </w:t>
        <w:br/>
        <w:t xml:space="preserve">học ngôn ngữ: trữ tình ứng với ngôi thứ nhất và thì hiện tại; </w:t>
        <w:br/>
        <w:t xml:space="preserve">kịch ứng với ngôi thứ hai và thì tương lai; tự sự ứng với ngôi </w:t>
        <w:br/>
        <w:t>thứ ba và thì quá khứ.</w:t>
        <w:br/>
        <w:t xml:space="preserve">Trong phạm vi mỗi loại văn học là các thể (“thể loại” </w:t>
        <w:br/>
        <w:t xml:space="preserve">hoặc “thể tài”), chúng được phân chia căn cứ vào tố chất </w:t>
        <w:br/>
        <w:t xml:space="preserve">thẩm mỹ chủ đạo, vào giọng điệu, vào dung lượng và cấu </w:t>
        <w:br/>
        <w:t xml:space="preserve">trúc chung của tác phẩm. Dung lượng thường phụ thuộc vào </w:t>
        <w:br/>
        <w:t xml:space="preserve">loại văn học và giọng điệu; ví dụ trữ tình thường có dung </w:t>
        <w:br/>
        <w:t xml:space="preserve">lượng nhỏ; kịch chỉ có một số kích cỡ do bị quy định bởi việc </w:t>
        <w:br/>
        <w:t xml:space="preserve">diễn xướng; chất anh hùng ca, chất bi kịch đòi hỏi sự khai </w:t>
        <w:br/>
        <w:t xml:space="preserve">triển “dài hơi”, v.v. Kích cỡ tác phẩm đôi khi còn tùy thuộc ở </w:t>
        <w:br/>
        <w:t xml:space="preserve">ý đó tác giả. Từ những căn cứ trên, ví dụ loại tự sự bằng văn </w:t>
        <w:br/>
        <w:t xml:space="preserve">xuôi sẽ có các hình thức dài, vừa và nhỏ, đó là các thể tiểu </w:t>
        <w:br/>
        <w:t>thuyết, truyện vừa, truyện ngắn.</w:t>
        <w:br/>
        <w:t xml:space="preserve">Nhiểu thể còn được chia nhỏ hơn, căn cứ vào một loạt </w:t>
        <w:br/>
        <w:t xml:space="preserve">nguyên tắc như: tính chất chung của để tài (do vậy mà có, ví </w:t>
        <w:br/>
        <w:t xml:space="preserve">dụ: tiểu thuyết sinh hoạt, tiểu thuyết phiêu lưu, tiểu thuyết </w:t>
        <w:br/>
        <w:t xml:space="preserve">tâ m  lý, tiể u  th u y ết lịch  sử, tiểu th u y ết trin h  th á m , V.V.), đ ặc </w:t>
        <w:br/>
        <w:t xml:space="preserve">tính của hình tượng (ví dụ: truyện phúng dụ, truyện giả </w:t>
        <w:br/>
        <w:t xml:space="preserve">tưởng...), kiểu kết cấu (ví dụ các bài thơ trữ tình dưới hình </w:t>
        <w:br/>
        <w:t>thức sonet, rondeau ở châu Âu; cổ thể, cận thể ở Đông Á...).</w:t>
        <w:br/>
        <w:t xml:space="preserve">/50 THUẬT NGỮ VẢN HỌC I </w:t>
        <w:br/>
        <w:t>235</w:t>
        <w:br/>
      </w:r>
    </w:p>
    <w:p>
      <w:r>
        <w:t xml:space="preserve">Diện mạo các thể phong phú và phổn tạp còn do các dạng </w:t>
        <w:br/>
        <w:t>thức mang tính lịch sử và các dạng thức mang tính dân tộc.</w:t>
        <w:br/>
        <w:t xml:space="preserve">Các lý thuyết về thể thường không bao quát được toàn </w:t>
        <w:br/>
        <w:t xml:space="preserve">bộ hệ thống, không xác định được chính xác vị trí một tác </w:t>
        <w:br/>
        <w:t>phẩm trong hệ thống.</w:t>
        <w:br/>
        <w:t xml:space="preserve">Mỗi thể (tức là một “diện mạo” chung mà ta hình dung </w:t>
        <w:br/>
        <w:t xml:space="preserve">được, do trừu xuất từ một loạt tác phẩm thuộc thể ấy) là </w:t>
        <w:br/>
        <w:t xml:space="preserve">một khối thống nhất những đặc điểm hình thức trên những </w:t>
        <w:br/>
        <w:t xml:space="preserve">điểm căn bản: kết cấu, hình tượng, ngôn ngữ, tiết tấu; chỉ </w:t>
        <w:br/>
        <w:t xml:space="preserve">như vậy mới có thể, ví dụ gọi là “truyện” những tác phẩm </w:t>
        <w:br/>
        <w:t xml:space="preserve">hoàn toàn khác nhau vê' nội dung và thuộc vế những thời đại </w:t>
        <w:br/>
        <w:t xml:space="preserve">và dân tộc khác nhau, là sáng tác phẩm của những nhà văn </w:t>
        <w:br/>
        <w:t xml:space="preserve">khác nhau. Có những khác biệt nhất định về thể tài ở những </w:t>
        <w:br/>
        <w:t xml:space="preserve">tác phẩm thuộc các thời đại khác nhau và của những nghệ sĩ </w:t>
        <w:br/>
        <w:t xml:space="preserve">khác nhau. Tuy vậy mỗi thể là một thành tạo bển vững, ổn </w:t>
        <w:br/>
        <w:t xml:space="preserve">định; mỗi thể là một hệ thống những thành tố hình thức đã </w:t>
        <w:br/>
        <w:t>thấm nhuần những hàm nghĩa nhất định.</w:t>
        <w:br/>
        <w:t xml:space="preserve">Trong sự phát triển lịch sử, các thể liên tục bị biến đổi, bị </w:t>
        <w:br/>
        <w:t xml:space="preserve">cải tạo, nhất là trong sáng tác của những tác giả xuất sắc. Có </w:t>
        <w:br/>
        <w:t xml:space="preserve">những thể được hình thành qua nhiều thế kỷ, sau một thời </w:t>
        <w:br/>
        <w:t xml:space="preserve">gian dài tồn tại, đã lụi tàn. Ở các nển văn học châu Âu, đến thế </w:t>
        <w:br/>
        <w:t xml:space="preserve">kỷ XIX, các thể eidyllion (mục ca, thơ điển viên) và ode (tụng </w:t>
        <w:br/>
        <w:t xml:space="preserve">ca) đã biến mất; tiểu thuyết tâm lý chỉ thực sự phát triển từ </w:t>
        <w:br/>
        <w:t xml:space="preserve">thế kỷ XVIII. Tuy nhiên ở các thể cũng bộc lộ tính bển vững, </w:t>
        <w:br/>
        <w:t xml:space="preserve">“sống dai”; các hình thức từng được để xuất hiếm khi bi bỏ </w:t>
        <w:br/>
        <w:t>qua; nhiểu khi một thể được tái sinh dưới dạng đổi mới.</w:t>
        <w:br/>
        <w:t>236 I LẠI NGUYÊN ÂN</w:t>
        <w:br/>
      </w:r>
    </w:p>
    <w:p>
      <w:r>
        <w:t xml:space="preserve">Thê’ loại văn học phản ánh những hướng phát triển bển </w:t>
        <w:br/>
        <w:t xml:space="preserve">vững của văn học; sự tổn tại của thể loại có ý nghĩa như sự </w:t>
        <w:br/>
        <w:t xml:space="preserve">bảo lưu, đồi mới các hướng phát triển ấy. Thể loại văn học, </w:t>
        <w:br/>
        <w:t>do vậy vừa mới vừa cũ, vừa biến đổi vừa ổn định.</w:t>
        <w:br/>
        <w:t>LỘNG NGỮ</w:t>
        <w:br/>
        <w:t xml:space="preserve">Còn gọi là chơi chữ\ một biện pháp tu từ, tập trung </w:t>
        <w:br/>
        <w:t xml:space="preserve">khai thác những tương đổng vế ngữ âm, ngữ nghĩa, văn tự, </w:t>
        <w:br/>
        <w:t xml:space="preserve">văn cảnh, nhằm tạo ra những liên tưởng bát ngờ, thú vị. Ở </w:t>
        <w:br/>
        <w:t xml:space="preserve">những ngôn ngữ đơn tiết (mổi từ là một âm tiết) như tiếng </w:t>
        <w:br/>
        <w:t xml:space="preserve">Hán, tiếng Việt..., khả năng đa nghĩa tiếm tàng ở mỏi âm </w:t>
        <w:br/>
        <w:t xml:space="preserve">tiết là cơ sở cho việc chuyển nghĩa theo những liên hệ khác </w:t>
        <w:br/>
        <w:t xml:space="preserve">nhau, tạo ra nhiểu kiểu dạng lộng ngữ phong phú. Những </w:t>
        <w:br/>
        <w:t xml:space="preserve">chuẩn mực quy phạm về từ chương (ví dụ phép đối, niêm </w:t>
        <w:br/>
        <w:t xml:space="preserve">luật các thể thơ, phú...) như một định hướng cho việc trau </w:t>
        <w:br/>
        <w:t xml:space="preserve">dồi và sử dụng ngôn ngữ cũng có tác dụng thúc đẩy người </w:t>
        <w:br/>
        <w:t xml:space="preserve">sáng tác chú ý khai thác những liên hệ liên tưởng mang tính </w:t>
        <w:br/>
        <w:t xml:space="preserve">ngẫu nhiên và thuần túy ngôn từ này, mang lại khoái cảm </w:t>
        <w:br/>
        <w:t>của trò chơi ngôn ngữ.</w:t>
        <w:br/>
        <w:t xml:space="preserve">Lộng ngữ có thể được tạo ra do khai thác các kiểu nói </w:t>
        <w:br/>
        <w:t xml:space="preserve">lái (ví dụ: “Nhắc mồi câu thả xuống Cầu Môi / Đem đổ cổng </w:t>
        <w:br/>
        <w:t xml:space="preserve">nhét vào Cống Đổ” - giai thoại về Nguyễn Khuyến); có thể </w:t>
        <w:br/>
        <w:t xml:space="preserve">đuục lạo ra do khai tliát các từ đổng âm  hoặc gán âm  (ví dụ: </w:t>
        <w:br/>
        <w:t xml:space="preserve">“Lợi thì có lợi nhưng răng chẳng còn” - ca dao Việt Nam; “Chữ </w:t>
        <w:br/>
        <w:t>tài liền với chữ tai một vần’’ - Nguyễn Du); có thể được tạo</w:t>
        <w:br/>
        <w:t>Í 5 0</w:t>
        <w:br/>
        <w:t xml:space="preserve"> THUẬT NGỬ VẢN HỌC I </w:t>
        <w:br/>
        <w:t>237</w:t>
        <w:br/>
      </w:r>
    </w:p>
    <w:p>
      <w:r>
        <w:t xml:space="preserve">ra do sử dụng từ đổng nghĩa (ví dụ: “Thịt chó ăn được thịt </w:t>
        <w:br/>
        <w:t xml:space="preserve">cầy thì không” - ca dao Việt Nam; “Da trắng vỗ bì bạch” - giai </w:t>
        <w:br/>
        <w:t xml:space="preserve">thoại văn học Việt Nam); có thể tạo ra do tách các chữ từ </w:t>
        <w:br/>
        <w:t xml:space="preserve">một chữ, theo đặc điểm văn tự (ví dụ: “Người cổ lại còn đeo </w:t>
        <w:br/>
        <w:t xml:space="preserve">thói nguyệt / Buồng xuân chi đ ể lạnh mùi hương” - giai thoại </w:t>
        <w:br/>
        <w:t>về Hố Xuân Hương).</w:t>
        <w:br/>
        <w:t xml:space="preserve">Các lộng ngữ thường mang tính hài hước, thường được </w:t>
        <w:br/>
        <w:t>dùng trong các thể tài trào phúng.</w:t>
        <w:br/>
        <w:t>LÝ LUẬN VÁN HỌC</w:t>
        <w:br/>
        <w:t xml:space="preserve">Bộ môn nghiên cứu văn học ờ bình diện lý thuyết khái </w:t>
        <w:br/>
        <w:t xml:space="preserve">quát. Lý luận văn học nghiên cứu bản chất của sáng tác </w:t>
        <w:br/>
        <w:t xml:space="preserve">văn học, chức năng xã hội-thẩm mỹ của nó, đổng thời xác </w:t>
        <w:br/>
        <w:t xml:space="preserve">định phương pháp luận và các phương pháp phân tích văn </w:t>
        <w:br/>
        <w:t xml:space="preserve">học. Có thể tập hợp các vấn đê' được nghiên cứu bởi lý luận </w:t>
        <w:br/>
        <w:t xml:space="preserve">văn học vào ba nhóm chính: 1) Lý thuyết vể tính đặc trưng </w:t>
        <w:br/>
        <w:t xml:space="preserve">của văn học như một hoạt động sáng tạo tinh thần của </w:t>
        <w:br/>
        <w:t xml:space="preserve">con người (các khái niệm chính ở đây là: tính hình tượng, </w:t>
        <w:br/>
        <w:t xml:space="preserve">tính nghệ thuật, lý tưởng thẩm mỹ, các thuộc tính xã hội </w:t>
        <w:br/>
        <w:t xml:space="preserve">của văn học, các nguyên tắc đánh giá sáng tác văn học nói </w:t>
        <w:br/>
        <w:t xml:space="preserve">chung); 2) Lý thuyết về cấu trúc tác phẩm văn học (các khái </w:t>
        <w:br/>
        <w:t xml:space="preserve">niệm chính: đế tài, chủ để, nhân vật, tính cách, cảm hứng, </w:t>
        <w:br/>
        <w:t xml:space="preserve">cốt truyện, kết cấu, các vấn đế phung cách  họe (tu từ hục) </w:t>
        <w:br/>
        <w:t xml:space="preserve">ngôn ngữ, luật thơ, thi học lý thuyết); 3) Lý thuyết vể quá </w:t>
        <w:br/>
        <w:t>trình văn học (các khái niệm chính: phong cách, các loại và</w:t>
        <w:br/>
        <w:t>238 I LẠI NGUYÊN ÂN</w:t>
        <w:br/>
      </w:r>
    </w:p>
    <w:p>
      <w:r>
        <w:t xml:space="preserve">các thể văn học, các trào lưu, khuynh hướng văn học, quá </w:t>
        <w:br/>
        <w:t>trình văn học nói chung).</w:t>
        <w:br/>
        <w:t xml:space="preserve">Do phải bao quát văn học trong những giai đoạn phát </w:t>
        <w:br/>
        <w:t xml:space="preserve">triển hết sức khác nhau, các khát niệm và thuật ngữ lý luận </w:t>
        <w:br/>
        <w:t xml:space="preserve">văn học không tránh khỏi tính chất quá ư khái quát, bị trừu </w:t>
        <w:br/>
        <w:t xml:space="preserve">xuất khỏi các đặc tính và đặc điểm của những hiện tượng </w:t>
        <w:br/>
        <w:t xml:space="preserve">nhất định ở sáng tác văn học. Điếu này khiến cho thuật </w:t>
        <w:br/>
        <w:t xml:space="preserve">ngữ và cách giải thích thuật ngữ lý luận văn học luôn luôn </w:t>
        <w:br/>
        <w:t xml:space="preserve">mang tính chức năng: chúng xác định cái chức năng mà </w:t>
        <w:br/>
        <w:t xml:space="preserve">khái niệm thực hiện, tương ứng với các khái niệm khác, </w:t>
        <w:br/>
        <w:t xml:space="preserve">chứ không hẳn là chúng cung cấp một sự định tính cụ thể </w:t>
        <w:br/>
        <w:t>cho khái niệm này.</w:t>
        <w:br/>
        <w:t xml:space="preserve">Việc đế xuất các vấn đế của lý luận văn học đã được </w:t>
        <w:br/>
        <w:t xml:space="preserve">bắt đầu từ thời cổ đại: ở châu Âu, là trong văn học cổ đại </w:t>
        <w:br/>
        <w:t xml:space="preserve">Hy Lạp-La Mã, ở phương Đông,- trong văn học cổ Ấn Độ, </w:t>
        <w:br/>
        <w:t xml:space="preserve">Trung Quốc. Các hệ thuật ngữ lý luận văn học, do vậy ban </w:t>
        <w:br/>
        <w:t xml:space="preserve">đầu còn gắn với đặc trưng của các vùng văn hóa, biểu hiện </w:t>
        <w:br/>
        <w:t xml:space="preserve">rõ nhất là các hệ thống thi học khác nhau (thi học châu </w:t>
        <w:br/>
        <w:t xml:space="preserve">Âu, thi học Đông Á, thi học Ấn Độ, thi học Ba Tư, thi học </w:t>
        <w:br/>
        <w:t xml:space="preserve">A-rập...). Ở chầu Âu, lý luận văn học hình thành trên cơ sở </w:t>
        <w:br/>
        <w:t xml:space="preserve">hệ thống các quan niệm của các nhà văn chủ nghĩa cổ điển </w:t>
        <w:br/>
        <w:t xml:space="preserve">(ví dụ Boileau), chủ nghĩa lãng mạn (ví dụ Hugo), chủ nghĩa </w:t>
        <w:br/>
        <w:t>hiện thực (ví dụ Pushkin, Belinski,...).</w:t>
        <w:br/>
        <w:t xml:space="preserve">Từ cuối tliế kỷ X IX  sang đẩu thc kỷ X X , xuăt hiện xu </w:t>
        <w:br/>
        <w:t xml:space="preserve">hướng tách lý luận văn học khỏi thi học, nhưng nhiếu học giả </w:t>
        <w:br/>
        <w:t>vẫn coi “lý luận văn học” và “thi học” là những từ đổng nghĩa.</w:t>
        <w:br/>
        <w:t>/50 THUẬT NGỮ VĂN HỌC I 239</w:t>
        <w:br/>
      </w:r>
    </w:p>
    <w:p>
      <w:r>
        <w:t xml:space="preserve">Sự phát ưiển của các khoa học nhân văn và các khoa </w:t>
        <w:br/>
        <w:t xml:space="preserve">học chính xác ở thế kỷ XX đặt ra trước lý luận văn học </w:t>
        <w:br/>
        <w:t xml:space="preserve">những yêu cẩu mới, trước hết là đế xuất khả năng nghiên </w:t>
        <w:br/>
        <w:t xml:space="preserve">cứu đổng bộ đối với văn học trên cơ sở sự tương tác của lý </w:t>
        <w:br/>
        <w:t xml:space="preserve">luận văn học với các bộ môn và ngành khoa học ráp ranh với </w:t>
        <w:br/>
        <w:t xml:space="preserve">nó. Các ngành như tâm lý học (nhất là tâm lý học sáng tác), </w:t>
        <w:br/>
        <w:t xml:space="preserve">khảo sát công chúng, ngôn ngữ học, ký hiệu học, ngày càng </w:t>
        <w:br/>
        <w:t xml:space="preserve">có ý nghĩa quan trọng đối với lý luận văn học. Do vậy, ở lý </w:t>
        <w:br/>
        <w:t xml:space="preserve">luận văn học hiện đại, nét nổi bật là sự đa dạng của việc tìm </w:t>
        <w:br/>
        <w:t>tòi các hướng tiếp cận cho nghiên cứu văn học.</w:t>
        <w:br/>
        <w:t>LÝ THUYẾT THÔNG TIN</w:t>
        <w:br/>
        <w:t xml:space="preserve">Sự phát triển các phương thức thông tin và giao tiếp đại </w:t>
        <w:br/>
        <w:t xml:space="preserve">chúng ở nửa sau thế kỷ XX tạo ra khả năng xem xét nghệ </w:t>
        <w:br/>
        <w:t xml:space="preserve">thuật trong hệ thống chung của văn hóa như một trong </w:t>
        <w:br/>
        <w:t xml:space="preserve">những phương thức giao tiếp. Lối tiếp cận này, được phổ </w:t>
        <w:br/>
        <w:t xml:space="preserve">biến từ những năm 1960, bộc lộ trước hết ở việc áp dụng </w:t>
        <w:br/>
        <w:t xml:space="preserve">các phương pháp thống kê số lượng vào phân tích và đánh </w:t>
        <w:br/>
        <w:t xml:space="preserve">giá phẩm chất thẩm mỹ của phương diện mang tính vật thể </w:t>
        <w:br/>
        <w:t xml:space="preserve">ở tác phẩm nghệ thuật (ngôn ngữ và các chất liệu). Bất cứ sự </w:t>
        <w:br/>
        <w:t xml:space="preserve">truyền thông tin nào, kể cả thông tin nghệ thuật, đểu được </w:t>
        <w:br/>
        <w:t xml:space="preserve">thực hiện nhờ những hệ thống ký hiệu hoặc ngôn ngữ khác </w:t>
        <w:br/>
        <w:t xml:space="preserve">nhau. Ở đày ký hiệu là vật tài thông tin, còn ngôn ngữ là mã </w:t>
        <w:br/>
        <w:t xml:space="preserve">của thông tinỂ Thông tin nảy sinh trong quá trình giao tiếp, </w:t>
        <w:br/>
        <w:t xml:space="preserve">và được xác định trong quan hệ với vật truyền tin, vật nhận </w:t>
        <w:br/>
        <w:t>tin và mã. Ý niệm hiện đại vể thông tin cho phép áp dụng</w:t>
        <w:br/>
        <w:t>240 I LẠI NGUYÊN ÂN</w:t>
        <w:br/>
      </w:r>
    </w:p>
    <w:p>
      <w:r>
        <w:t xml:space="preserve">nó vào các lĩnh vực khác nhau của hoạt động con người. Lý </w:t>
        <w:br/>
        <w:t xml:space="preserve">thuyết thông tin toán học hoặc thông tin số lượng đã được </w:t>
        <w:br/>
        <w:t xml:space="preserve">c . shannon, N. Wiener, A. Kolmogorov áp dụng vào mỹ </w:t>
        <w:br/>
        <w:t xml:space="preserve">học. Ý niệm như trên cũng là cơ sở để A. Mole phân biệt </w:t>
        <w:br/>
        <w:t xml:space="preserve">thông tin thẩm mỹ với thông tin ngữ nghĩa. Nghệ thuật </w:t>
        <w:br/>
        <w:t xml:space="preserve">được xem như một dạng thông tin đặc biệt. Tác phẩm nghệ </w:t>
        <w:br/>
        <w:t xml:space="preserve">thuật là một lớp đặc biệt gồm những vật tải các “trạng thái </w:t>
        <w:br/>
        <w:t xml:space="preserve">thầm mỹ”. Không thể dịch thông tin nghệ thuật sang ngôn </w:t>
        <w:br/>
        <w:t xml:space="preserve">ngữ khác; nó là loại thông tin “cá biệt” (khác với thông tin </w:t>
        <w:br/>
        <w:t xml:space="preserve">ngữ nghĩa, vốn phụ thuộc vào quy luật lôgic và cho phép </w:t>
        <w:br/>
        <w:t xml:space="preserve">dịch được sang hệ thống ký hiệu khác). Đổng thời, mức độ </w:t>
        <w:br/>
        <w:t xml:space="preserve">tính nguyên bản của thông tin nghệ thuật cũng có thể biểu </w:t>
        <w:br/>
        <w:t xml:space="preserve">hiện ở mặt só lượng, nếu như nó sẽ được biểu thị dưới dạng </w:t>
        <w:br/>
        <w:t xml:space="preserve">những ký hiệu sơ cấp (không quá phức tạp), trên những cẩp </w:t>
        <w:br/>
        <w:t xml:space="preserve">độ cấu trúc khác nhau. Cách tiếp cận như trên giới hạn sự </w:t>
        <w:br/>
        <w:t xml:space="preserve">phân tích nghệ thuật như vật mang thông tin ở cấp độ hình </w:t>
        <w:br/>
        <w:t xml:space="preserve">thức, bởi vì hệ thống đánh giá mang tính số lượng chỉ có thể </w:t>
        <w:br/>
        <w:t xml:space="preserve">áp dụng được ở cấp độ đó. Lý thuyết thông tin số lượng chỉ </w:t>
        <w:br/>
        <w:t xml:space="preserve">có thể được áp dụng hữu hiệu cho sự phân tích phương diện </w:t>
        <w:br/>
        <w:t xml:space="preserve">cú pháp học của ngôn ngữ nghệ thuật, và không thể áp dụng </w:t>
        <w:br/>
        <w:t>cho việc phân tích các vấn đế trung tầm của mỹ học.</w:t>
        <w:br/>
        <w:t xml:space="preserve">Việc lý giải quá trình nghệ thuật và các phạm trù mỹ </w:t>
        <w:br/>
        <w:t xml:space="preserve">học dưới ánh sáng lý thuyết thông tin, đòi hỏi các khái niệm </w:t>
        <w:br/>
        <w:t xml:space="preserve">như “thông tin”, ‘Ểký hiệu”, “cấu trúc", phái dược COI như các </w:t>
        <w:br/>
        <w:t xml:space="preserve">khái niệm khoa học đại cương; khi áp dụng vào nghệ thuật, </w:t>
        <w:br/>
        <w:t xml:space="preserve">chúng phải được chuyển đổi sang hệ thóng các tư tưởng </w:t>
        <w:br/>
        <w:t>và phạm trù đã định hình trong mỹ học. Ví dụ khái niệm</w:t>
        <w:br/>
        <w:t>150 THUẬT NGỮ VẢN HỌC I 241</w:t>
        <w:br/>
      </w:r>
    </w:p>
    <w:p>
      <w:r>
        <w:t xml:space="preserve">“lựa chọn” (bên cạnh các khái niệm khác như “độ dư thừa”, </w:t>
        <w:br/>
        <w:t xml:space="preserve">“tính nguyên bản”, “mã”): ở thơ ca, việc nghệ sĩ lựa chọn các </w:t>
        <w:br/>
        <w:t xml:space="preserve">phương tiện biểu hiện bị giới hạn chặt chẽ bởi các quy tắc vế </w:t>
        <w:br/>
        <w:t xml:space="preserve">hài hòa, các quy tắc về kết cấu, bởi các quy luật vê' nhịp điệu </w:t>
        <w:br/>
        <w:t>của mã thi học.</w:t>
        <w:br/>
        <w:t xml:space="preserve">Việc áp dụng lý thuyết thông tin vào mỹ học, nghệ thuật </w:t>
        <w:br/>
        <w:t xml:space="preserve">học và nghiên cứu văn học chỉ mới ở bước đầu và còn ở tình </w:t>
        <w:br/>
        <w:t>trạng có tranh luận.</w:t>
        <w:br/>
        <w:t>LÝ THUYẾT TRÒ CHƠI</w:t>
        <w:br/>
        <w:t xml:space="preserve">Bộ môn khoa học phức hợp, để xuất quan niệm đại </w:t>
        <w:br/>
        <w:t xml:space="preserve">cương và những hệ phương pháp cụ thể vể các dạng khác </w:t>
        <w:br/>
        <w:t xml:space="preserve">nhau của hoạt động trò chơi. Bộ môn này kết hợp các hướng </w:t>
        <w:br/>
        <w:t xml:space="preserve">tiếp cận: triết học, điểu khiển học, mỹ học, tâm lý học, giáo </w:t>
        <w:br/>
        <w:t xml:space="preserve">dục học, và nhiều tiếp cận kỹ thuật cụ thể khác. Lý thuyết trò </w:t>
        <w:br/>
        <w:t xml:space="preserve">chơi được đặc biệt chú ý trong mỹ học của Kant và Schiller. </w:t>
        <w:br/>
        <w:t xml:space="preserve">Nói chung, mỹ học nghiên cứu lý thuyết trò chơi từ hai quan </w:t>
        <w:br/>
        <w:t xml:space="preserve">điểm. Một là, cấu trúc trò chơi đặc trưng cho bất cứ hoạt </w:t>
        <w:br/>
        <w:t xml:space="preserve">động nào nếu nó có giá trị thẩm mỹ: việc biến một công việc </w:t>
        <w:br/>
        <w:t xml:space="preserve">(lao động) thành “trò chơi các sức lực thể chất và trí tuệ” của </w:t>
        <w:br/>
        <w:t xml:space="preserve">con người (theo K. Marx) sẽ làm nảy sinh cảm giác thỏa mãn </w:t>
        <w:br/>
        <w:t xml:space="preserve">vô tư đối với chính quá trình đó, tức là làm nảy sinh thái độ </w:t>
        <w:br/>
        <w:t xml:space="preserve">thám mỹ dối với công việc đó. Việc nhìn ngảm hình thức cúa </w:t>
        <w:br/>
        <w:t xml:space="preserve">đồ vật không phải với một mối quan tâm mang tính thực </w:t>
        <w:br/>
        <w:t>dụng hoặc tính nghiên cứu, sẽ trở thành trò chơi các sức lực</w:t>
        <w:br/>
        <w:t>242 I LẠI NGUYÊN ÂN</w:t>
        <w:br/>
      </w:r>
    </w:p>
    <w:p>
      <w:r>
        <w:t xml:space="preserve">tâm lý. Hai là, sáng tác nghệ thuật vốn hòa quyện hữu cơ hoạt </w:t>
        <w:br/>
        <w:t xml:space="preserve">động có chủ đích và hoạt động trò chơi. Sáng tạo của diễn </w:t>
        <w:br/>
        <w:t xml:space="preserve">viên và nhạc công mang tính trò chơi rõ rệt; cấu trúc tiết táu </w:t>
        <w:br/>
        <w:t xml:space="preserve">của câu thơ, vẩn thơ... là những dạng thức xử lý mang tính </w:t>
        <w:br/>
        <w:t xml:space="preserve">trò chơi đối với ngôn từ. Nói chung ta có quyền ngang nhau </w:t>
        <w:br/>
        <w:t xml:space="preserve">đế xem nghệ thuật vừa như là mô hình nhận thức cuộc sống </w:t>
        <w:br/>
        <w:t xml:space="preserve">thực, vừa như “trò chơi cuộc sống”; bởi vậy nghệ thuật gắn </w:t>
        <w:br/>
        <w:t xml:space="preserve">bó biện chứng “nhận thức” và “trò chơi”; nó cho phép sự liên </w:t>
        <w:br/>
        <w:t xml:space="preserve">hệ này có những tỷ lệ khác nhau (ví dụ ở cấu trúc văn bản văn </w:t>
        <w:br/>
        <w:t xml:space="preserve">xuôi và văn vần, ở kịch drame và kịch hể, ở sân khấu và xiếc, </w:t>
        <w:br/>
        <w:t xml:space="preserve">ở sáng tác của những nghệ sĩ khác nhau, thậm chí ở những </w:t>
        <w:br/>
        <w:t xml:space="preserve">tác phẩm khác nhau của cùng một nghệ sĩ)ử Thái độ duy mỹ </w:t>
        <w:br/>
        <w:t xml:space="preserve">(như một lập trường nhẩt định của con người trong cuộc </w:t>
        <w:br/>
        <w:t xml:space="preserve">sổng, và của nghệ sĩ) bộc lộ ở xu hướng làm cho trò chơi trở </w:t>
        <w:br/>
        <w:t xml:space="preserve">thành nét chủ đạo trong hành vi của mình, biến cuộc sống </w:t>
        <w:br/>
        <w:t xml:space="preserve">thành cuộc chơi, xóa bỏ hoặc hạn chế tối đa các nội dung </w:t>
        <w:br/>
        <w:t xml:space="preserve">nhận thức. Đói cực với nó là xu hướng loại trừ nguyên tắc </w:t>
        <w:br/>
        <w:t xml:space="preserve">trò chơi khỏi nghệ thuật, làm cho nó giống hệt khoa học, hệ </w:t>
        <w:br/>
        <w:t xml:space="preserve">tư tưởng, tôn giáo, đạo đức, tước bỏ ước lệ thẩm mỹ thiết yếu </w:t>
        <w:br/>
        <w:t xml:space="preserve">của nghệ thuật, tước bỏ tính ảo giác của những “cuộc sống” </w:t>
        <w:br/>
        <w:t>của con người trong thế giới nghệ thuật.</w:t>
        <w:br/>
        <w:t>LÝ TƯỞNG HÓA</w:t>
        <w:br/>
        <w:t xml:space="preserve">Một trong nhưng kiếu khái quát hóa nghệ thuật, nhãn </w:t>
        <w:br/>
        <w:t xml:space="preserve">mạnh đến mức tối đa các giá trị tích cực hoặc các mặt tiêu cực </w:t>
        <w:br/>
        <w:t>của thực tại. Trong thực tiễn sáng tác, đôi khi lý tưởng hóa</w:t>
        <w:br/>
        <w:t>/5</w:t>
        <w:br/>
        <w:t>0</w:t>
        <w:br/>
        <w:t xml:space="preserve"> THUẬT NGỮ VẢN HỌC I </w:t>
        <w:br/>
        <w:t>243</w:t>
        <w:br/>
      </w:r>
    </w:p>
    <w:p>
      <w:r>
        <w:t xml:space="preserve">được đan bện với điển hình hóa, nhưng lý tưởng hóa thường </w:t>
        <w:br/>
        <w:t xml:space="preserve">thiên về việc đề cao các đối tượng tích cực, trình bày nó một </w:t>
        <w:br/>
        <w:t xml:space="preserve">cách phấn hứng, để nó lên thành mẫu mực, thành lý tưởng, </w:t>
        <w:br/>
        <w:t xml:space="preserve">gán cho nó một diện mạo hoàn thiện. Theo Tchernyshevski, </w:t>
        <w:br/>
        <w:t xml:space="preserve">trong nghệ thuật “có lối lý tưởng hóa thành mặt tốt và thành </w:t>
        <w:br/>
        <w:t xml:space="preserve">mặt xấu, hoặc nói giản dị là có sự phóng đại”. Lý tưởng hóa </w:t>
        <w:br/>
        <w:t xml:space="preserve">chẳng những ở mặt tích cực mà cả ở hướng ngược lại, khi, </w:t>
        <w:br/>
        <w:t xml:space="preserve">ví dụ sự thô bỉ, phàm tục được lý tưởng hóa vể phía kinh </w:t>
        <w:br/>
        <w:t xml:space="preserve">tởm hoặc nực cười. Plekhanov đã nhận xét lối lý tưởng hóa </w:t>
        <w:br/>
        <w:t xml:space="preserve">vốn có ở chủ nghĩa lãng mạn là phủ định lối sống tư sản. Ở </w:t>
        <w:br/>
        <w:t xml:space="preserve">văn nghệ dân gian, lý tưởng hóa có thể mang tính diễu nhại, </w:t>
        <w:br/>
        <w:t xml:space="preserve">nhưng cũng có thể mang tính điền viên, hòa mục. Ở mọi </w:t>
        <w:br/>
        <w:t xml:space="preserve">trường hợp, lý tưởng hóa thường hướng tới tính mẫu mực, </w:t>
        <w:br/>
        <w:t xml:space="preserve">chuẩn mực chứ không hướng tới thái độ phân tích-nhận </w:t>
        <w:br/>
        <w:t xml:space="preserve">thức hiện thực (như ở điển hình hóa). Nếu ở nghệ thuật </w:t>
        <w:br/>
        <w:t xml:space="preserve">điển hình hóa, lý tưởng là “những quan hệ mà tác giả đặt ra </w:t>
        <w:br/>
        <w:t xml:space="preserve">để xem xét các nhân vật, tương ứng với những tư tưởng mà </w:t>
        <w:br/>
        <w:t xml:space="preserve">tác giả muốn phát triển bằng tác phẩm của mình” (Belinski), </w:t>
        <w:br/>
        <w:t xml:space="preserve">thì ở nghệ thuật lý tưởng hóa, các hình tượng tính cách, các </w:t>
        <w:br/>
        <w:t xml:space="preserve">suy tư và tìn h  cảm của nhà văn hoặc của tập thể dân gian, - </w:t>
        <w:br/>
        <w:t>thường trở thành sự thể hiện của lý tưởng.</w:t>
        <w:br/>
        <w:t xml:space="preserve">Nói rộng hơn, lý tưởng hóa, một mặt, vốn đặc trưng cho </w:t>
        <w:br/>
        <w:t xml:space="preserve">các dạng thức “nghi thức” của văn hóa, gắn với tập quán, </w:t>
        <w:br/>
        <w:t xml:space="preserve">lễ nghi, - nơi mà quá trình sáng tạo bị phụ thuộc vào quy </w:t>
        <w:br/>
        <w:t xml:space="preserve">phạm. Mặt khác, do chô lý tướng hóa là kẽt quả cúa ý đõ làm </w:t>
        <w:br/>
        <w:t xml:space="preserve">cho các hình thức và giá trị đáng mong muốn trở nên năng </w:t>
        <w:br/>
        <w:t>động trong ý thức xã hội, vì vậy lý tưởng hóa bộc lộ những</w:t>
        <w:br/>
        <w:t>244 I LẠI NGUYÊN ÂN</w:t>
        <w:br/>
      </w:r>
    </w:p>
    <w:p>
      <w:r>
        <w:t xml:space="preserve">khả năng tiếm tàng của con người trong việc dự cảm hoặc </w:t>
        <w:br/>
        <w:t xml:space="preserve">thúc đẩy những biến đồi xã hội; khi đó nghệ thuật hướng tới </w:t>
        <w:br/>
        <w:t xml:space="preserve">cái cẩn có trong thực tại hơn là cái vốn có trong thực tại. Lý </w:t>
        <w:br/>
        <w:t xml:space="preserve">tưởng hóa, do vậy, là nét đặc trưng cho mọi nền văn hóa, cho </w:t>
        <w:br/>
        <w:t xml:space="preserve">các giai đoạn phát triển khởi đầu. Sáng tác dân gian; các hiện </w:t>
        <w:br/>
        <w:t xml:space="preserve">tượng nghệ thuật ở nhiểu nước phương Đông, châu Phi, </w:t>
        <w:br/>
        <w:t xml:space="preserve">Mỹ La tinh; nghệ thuật cổ đại Hy La; n g h ệ thuật châu Âu và </w:t>
        <w:br/>
        <w:t xml:space="preserve">Slave trung đại; chủ nghĩa cổ điển, chủ nghĩa lãng mạn, - đểu </w:t>
        <w:br/>
        <w:t xml:space="preserve">thiên vê lý tưởng hóa. Các loại hình kiến trúc, nghệ thuật </w:t>
        <w:br/>
        <w:t xml:space="preserve">trang trí, balet cổ điển, thơ trữ tình, tượng đài tưởng niệm </w:t>
        <w:br/>
        <w:t>hoành tráng, - đểu thiên vế lý tưởng hóa.</w:t>
        <w:br/>
        <w:t>MẪU GỐC</w:t>
        <w:br/>
        <w:t xml:space="preserve">(Thuật ngữ dịch từ archétype; còn được dịch là siêu mẫu </w:t>
        <w:br/>
        <w:t xml:space="preserve">hoặc cổ mẫu) Một trong những khái niệm trung tâm của </w:t>
        <w:br/>
        <w:t xml:space="preserve">trường phái “tâm lý học phân tích” do nhà tâm lý học Thụy </w:t>
        <w:br/>
        <w:t xml:space="preserve">Sĩ C.G. Jung đế xuất; cũng là một khái niệm mỹ học được </w:t>
        <w:br/>
        <w:t>nhiếu nhà nghiên cứu văn hóa sử dụng.</w:t>
        <w:br/>
        <w:t xml:space="preserve">Các mẫu gốc là những hình ảnh hoặc ý niệm đáu tiên, </w:t>
        <w:br/>
        <w:t xml:space="preserve">nguyên khởi, được di truyển từ thế hệ nọ sang thế hệ kia. </w:t>
        <w:br/>
        <w:t xml:space="preserve">Theo Jung, các mẫu gốc là những yếu tố cấu trúc của tâm </w:t>
        <w:br/>
        <w:t>thẩn con người, được ẩn giấu trong “vô thức tập thể’ Chúng</w:t>
        <w:br/>
        <w:t xml:space="preserve">ấn định cẩu trúc chung của nhân cách và tính nhất quán của </w:t>
        <w:br/>
        <w:t xml:space="preserve">những hình ảnh bộc lộ ra trong ý thức do kích thích của hoạt </w:t>
        <w:br/>
        <w:t>tính sáng tạo; vì vậy đời sống tinh thẩn luôn mang trong mình</w:t>
        <w:br/>
        <w:t xml:space="preserve">/50 THUẬT NGỬVẢN HỌC I </w:t>
        <w:br/>
        <w:t>245</w:t>
        <w:br/>
      </w:r>
    </w:p>
    <w:p>
      <w:r>
        <w:t xml:space="preserve">những dáu vết mẫu gốc. Jung nhận thẫy các mẫu gốc giữ vai </w:t>
        <w:br/>
        <w:t xml:space="preserve">trò kiến tạo trong tâm thức mỗi con người. Các mẫu gổc là </w:t>
        <w:br/>
        <w:t xml:space="preserve">những sơ đổ hành vi mang tính phổ quát, tiên thiên; trong </w:t>
        <w:br/>
        <w:t xml:space="preserve">cuộc sống hiện thực của con người, chúng sẽ có nội dung cụ </w:t>
        <w:br/>
        <w:t xml:space="preserve">thể. Chúng mang tính lưỡng trị (ambivalent), trung lập đối </w:t>
        <w:br/>
        <w:t xml:space="preserve">với thiện và ác. Mẫu gốc tạo nên cách hiểu về thế giới, vê' bản </w:t>
        <w:br/>
        <w:t xml:space="preserve">thần, vẽ người khác. Các mẫu gốc là một tập hợp có giới hạn; </w:t>
        <w:br/>
        <w:t xml:space="preserve">nội dung của chúng ẩn chứa trong các nghi lễ cổ sơ, các thấn </w:t>
        <w:br/>
        <w:t xml:space="preserve">thoại, các tượng trưng, các tín ngưỡng, các hành vi tâm lý (ví </w:t>
        <w:br/>
        <w:t xml:space="preserve">dụ: giấc mơ) và cả trong sáng tác nghệ thuật từ xa xưa đến </w:t>
        <w:br/>
        <w:t xml:space="preserve">hiện tại. Trong lịch sử văn hóa, ý nghĩa phổ quát của mẫu gốc </w:t>
        <w:br/>
        <w:t xml:space="preserve">được thể hiện ở những môtip như tội loạn luân, tuổi ấu thơ, </w:t>
        <w:br/>
        <w:t xml:space="preserve">tình mẫu tử, tuổi già hiền minh, v.v. Từ ý nghĩa phổ quát này, </w:t>
        <w:br/>
        <w:t xml:space="preserve">Jung nhận định vế sự thống nhất của tâm lý con người ở cẫp </w:t>
        <w:br/>
        <w:t xml:space="preserve">độ sâu: cấp độ “vô thức tập thể”, tức là ký ức nguyên thủy của </w:t>
        <w:br/>
        <w:t xml:space="preserve">nhân loại. Sức tác động của nghệ thuật, theo Jung, là ở chỗ </w:t>
        <w:br/>
        <w:t xml:space="preserve">nó “thời sự hoá” cái chiểu sâu vô thức ấy, tạo ra sự xúc tiếp </w:t>
        <w:br/>
        <w:t xml:space="preserve">với các mẫu gốc vĩnh cửu, mang tính toàn nhân loại. Tuy vậy, </w:t>
        <w:br/>
        <w:t xml:space="preserve">các mẫu gốc được Jung đem gắn chẳng những với sự phản </w:t>
        <w:br/>
        <w:t xml:space="preserve">ánh một cách vô thức thế giới thực tại, mà còn với cả những </w:t>
        <w:br/>
        <w:t xml:space="preserve">đặc tính tâm thấn (“linh hồn”), ví dụ sự phần đôi tâm thần </w:t>
        <w:br/>
        <w:t xml:space="preserve">đẻ ra mẫu gốc “cái bóng” sinh đôi (Méphistofel trong Faust </w:t>
        <w:br/>
        <w:t xml:space="preserve">của Goethe, cái bóng của A. Chamisso...); mẫu gốc “anima” </w:t>
        <w:br/>
        <w:t xml:space="preserve">(và “animus”): sự thể hiện ở vô thức người ta cái bản chẩt của </w:t>
        <w:br/>
        <w:t xml:space="preserve">giới tính khác (ví dụ các sinh thể lưỡng giới trong nhicu thần </w:t>
        <w:br/>
        <w:t xml:space="preserve">thoại, sự thể hiện các nguyên lý nam và nữ trong các khái </w:t>
        <w:br/>
        <w:t>niệm “âm” và “dương” của Trung Hoa, V.V.).</w:t>
        <w:br/>
        <w:t>246 I LẠI NGUYÊN ÂN</w:t>
        <w:br/>
      </w:r>
    </w:p>
    <w:p>
      <w:r>
        <w:t xml:space="preserve">Khái niệm mẫu gốc không gắn với vấn để giá trị thẩm </w:t>
        <w:br/>
        <w:t xml:space="preserve">mỹ khách quan của tác phẩm văn học. Vận dụng vào thần </w:t>
        <w:br/>
        <w:t xml:space="preserve">thoại học và văn hóa dân gian, lý thuyết vế mẫu gốc phản </w:t>
        <w:br/>
        <w:t xml:space="preserve">ánh một mối quan tâm của bộ môn nhân loại học văn hóa </w:t>
        <w:br/>
        <w:t xml:space="preserve">thế kỷ XX là chú ý đến cơ chế thành tạo những cấu trúc của </w:t>
        <w:br/>
        <w:t xml:space="preserve">tâm thức (mentalité) ở cấp độ vô thức. Trong ngành nghiên </w:t>
        <w:br/>
        <w:t xml:space="preserve">cứu văn học hiện đại, người ta cũng chấp nhận cách hiểu </w:t>
        <w:br/>
        <w:t xml:space="preserve">những môtip được tiếp nhận và chuyển dạng một cách vô </w:t>
        <w:br/>
        <w:t xml:space="preserve">tình, hoặc những cốt truyện có tính phổ biến cao (như: thẩn </w:t>
        <w:br/>
        <w:t xml:space="preserve">thoại vé nạn hổng thủy, ý niệm vế “cây vũ trụ” và sự phản </w:t>
        <w:br/>
        <w:t>ánh chúng trong văn học) như là những mẫu gốc.</w:t>
        <w:br/>
        <w:t>MÊ HOẢC</w:t>
        <w:br/>
        <w:t xml:space="preserve">Một biện pháp nghệ thuật, được dùng trong tác phẩm </w:t>
        <w:br/>
        <w:t>văn học trữ tình hoặc tự sự.</w:t>
        <w:br/>
        <w:t xml:space="preserve">Mê hoặc là sự thể hiện hành vi ý chí, động tác tình cảm </w:t>
        <w:br/>
        <w:t xml:space="preserve">tạo ma lực như muốn thôi miên độc giả, thu hút sự đổng cảm </w:t>
        <w:br/>
        <w:t xml:space="preserve">ở họ, cuốn họ vào trạng thái hưng phẫn của chủ thể phát </w:t>
        <w:br/>
        <w:t xml:space="preserve">ngôn. Theo ý nghĩa này, mê hoặc là tiềm năng vốn có của trữ </w:t>
        <w:br/>
        <w:t xml:space="preserve">tình nói chung, nhưng thường chỉ bộc lộ ở những trường hợp </w:t>
        <w:br/>
        <w:t xml:space="preserve">lời của chủ thể phát ngôn đang diễn đạt trạng thái hưng phấn </w:t>
        <w:br/>
        <w:t xml:space="preserve">cao của mình. Vì vậy có thê thấy thủ pháp này được sử dụng </w:t>
        <w:br/>
        <w:t xml:space="preserve">khá rộng rãi CI thrt trữ tình lâng mạn, siêu thực. Ví du thơ Việt </w:t>
        <w:br/>
        <w:t xml:space="preserve">Nam thời kỳ 1932-1945 (Hàn Mặc Tử, Chế Lan Viên, Bích </w:t>
        <w:br/>
        <w:t>Khê, Xuân Diệu, Vũ Hoàng Chương, Đinh Hùng).</w:t>
        <w:br/>
        <w:t xml:space="preserve">/50 THUẬT NGỮ VẢN HỌC I </w:t>
        <w:br/>
        <w:t>247</w:t>
        <w:br/>
      </w:r>
    </w:p>
    <w:p>
      <w:r>
        <w:t>Chẳng hạn:</w:t>
        <w:br/>
        <w:t xml:space="preserve">- Ôi ngông cuống! Ôi rổ dại, rổ dại /  Ta đi thuyền trên </w:t>
        <w:br/>
        <w:t xml:space="preserve">mặt nước lòng ta. / ổ i ngông cuổng! ô i rổ dại, rổ d ạ i! /Ta cắm </w:t>
        <w:br/>
        <w:t>thuyền chính giữa vũng hổn ta!</w:t>
        <w:br/>
        <w:t>(Hàn Mặc Tử)</w:t>
        <w:br/>
        <w:t xml:space="preserve">- Ta hẵng đưa tay choàng trăng đã / Mơ trăng ta lượm </w:t>
        <w:br/>
        <w:t xml:space="preserve">tơ trăng rơi / Trăng vướng lên cành lên mái tóc cô ơi / Hãy </w:t>
        <w:br/>
        <w:t xml:space="preserve">đứng yên tôi gỡ cho rói cô đi / Thong thả cô đi / Trăng tan ra </w:t>
        <w:br/>
        <w:t>bọt lấy gì tôi thương.</w:t>
        <w:br/>
        <w:t>(Hàn Mặc Tử)</w:t>
        <w:br/>
        <w:t xml:space="preserve">- Ai đi lẳng lặng trên làn nước / Với lại ai ngồi khít cạnh </w:t>
        <w:br/>
        <w:t xml:space="preserve">tôi? / Mà sao ngậm cứng thơ đầy miệng / Không nói không </w:t>
        <w:br/>
        <w:t xml:space="preserve">rằng nín cả hơi! / Chao ôi! Ghê quá trong tư tưởng/ Một </w:t>
        <w:br/>
        <w:t>vũng cô liêu cũ vạn đời.</w:t>
        <w:br/>
        <w:t>(Hàn Mặc Tử)</w:t>
        <w:br/>
        <w:t xml:space="preserve">- Nàng ở mô? Xiêm áo bỏ đâu đây? / Đến triển lãm cả </w:t>
        <w:br/>
        <w:t xml:space="preserve">tấm thân kiểu diễm / Nàng là tuyết hay da nàng tuyết điểm? </w:t>
        <w:br/>
        <w:t>/Nàng là hương hay nhan sắc lên hương?</w:t>
        <w:br/>
        <w:t>(Bích Khê)</w:t>
        <w:br/>
        <w:t xml:space="preserve">- Nhạc khiêu vũ đâu đây lan sóng múa / Tôi tưởng chừng </w:t>
        <w:br/>
        <w:t xml:space="preserve">da thịt biến ra thơm / Những đầu lâu rã hết khí xanh rờn / </w:t>
        <w:br/>
        <w:t xml:space="preserve">Những xiêm áo bay rờn trong cảnh mộng / Cả địa ngục đi </w:t>
        <w:br/>
        <w:t>vào trăm lỗ hổng / Bắn tinh ra trộn trạo giữa nguồn hương.</w:t>
        <w:br/>
        <w:t>(Bích Khê)</w:t>
        <w:br/>
        <w:t>248 I LẠI NGUYÊN ÂN</w:t>
        <w:br/>
      </w:r>
    </w:p>
    <w:p>
      <w:r>
        <w:t xml:space="preserve">- Ai cởi giùm ta? Ai lột giùm ta? / Chưa lỏa lổ thịt còn </w:t>
        <w:br/>
        <w:t xml:space="preserve">nằm trong da! / Chưa trấn truồng, óc còn say trong ý! /Trăng </w:t>
        <w:br/>
        <w:t xml:space="preserve">chưa lấp đầy xương, chưa ngấm tủy / Hổn vẫn còn chưa </w:t>
        <w:br/>
        <w:t>uống hết hương hoa.</w:t>
        <w:br/>
        <w:t>(Chế Lan Viên)</w:t>
        <w:br/>
        <w:t xml:space="preserve">- Này em trông! một vì sao đang rụng / Hãy nghiêng </w:t>
        <w:br/>
        <w:t xml:space="preserve">mình mà tránh đi, nghe em! / Chắc có lẽ linh hổn ta lay động </w:t>
        <w:br/>
        <w:t>/Khi vội vàng trở lại nước non Chiêm.</w:t>
        <w:br/>
        <w:t>(Chế Lan Viên)</w:t>
        <w:br/>
        <w:t xml:space="preserve">Trong văn học tự sự, nhất là truyện hư cấu (íìction), khái </w:t>
        <w:br/>
        <w:t xml:space="preserve">niệm mê hoặc (mystiíìcation) trỏ một loạt biện pháp nghệ </w:t>
        <w:br/>
        <w:t xml:space="preserve">thuật với những quy mô thê hiện khác nhau. Mức rộng nhất, </w:t>
        <w:br/>
        <w:t xml:space="preserve">ở cấp độ văn cảnh văn học, mê hoặc trỏ những tác phẩm </w:t>
        <w:br/>
        <w:t xml:space="preserve">mà tác quyến tinh thần (quyền đứng tên tác giả ở tác phẩm) </w:t>
        <w:br/>
        <w:t xml:space="preserve">được cố ý gán cho một hoặc những người khác (có thật hoặc </w:t>
        <w:br/>
        <w:t xml:space="preserve">hư cấu), hoặc cố ý gán cho sáng tác dân gian. Sự “lừa phỉnh”, </w:t>
        <w:br/>
        <w:t xml:space="preserve">“mạo danh” này (vốn cũng là một trong những hàm nghĩa </w:t>
        <w:br/>
        <w:t xml:space="preserve">của từ mystiíìcation) có hiệu lực thực sự đối với công chúng </w:t>
        <w:br/>
        <w:t xml:space="preserve">và các thiết chế văn học đương thời (nhà xuất bản, giới phê </w:t>
        <w:br/>
        <w:t xml:space="preserve">bình.ẵ.); để đạt được hiệu quả ấy, sự mê hoặc đòi hỏi phải tạo </w:t>
        <w:br/>
        <w:t xml:space="preserve">ra được một bút pháp, văn phong, và một kiểu sáng tác nào </w:t>
        <w:br/>
        <w:t>đó cho “ngụy tác giả” (tác giả giả) kia; trường hợp này khác</w:t>
        <w:br/>
        <w:t xml:space="preserve">hẳn các kiểu tác giả vô danh, khuyết danh, hoặc bút danh </w:t>
        <w:br/>
        <w:t xml:space="preserve">giả (“bút danh giả”, suy cho cùng, là một trong số những bút </w:t>
        <w:br/>
        <w:t>danh của một tác giả có thật).</w:t>
        <w:br/>
        <w:t xml:space="preserve">/50 THUẬT NGỮ VĂN HỌC I </w:t>
        <w:br/>
        <w:t>249</w:t>
        <w:br/>
      </w:r>
    </w:p>
    <w:p>
      <w:r>
        <w:t xml:space="preserve">Vài ví dụ. Khoảng 1760-1763 James Macpherson cho </w:t>
        <w:br/>
        <w:t xml:space="preserve">xuất bản những tác phẩm lãng mạn mà ông gán tên tác giả </w:t>
        <w:br/>
        <w:t xml:space="preserve">cho bard (ca nhân kiêm thi sĩ) Ossian, tương truyền sống </w:t>
        <w:br/>
        <w:t xml:space="preserve">ở Scotland thế kỷ III. Năm 1825, p. Mérimée cho xuất bản </w:t>
        <w:br/>
        <w:t xml:space="preserve">những vở kịch ký tên bịa đặt là Clara Gazul - nữ diễn viên </w:t>
        <w:br/>
        <w:t xml:space="preserve">Tầy Ban Nha; năm 1827, ông cho xuất bản tập thơ La Guzla, </w:t>
        <w:br/>
        <w:t xml:space="preserve">mạo danh là của một nghệ nhân người Serbia tên (bịa) là I. </w:t>
        <w:br/>
        <w:t xml:space="preserve">Maglanovich (sự mạo danh này được tin là thật đến nỗi ở Nga </w:t>
        <w:br/>
        <w:t xml:space="preserve">năm 1835, A.s. Pushkin đã tuyển 11 bài từ tập thơ trên vào </w:t>
        <w:br/>
        <w:t>tập sách do ông soạn nhan để Những bài ca vùng tây Slave).</w:t>
        <w:br/>
        <w:t xml:space="preserve">Có trường hợp cả một nhóm nhà văn viết và ký bằng một </w:t>
        <w:br/>
        <w:t xml:space="preserve">bút danh (giả) chung, tạo ra vẻ thống nhất của một “gương </w:t>
        <w:br/>
        <w:t xml:space="preserve">mặt”, một “phong cách” duy nhất nào đó. Đây là trường hợp </w:t>
        <w:br/>
        <w:t xml:space="preserve">thường có trong các thể hài hước, trào phúng, tiểu phẩm gắn </w:t>
        <w:br/>
        <w:t xml:space="preserve">với những chuyên mục nhất định của báo chí văn học. Ví </w:t>
        <w:br/>
        <w:t xml:space="preserve">dụ dưới bút danh Kozma Prutkov trong những năm 1850- </w:t>
        <w:br/>
        <w:t xml:space="preserve">1860 ở Nga là các tác phẩm của một nhóm nhà văn như A.K. </w:t>
        <w:br/>
        <w:t xml:space="preserve">Tolstoi, anh em A.M. và V.M. Zhemchuzhnikov. Bút danh </w:t>
        <w:br/>
        <w:t>chung này tạo ra một thứ “mặt nạ” trong đời sống văn học.</w:t>
        <w:br/>
        <w:t xml:space="preserve">Việc phát hiện ra kiểu mạo danh, mê hoặc này đòi hỏi </w:t>
        <w:br/>
        <w:t xml:space="preserve">sự khảo sát văn bản học đói với các tác phẩm. Nhiều tác </w:t>
        <w:br/>
        <w:t xml:space="preserve">phẩm mê hoặc kiểu này chẳng những đáng chú ý về mặt văn </w:t>
        <w:br/>
        <w:t>học sử mà còn đáng chú ý vể thẩm mỹ.</w:t>
        <w:br/>
        <w:t xml:space="preserve">Mức mê hoặc hẹp hơn, được sử dụng trong nội bộ từng </w:t>
        <w:br/>
        <w:t xml:space="preserve">tác phẩm. Đây chính là một dạng hư cấu nghệ thuật, được </w:t>
        <w:br/>
        <w:t>cố ý làm cho người đọc khó nhận ra hơn. Đặc tính chung</w:t>
        <w:br/>
        <w:t>250 I LẠI NGUYÊN ÂN</w:t>
        <w:br/>
      </w:r>
    </w:p>
    <w:p>
      <w:r>
        <w:t xml:space="preserve">là tác giả thật gán tác quyến cục bộ cho những ai đó (người </w:t>
        <w:br/>
        <w:t xml:space="preserve">thật hoặc hư cấu) ở những phẫn nhất định trong tác phẩm. </w:t>
        <w:br/>
        <w:t xml:space="preserve">Các phần đó thường được đưa vào tác phẩm theo kiểu ghép </w:t>
        <w:br/>
        <w:t xml:space="preserve">dựng, trích dẫn làm như đó là tư liệu thật (nhật ký, thư từ, </w:t>
        <w:br/>
        <w:t xml:space="preserve">giấy tờ, vểv.). Ví dụ tiểu thuyết Ồng hoàng đen (1972) của Iris </w:t>
        <w:br/>
        <w:t xml:space="preserve">Murdoch, trong đó phẩn chính của tác phẩm được coi là tự </w:t>
        <w:br/>
        <w:t xml:space="preserve">truyện của nhân vật chính; kèm theo đó có bài riêng của các </w:t>
        <w:br/>
        <w:t xml:space="preserve">nhân vật khác nói vế quan hệ của họ với nhân vật chính; ở </w:t>
        <w:br/>
        <w:t xml:space="preserve">đáu và cuối tác phẩm là “lời người xuất bản” ghi chú vẽ việc </w:t>
        <w:br/>
        <w:t xml:space="preserve">công bố thiên truyện này của người được nhân vật chính kia </w:t>
        <w:br/>
        <w:t>trao cho toàn quyến đối với tác phẩm của anh ta.</w:t>
        <w:br/>
        <w:t xml:space="preserve">Muốn tìm ví dụ cho loại hư cấu này ở văn học Việt Nam </w:t>
        <w:br/>
        <w:t xml:space="preserve">gần đây, có thể kể Nguyễn Huy Thiệp trong một số truyện </w:t>
        <w:br/>
        <w:t xml:space="preserve">ngắn, ví dụ Vàng lửa (1988) có những đoạn trích dẫn “hổi </w:t>
        <w:br/>
        <w:t xml:space="preserve">ký” giả của nhân vật Phăng (hư cấu) và của một “người Bồ </w:t>
        <w:br/>
        <w:t>Đào Nha” (hư cấu).</w:t>
        <w:br/>
        <w:t xml:space="preserve">Kiểu mê hoặc “cục bộ” này thường xuất hiện nhiều hơn </w:t>
        <w:br/>
        <w:t xml:space="preserve">ở sáng tác của một loạt nhà văn nhiều nước trong vài thập </w:t>
        <w:br/>
        <w:t xml:space="preserve">niên cuối thế kỷ XX. Đây là một trong những dấu hiệu vê' </w:t>
        <w:br/>
        <w:t xml:space="preserve">xu hướng từ bỏ lối thể hiện hình tượng tác giả kiểu truyển </w:t>
        <w:br/>
        <w:t xml:space="preserve">thống, bằng cách giảm thiểu mức độ tự tin, “biết tuốt” của </w:t>
        <w:br/>
        <w:t xml:space="preserve">kiểu tác giả áy (vốn thích đưa ra kiến giải toàn cục, bàn luận </w:t>
        <w:br/>
        <w:t xml:space="preserve">một cách hệ thống, tin một cách ngây thơ vào tính toàn năng </w:t>
        <w:br/>
        <w:t>ờ thẩm  quyền phát ngôn trong trấn thuật của m ình) Vể thực</w:t>
        <w:br/>
        <w:t xml:space="preserve">chất, biện pháp mới này vẫn nhằm tăng lực nội quan cho các </w:t>
        <w:br/>
        <w:t>phát ngôn nghệ thuật, nấp dưới cái bê' ngoài có vẻ như làm</w:t>
        <w:br/>
        <w:t xml:space="preserve">/50 THUẬT NGỮ VẢN HỌC I </w:t>
        <w:br/>
        <w:t>251</w:t>
        <w:br/>
      </w:r>
    </w:p>
    <w:p>
      <w:r>
        <w:t>cho sự trán thuật trở nên mù mờ, lấp lửng.</w:t>
        <w:br/>
        <w:t xml:space="preserve">Cũng nên thấy khả năng gây đổng nhất bề ngoài giữa </w:t>
        <w:br/>
        <w:t xml:space="preserve">kiểu mê hoặc cục bộ này với các tác phẩm văn học tư liệu. </w:t>
        <w:br/>
        <w:t xml:space="preserve">Trong kiểu mê hoặc cục bộ, chỉ có tính tư liệu giả; nó chỉ đùa </w:t>
        <w:br/>
        <w:t xml:space="preserve">giỡn với cái có thể bị tưởng là tư liệu. Ở tác phẩm văn học </w:t>
        <w:br/>
        <w:t xml:space="preserve">tư liệu đích thực, tác giả (thật) phải lấy sự trung thực của </w:t>
        <w:br/>
        <w:t xml:space="preserve">con người xã hội của mình đảm bảo cho tính trung thực của </w:t>
        <w:br/>
        <w:t xml:space="preserve">các nguồn tư liệu mình sử dụng và công bố. Trong khi đó, </w:t>
        <w:br/>
        <w:t xml:space="preserve">với biện pháp mê hoặc, nhà văn chỉ hiện diện trong tư cách </w:t>
        <w:br/>
        <w:t xml:space="preserve">nghệ sĩ đang thực hiện những trò chơi đối với chất liệu trong </w:t>
        <w:br/>
        <w:t>sáng tạo nghệ thuật.</w:t>
        <w:br/>
        <w:t>MỈA MAI</w:t>
        <w:br/>
        <w:t xml:space="preserve">1) </w:t>
        <w:br/>
        <w:t xml:space="preserve">Trong phong cách học (tu từ học), mỉa mai (còn được </w:t>
        <w:br/>
        <w:t xml:space="preserve">gọi là phản ngữ) là cách nói bóng gió, biểu thị sự chế diễu </w:t>
        <w:br/>
        <w:t xml:space="preserve">hoặc sự ranh mãnh, khi ngôn từ - do văn cảnh phát ngôn - có </w:t>
        <w:br/>
        <w:t xml:space="preserve">hàm nghĩa ngược hẳn với nghĩa đen, hoặc phủ định nó hoặc </w:t>
        <w:br/>
        <w:t xml:space="preserve">hoài nghi nó. Ví dụ: “Thật thà cũng thể lái trâu /  Yêu nhau </w:t>
        <w:br/>
        <w:t xml:space="preserve">củng thể nàng dâu mẹ chóng”-, “Nhà này có quái trong nhà / Có </w:t>
        <w:br/>
        <w:t xml:space="preserve">con chó mực cắn ra đằng mõm” (Ca dao Việt Nam). Mỉa mai </w:t>
        <w:br/>
        <w:t xml:space="preserve">là sự phản đối, sự chửi bới ẩn sau mặt nạ đổng ý, tán thưởng; </w:t>
        <w:br/>
        <w:t xml:space="preserve">hiện tượng bị người ta cố ý gán cho cái đặc tính mà nó chưa </w:t>
        <w:br/>
        <w:t xml:space="preserve">từng có hoặc không thể có, tuy theo lôgic bê' ngoài của phát </w:t>
        <w:br/>
        <w:t xml:space="preserve">ngôn thì dường như là có. Mỉa mai thường được coi như một </w:t>
        <w:br/>
        <w:t>phương thức chuyển nghĩa, một dạng tu từ. Ý ám chỉ sự “giả</w:t>
        <w:br/>
        <w:t>252 I LẠI NGUYÊN ÂN</w:t>
        <w:br/>
      </w:r>
    </w:p>
    <w:p>
      <w:r>
        <w:t xml:space="preserve">vờ” - tức là chìa khóa của mỉa mai - thường không nằm trong </w:t>
        <w:br/>
        <w:t xml:space="preserve">câu nói, nhưng được bao hàm trong văn cảnh hoặc giọng </w:t>
        <w:br/>
        <w:t>điệu, đôi khi chỉ lộ rõ trong tình thế phát ngôn.</w:t>
        <w:br/>
        <w:t xml:space="preserve">2) </w:t>
        <w:br/>
        <w:t xml:space="preserve">Trong mỹ học, mỉa mai là một phạm trù thẩm mỹ, </w:t>
        <w:br/>
        <w:t xml:space="preserve">một dạng của cái hài, là sự đánh giá (mang tính xúc cảm- </w:t>
        <w:br/>
        <w:t xml:space="preserve">tư tưởng) mà mô hình tối giản là nguyên tắc cấu trúc-biểu </w:t>
        <w:br/>
        <w:t xml:space="preserve">cảm của lời mỉa mai, tức là của mỉa mai như một phép tu </w:t>
        <w:br/>
        <w:t xml:space="preserve">từ. Thái độ mỉa mai giả định một tính ưu thế hoặc tư thế </w:t>
        <w:br/>
        <w:t xml:space="preserve">kẻ cả, một sự hoài nghi hoặc nhạo báng - được cố ý che dấu </w:t>
        <w:br/>
        <w:t xml:space="preserve">đi, nhưng lại chính là những cái quy định phong cách tác </w:t>
        <w:br/>
        <w:t xml:space="preserve">phẩm (ví dụ Ca tụng Ngu Si của Erasmus von Rotterdam), </w:t>
        <w:br/>
        <w:t xml:space="preserve">hoặc cơ cấu của hệ thống hình tượng (của các tính cách, </w:t>
        <w:br/>
        <w:t xml:space="preserve">của cốt truyện, của toàn tác phẩm, ví dụ Núi thăn của Th. </w:t>
        <w:br/>
        <w:t xml:space="preserve">Mann). Chế nhạo ngấm ngầm đeo mặt nạ nghiêm trang, - là </w:t>
        <w:br/>
        <w:t xml:space="preserve">nét phân biệt mỉa mai với hài hước và nhát là châm biếm. </w:t>
        <w:br/>
        <w:t xml:space="preserve">Thái độ mỉa mai được thể hiện dưới rát nhiẽu dạng: nhờ các </w:t>
        <w:br/>
        <w:t xml:space="preserve">lối nghịch dị /grotesque/ (J. Swift, E.T.A. Hoffmann, M.E. </w:t>
        <w:br/>
        <w:t xml:space="preserve">Saltykov-Schedrin), nghịch lý (A. France, B. Shaw), nhại (L. </w:t>
        <w:br/>
        <w:t xml:space="preserve">Sterne), nhờ ngụ ý, tương phản, nhờ kết hợp các phong cách </w:t>
        <w:br/>
        <w:t>ngôn ngữ khác nhau...</w:t>
        <w:br/>
        <w:t xml:space="preserve">Hàm nghĩa của mỉa mai như một phạm trù thẩm mỹ bị </w:t>
        <w:br/>
        <w:t xml:space="preserve">biến đổi đáng kể qua các thời đại lịch sử. Ở thời đại cổ Hy </w:t>
        <w:br/>
        <w:t xml:space="preserve">Lạp, “mỉa mai kiểu Sokrates” là biểu hiện nguyên tắc hoài </w:t>
        <w:br/>
        <w:t xml:space="preserve">nghi của triết học, đống thời là phương thức bộc lộ chân lý. </w:t>
        <w:br/>
        <w:t xml:space="preserve">Sokrates giả vờ tầm đắc với kẻ phản biện, về hùa với y và </w:t>
        <w:br/>
        <w:t>đưa dán quan điểm của y đến chỗ vô lý, làm lộ ra tính hạn</w:t>
        <w:br/>
        <w:t>/50 THUẬT NGỬVẢN HỌC I 253</w:t>
        <w:br/>
      </w:r>
    </w:p>
    <w:p>
      <w:r>
        <w:t xml:space="preserve">hẹp của những điểu tưởng chừng đã là chân lý hiển nhiên. </w:t>
        <w:br/>
        <w:t xml:space="preserve">Ở “mỉa mai kiểu Sokrates”, trò chơi thắm mỹ, khoái cảm tư </w:t>
        <w:br/>
        <w:t xml:space="preserve">duy biện chứng được kết hợp với sự tìm tòi chân lý và giá trị </w:t>
        <w:br/>
        <w:t xml:space="preserve">đạo đức. Ở sân khấu cổ Hy Lạp còn có kiểu mỉa mai bi đát </w:t>
        <w:br/>
        <w:t xml:space="preserve">(“mỉa mai của số phận”) tuy ý thức lý thuyết về điều này chỉ </w:t>
        <w:br/>
        <w:t xml:space="preserve">đến thời cận đại mới nảy sinh: nhân vật tin vào bản thân và </w:t>
        <w:br/>
        <w:t xml:space="preserve">không hể biết rằng chính các hành vi của y đang sửa soạn </w:t>
        <w:br/>
        <w:t xml:space="preserve">cái chết cho chính y (ví dụ kinh điển là Vua Oidipus của </w:t>
        <w:br/>
        <w:t xml:space="preserve">Sophokles). Loại “mỉa mai của số phận” này đôi khi cũng </w:t>
        <w:br/>
        <w:t xml:space="preserve">được gọi là “mỉa mai khách quan”. Mang bản chất hoài nghi, </w:t>
        <w:br/>
        <w:t xml:space="preserve">mỉa mai xa lạ với kiểu văn học hướng tới một trật tự thứ bậc </w:t>
        <w:br/>
        <w:t xml:space="preserve">giá trị bất di bất dịch (ví dụ chủ nghĩa cổ điển, barocco), xa </w:t>
        <w:br/>
        <w:t xml:space="preserve">lạ với ý thức Ki Tô giáo trung đại, xa lạ với những tư tưởng </w:t>
        <w:br/>
        <w:t xml:space="preserve">mỹ học coi thường nguyên tắc trò chơi, coi thường phương </w:t>
        <w:br/>
        <w:t>diện tiếng cười của đời sống.</w:t>
        <w:br/>
        <w:t xml:space="preserve">Ở chủ nghĩa lãng mạn, mỉa mai được luận chứng rộng </w:t>
        <w:br/>
        <w:t xml:space="preserve">về lý thuyết, được thể hiện đa dạng trong nghệ thuật (khái </w:t>
        <w:br/>
        <w:t xml:space="preserve">niệm mỉa mai được để cập trong các công trình mỹ học của </w:t>
        <w:br/>
        <w:t xml:space="preserve">F. Schlegel, K.W.F. Solger; thực tiễn nghệ thuật mỉa mai bộc </w:t>
        <w:br/>
        <w:t xml:space="preserve">lộ rõ ở các tác phẩm của L. Tieck, Hoffmann ở Đức, G. Byron </w:t>
        <w:br/>
        <w:t xml:space="preserve">ở Anh, Musset ở Pháp). Các nhà lãng mạn Đức đưa mỉa mai </w:t>
        <w:br/>
        <w:t xml:space="preserve">thành một nguyên tắc có tính chất thế giới quan: mỉa mai </w:t>
        <w:br/>
        <w:t xml:space="preserve">phải mang tính phổ quát và tính vô hạn, tức là nhằm vào </w:t>
        <w:br/>
        <w:t xml:space="preserve">toàn bộ cả đời sống thực tại lẫn sinh hoạt tinh thán của chủ </w:t>
        <w:br/>
        <w:t xml:space="preserve">thể. ở  lập trường mỉa mai phổ quát này họ tim thẫy sự biếu </w:t>
        <w:br/>
        <w:t xml:space="preserve">hiện tuyệt đối của tự do - giá trị cao nhất của ý thức lãng </w:t>
        <w:br/>
        <w:t>mạn chủ nghĩa. Trong số các nhà văn cuối thế kỷ XIX- đẩu</w:t>
        <w:br/>
        <w:t>254 I LẠI NGUYÊN ÂN</w:t>
        <w:br/>
      </w:r>
    </w:p>
    <w:p>
      <w:r>
        <w:t xml:space="preserve">XX, mỉa mai có vị trí đáng kể trong tác phẩm của o . Wilde, </w:t>
        <w:br/>
        <w:t xml:space="preserve">A. France, B. shavv, K. Capek, M. Zoshenko, M. Bulgakov. </w:t>
        <w:br/>
        <w:t xml:space="preserve">Mỉa mai cũng thể hiện rõ trong phương pháp sân khấu “lạ </w:t>
        <w:br/>
        <w:t>hóa” của B. Brecht.</w:t>
        <w:br/>
        <w:t>MÔTIP</w:t>
        <w:br/>
        <w:t xml:space="preserve">(Phiên âm từ tiếng Pháp motif, tiếng Đức Motive, đểu </w:t>
        <w:br/>
        <w:t xml:space="preserve">bắt nguồn từ tiếng La tinh moveo - chuyển động; học thuật </w:t>
        <w:br/>
        <w:t xml:space="preserve">Trung Hoa dịch là mẫu đế) Thành tố bển vững, vừa mang </w:t>
        <w:br/>
        <w:t xml:space="preserve">tính hình thức vừa mang tính nội dung, của văn bản văn </w:t>
        <w:br/>
        <w:t xml:space="preserve">học; môtip có thể được phân xuất ra từ trong một hoặc một </w:t>
        <w:br/>
        <w:t xml:space="preserve">số tác phẩm văn học, cùa một nhà văn, hoặc trong văn cảnh </w:t>
        <w:br/>
        <w:t xml:space="preserve">toàn bộ sáng tác của nhà văn ấy, hoặc trong văn cảnh một </w:t>
        <w:br/>
        <w:t>khuynh hướng văn học, một thời đại văn học nào đó.</w:t>
        <w:br/>
        <w:t xml:space="preserve">Vê' mặt nguổn gốc, thuật ngữ môtip gắn với văn hóa âm </w:t>
        <w:br/>
        <w:t xml:space="preserve">nhạc, lần đầu tiên được ghi trong Từ điển âm nhạc (1703) </w:t>
        <w:br/>
        <w:t xml:space="preserve">của s. de Brossare, được J.w. Goethe đưa vào văn học {Vế thi </w:t>
        <w:br/>
        <w:t xml:space="preserve">ca tự sự và thi ca kịch nghệ, 1797). Với tư cách một phạm trù </w:t>
        <w:br/>
        <w:t xml:space="preserve">của nghiên cứu văn học, nó được nghiên cứu từ đầu thế kỷ </w:t>
        <w:br/>
        <w:t xml:space="preserve">XX, nhất là trong các công trình của A.N. Veselovski và V.Ja. </w:t>
        <w:br/>
        <w:t xml:space="preserve">Propp - những học giả đã khảo sát môtip như yếu tổ không </w:t>
        <w:br/>
        <w:t xml:space="preserve">thể phân chia nhỏ hơn của văn bản, ngôn bản; đó là những </w:t>
        <w:br/>
        <w:t xml:space="preserve">sự vật, hình ảnh, là dơn vị nhó nhất cúa cốt truyện dân gian </w:t>
        <w:br/>
        <w:t xml:space="preserve">(chiếc gương thần, hình tượng người vợ ngốc nghếch, trận </w:t>
        <w:br/>
        <w:t>chiến bố với con, rắn đánh cắp công chúa). Các môtip cốt</w:t>
        <w:br/>
        <w:t>150 THUẬT NGỮ VẢN HỌC I 255</w:t>
        <w:br/>
      </w:r>
    </w:p>
    <w:p>
      <w:r>
        <w:t xml:space="preserve">truyện bển vững có trong từng thể loại, nhất là những thể </w:t>
        <w:br/>
        <w:t xml:space="preserve">loại quy phạm (chuyến viễn du, đắm tàu - trong anh hùng ca </w:t>
        <w:br/>
        <w:t xml:space="preserve">và tiểu thuyết phiêu lưu; con quạ tiên tri, hiện tượng người </w:t>
        <w:br/>
        <w:t xml:space="preserve">chết còn sống - trong các ballade). Về sau, môtip gắn với cá </w:t>
        <w:br/>
        <w:t xml:space="preserve">nhân tác giả và cảm quan nghệ thuật của tác giả, với việc </w:t>
        <w:br/>
        <w:t xml:space="preserve">phân tích cáu trúc chỉnh thể của tác phẩm. Cách hiểu hiện </w:t>
        <w:br/>
        <w:t>đại vể thuật ngữ môtip là gắn với truyển thống kể trên.</w:t>
        <w:br/>
        <w:t xml:space="preserve">Môtip gắn với thế giới tư tưởng và xúc cảm của tác giả </w:t>
        <w:br/>
        <w:t xml:space="preserve">m ộ t cá ch  trự c tiếp h ơ n  SO v ớ i c á c  th à n h  tố  k h á c  c ủ a  h ìn h  </w:t>
        <w:br/>
        <w:t xml:space="preserve">thức nghệ thuật, nhưng khác với các thành tố ấy, môtip </w:t>
        <w:br/>
        <w:t xml:space="preserve">không mang tính hình tượng “độc lập”, không mang tính </w:t>
        <w:br/>
        <w:t xml:space="preserve">toàn vẹn thẩm mỹ; chỉ trong quá trình phân tích cụ thể sự </w:t>
        <w:br/>
        <w:t xml:space="preserve">“vận động” của môtip, chỉ trong việc soi tỏ tính bển vững và </w:t>
        <w:br/>
        <w:t xml:space="preserve">tính cá thể ở sự hàm nghĩa của nó, nó mới có được ý nghĩa </w:t>
        <w:br/>
        <w:t>và giá trị nghệ thuật.</w:t>
        <w:br/>
        <w:t xml:space="preserve">Cách hiểu hiện đại vế môtip chưa có sự xác định rõ ràng </w:t>
        <w:br/>
        <w:t xml:space="preserve">về lý thuyết, điều này dẫn tới chẳng những việc mở rộng sự </w:t>
        <w:br/>
        <w:t xml:space="preserve">sử dụng thuật ngữ này, mà còn tới việc làm xói mòn nó, ví </w:t>
        <w:br/>
        <w:t xml:space="preserve">dụ người ta nêu ra các thứ gọi là môtip xã hội, môtip chính </w:t>
        <w:br/>
        <w:t xml:space="preserve">trị, môtip triết lý, thực chất là hòa lẫn với sự xác định các </w:t>
        <w:br/>
        <w:t xml:space="preserve">hệ đề tài nhất định của sáng tác, và vì vậy không chứa đựng </w:t>
        <w:br/>
        <w:t xml:space="preserve">ý nghĩa thuật ngữ rõ rệt. Cũng thấy khá phổ biến sự đổng </w:t>
        <w:br/>
        <w:t xml:space="preserve">nhất hai khái niệm môtip và chủ đề (ví dụ vể “sự phục hưng </w:t>
        <w:br/>
        <w:t xml:space="preserve">đạo đức” ở văn học cồ điển Nga tliế kỷ X IX ; hoặc vể “tính </w:t>
        <w:br/>
        <w:t xml:space="preserve">vô nghĩa và điên rổ của đời sống” ở thd ca c u ố i thế kỷ XIX - </w:t>
        <w:br/>
        <w:t>đáu XX, ở văn xuôi như Phòng số 6 của Tchékhov). Người ta</w:t>
        <w:br/>
        <w:t>256 I LẠI NGUYÊN ÂN</w:t>
        <w:br/>
      </w:r>
    </w:p>
    <w:p>
      <w:r>
        <w:t xml:space="preserve">thường coi là môtip cả những cái gọi là các chủ để vĩnh cửu </w:t>
        <w:br/>
        <w:t>(cái đẹp, cái thiện, lương tâm, nổi sợ, tình yêu, cái chết).</w:t>
        <w:br/>
        <w:t xml:space="preserve">Thuật ngữ môtip có ý nghĩa chặt chẽ hơn khi nó bao </w:t>
        <w:br/>
        <w:t xml:space="preserve">hàm những yếu tố biểu trưng hóa (“con đường” ở N. Gogol, </w:t>
        <w:br/>
        <w:t xml:space="preserve">“vườn” ở Tchékhov, “sa mạc” ở M. Lermontov, “bão tuyết” </w:t>
        <w:br/>
        <w:t xml:space="preserve">ở A. Pushkin và các nhà tượng trứng, “trò chơi bài” ở văn </w:t>
        <w:br/>
        <w:t xml:space="preserve">học Nga những năm 30 thế kỷ XIX...). Như vậy, khác với </w:t>
        <w:br/>
        <w:t xml:space="preserve">đế tài và chủ đế, môtip mang tính định hình về ngôn từ ở </w:t>
        <w:br/>
        <w:t xml:space="preserve">chính văn bản tác phẩm; ở thi ca tiêu chuẩn này trong số </w:t>
        <w:br/>
        <w:t xml:space="preserve">đông trường hợp là ở chỗ có những từ then chốt chứa hàm </w:t>
        <w:br/>
        <w:t xml:space="preserve">nghĩa riêng biệt (ví dụ “khói” ở thơ Tiutschev, “lưu đày” ở </w:t>
        <w:br/>
        <w:t xml:space="preserve">thơ Lermontov). Ở thơ trữ tình với những hằng sổ hình </w:t>
        <w:br/>
        <w:t xml:space="preserve">tượng và tầm lý, phạm vi môtip được biểu lộ khá rõ và xác </w:t>
        <w:br/>
        <w:t xml:space="preserve">định; vì vậy việc nghiên cứu môtip ở thơ ca biểu lộ sự độc </w:t>
        <w:br/>
        <w:t xml:space="preserve">đáo của ý thức nghệ thuật của tác giả và hệ thống thơ ca của </w:t>
        <w:br/>
        <w:t>tác giả ấy, - có thể sẽ rất thuận lợi.</w:t>
        <w:br/>
        <w:t xml:space="preserve">Môtip cốt truyện là kiểu môtip tiêu biểu cho các tác </w:t>
        <w:br/>
        <w:t xml:space="preserve">phẩm tự sự và kịch vốn chứa đựng nhiều hành động. Nhiều </w:t>
        <w:br/>
        <w:t xml:space="preserve">môtip cốt truyện có tính phố quát và thường thấy có sự lặp </w:t>
        <w:br/>
        <w:t xml:space="preserve">lại: nhận thức và bừng ngộ, thử thách và trừng phạt. Củng có </w:t>
        <w:br/>
        <w:t xml:space="preserve">một số môtip có thể chứa đựng các điểm đánh giá khác nhau </w:t>
        <w:br/>
        <w:t xml:space="preserve">(ví dụ môtip “ra đi” kiểu hạnh các thánh, mang tính hoàn tất </w:t>
        <w:br/>
        <w:t xml:space="preserve">sử thi của Nekhliudov và của cha Serghi, ở L.N. Tolstoi, và </w:t>
        <w:br/>
        <w:t xml:space="preserve">môtip “ra đi” thấm giọng trữ tình mỉa mai của các nhân vật </w:t>
        <w:br/>
        <w:t>Đời tôi và Thày giáo dạy văn ở Tchékhov).</w:t>
        <w:br/>
        <w:t xml:space="preserve">Các môtip thường di trú theo thời gian và thay đổi </w:t>
        <w:br/>
        <w:t>/50 THUẬT NGỮ VĂN HỌC I 257</w:t>
        <w:br/>
      </w:r>
    </w:p>
    <w:p>
      <w:r>
        <w:t xml:space="preserve">hàm nghĩa bởi mỗi thời đại tiếp sau. Nhiếu môtip văn học, </w:t>
        <w:br/>
        <w:t xml:space="preserve">gần giống như các môtip thán thoại, luôn luôn đi vào kinh </w:t>
        <w:br/>
        <w:t>nghiệm tinh thần của văn hóa nhân loại.</w:t>
        <w:br/>
        <w:t>MỸ HỌC</w:t>
        <w:br/>
        <w:t xml:space="preserve">Khoa học nghiên cứu hai phạm vi hiện tượng gắn với </w:t>
        <w:br/>
        <w:t xml:space="preserve">nhau: phạm vi cái thẩm mỹ như là biểu hiện đặc thù của </w:t>
        <w:br/>
        <w:t xml:space="preserve">quan hệ giá trị của con người đối với thế giới, và phạm vi hoạt </w:t>
        <w:br/>
        <w:t xml:space="preserve">động nghệ thuật của con người. Lịch sử mỹ học bắt nguổn </w:t>
        <w:br/>
        <w:t xml:space="preserve">từ xa xưa (mầm mống các nhận thức mỹ học đã bộc lộ ngay </w:t>
        <w:br/>
        <w:t xml:space="preserve">trong thẩn thoại cổ). Đối tượng của mỹ học thay đổi và biến </w:t>
        <w:br/>
        <w:t xml:space="preserve">động trong lịch sử, được phát triển và phức tạp hóa trong </w:t>
        <w:br/>
        <w:t xml:space="preserve">thực tiễn lịch sử xã hội. Mỏi giai đoạn phát triển mới của mỹ </w:t>
        <w:br/>
        <w:t xml:space="preserve">học lại bộc lộ tính thiếu toàn diện của những ý niệm đã hình </w:t>
        <w:br/>
        <w:t xml:space="preserve">thành vế quan hệ thẩm mỹ của con người đối với thế giới và </w:t>
        <w:br/>
        <w:t xml:space="preserve">chính mình. Được làm giàu thường xuyên bởi thực tiễn xã </w:t>
        <w:br/>
        <w:t xml:space="preserve">hội lịch sử, đối tượng của mỹ học trong tương lai vẫn là đối </w:t>
        <w:br/>
        <w:t xml:space="preserve">tượng mở. Ở giai đoạn hiện thời, các yếu tố nghệ thuật đang </w:t>
        <w:br/>
        <w:t xml:space="preserve">thâm nhập rộng vào nhiều lĩnh vực khác nhau của tồn tại và </w:t>
        <w:br/>
        <w:t xml:space="preserve">ý thức con người, phạm vi sự chiếm lĩnh thực tại bằng thẩm </w:t>
        <w:br/>
        <w:t xml:space="preserve">mỹ được mở rộng, do vậy cùng với các vấn đề truyển thống </w:t>
        <w:br/>
        <w:t xml:space="preserve">của việc bộc lộ cái thẩm mỹ trong tự nhiên và trong nghệ </w:t>
        <w:br/>
        <w:t xml:space="preserve">thuật, một loạt khách thể quan trọng được mỹ học quan tâm </w:t>
        <w:br/>
        <w:t xml:space="preserve">là sự phát triển mạnh me cùa các dạng hoạt dộng thám mỹ </w:t>
        <w:br/>
        <w:t xml:space="preserve">vốn nằm ngoài ranh giới của sáng tác nghệ thuật, bao gồm </w:t>
        <w:br/>
        <w:t>các vấn đế vẽ thẩm mỹ công nghệ, design, về tổ chức thầm</w:t>
        <w:br/>
        <w:t>258 I LẠI NGUYÊN ÂN</w:t>
        <w:br/>
      </w:r>
    </w:p>
    <w:p>
      <w:r>
        <w:t xml:space="preserve">mỹ môi trường, vế giáo dục thẩm mỹ, về một vài lĩnh vực có </w:t>
        <w:br/>
        <w:t xml:space="preserve">bộc lộ cái thẩm mỹ, ví dụ thể thao. Sự mở rộng như vậy đối </w:t>
        <w:br/>
        <w:t xml:space="preserve">tượng của mỹ học gắn chặt với giai đoạn hoàn thành việc </w:t>
        <w:br/>
        <w:t xml:space="preserve">tách nó ra thành một lĩnh vực tri thức độc lập, trước hết là </w:t>
        <w:br/>
        <w:t xml:space="preserve">độc lập với triết học và nghệ thuật học. Là một khoa học, mỹ </w:t>
        <w:br/>
        <w:t xml:space="preserve">học mang tính chất triết học, nhưng nó có đặc trưng riêng, </w:t>
        <w:br/>
        <w:t xml:space="preserve">đổi tượng riêng với tính quy luật vốn có của nó: tính quy </w:t>
        <w:br/>
        <w:t xml:space="preserve">luật của việc chiếm lĩnh thực tại bằng thẩm mỹ. Chừng nào </w:t>
        <w:br/>
        <w:t xml:space="preserve">các quy luật của việc chiếm lĩnh thực tại bằng thầm mỹ còn </w:t>
        <w:br/>
        <w:t xml:space="preserve">được bộc lộ một cách trực tiếp, tập trung và đáy đủ hơn cả </w:t>
        <w:br/>
        <w:t xml:space="preserve">ở nghệ thuật thì chừng đó sẽ còn hợp lý để coi mỹ học trước </w:t>
        <w:br/>
        <w:t xml:space="preserve">hết như khoa học vế bản chất và quy luật của sáng tạo nghệ </w:t>
        <w:br/>
        <w:t xml:space="preserve">thuật. Nghệ thuật như chiếc “máy phát” các giá trị thầm </w:t>
        <w:br/>
        <w:t xml:space="preserve">mỹ có ảnh hưởng quyết định đến sự phát triển của mỹ học </w:t>
        <w:br/>
        <w:t xml:space="preserve">nói chung. Mỹ học có ý nghĩa cơ sở lý thuyết chung (siêu </w:t>
        <w:br/>
        <w:t xml:space="preserve">lý thuyết) cho tất cả các khoa học vể các ngành nghệ thuật </w:t>
        <w:br/>
        <w:t xml:space="preserve">(nghiên cứu văn học, lý thuyết nghệ thuật tạo hình, nghiên </w:t>
        <w:br/>
        <w:t xml:space="preserve">cứu sân khấu, nghiên cứu âm nhạc, V.V.). Nghiên cứu các quy </w:t>
        <w:br/>
        <w:t xml:space="preserve">luật chung của sự phát triển nghệ thuật, mỹ học trang bị cho </w:t>
        <w:br/>
        <w:t xml:space="preserve">các bộ môn riêng này những quy tắc phương pháp luận; mỹ </w:t>
        <w:br/>
        <w:t xml:space="preserve">học cũng nghiên cứu các liên hệ và quan hệ giữa các bộ môn </w:t>
        <w:br/>
        <w:t xml:space="preserve">nghệ thuật học, phân tích các phương pháp nghiên cứu và </w:t>
        <w:br/>
        <w:t xml:space="preserve">giới hạn của việc áp dụng chúng, tìm hiểu các phương thức </w:t>
        <w:br/>
        <w:t>để xuất các khái niệm nghệ thuật học mới, v.v.</w:t>
        <w:br/>
        <w:t xml:space="preserve">Nêu trong quá khứ, lý luận mỹ học phát triển chỉ bàng </w:t>
        <w:br/>
        <w:t xml:space="preserve">vào tài liệu là nghệ thuật, thì ngày nay tình hình đã thay đổi. </w:t>
        <w:br/>
        <w:t>Cấu trúc của khoa học mỹ học - khoa học khái quát biểu</w:t>
        <w:br/>
        <w:t>/50 THUẬT NGỮ VẢN HỌC I 259</w:t>
        <w:br/>
      </w:r>
    </w:p>
    <w:p>
      <w:r>
        <w:t xml:space="preserve">hiện của cái thẩm mỹ trong tự nhiên, trong hoạt động vật </w:t>
        <w:br/>
        <w:t xml:space="preserve">chẫt, trong các lĩnh vực khác nhau của đời sổng tinh thẩn, </w:t>
        <w:br/>
        <w:t xml:space="preserve">trong sinh hoạt, trong sự nghỉ ngơi, - khoa học này đã có </w:t>
        <w:br/>
        <w:t xml:space="preserve">một bộ máy khái niệm phát triển, đã phức tạp hóa, bao gồm </w:t>
        <w:br/>
        <w:t xml:space="preserve">những bộ môn tương đối độc lập: lý luận sáng tác nghệ </w:t>
        <w:br/>
        <w:t xml:space="preserve">thuật, lý thuyết về design và khai hoá môi trường vật chất, lý </w:t>
        <w:br/>
        <w:t xml:space="preserve">luận giáo dục thẩm mỹ. Tuy vậy, ở đặc trưng của đối tượng </w:t>
        <w:br/>
        <w:t xml:space="preserve">các bộ môn này vẫn bộc lộ tính quy luật chung, và mỹ học </w:t>
        <w:br/>
        <w:t xml:space="preserve">như là môn khoa học toàn vẹn vẫn khái quát các bộ môn ấy, </w:t>
        <w:br/>
        <w:t xml:space="preserve">vẫn là siêu lý thuyết của chúng. Những vấn để cơ bản mà </w:t>
        <w:br/>
        <w:t xml:space="preserve">mỹ học nghiên cứu, bao gốm: tình cảm thẩm mỹ, quan điểm </w:t>
        <w:br/>
        <w:t xml:space="preserve">thẩm mỹ, thị hiếu thẩm mỹ, lý tưởng thẩm mỹ, tóm lại là ý </w:t>
        <w:br/>
        <w:t xml:space="preserve">thức thẩm mỹ, cả vể hoạt động chức năng thực tế của nó, cả </w:t>
        <w:br/>
        <w:t xml:space="preserve">vể sự biểu hiện bằng lý thuyết. Phần quan trọng nhất của </w:t>
        <w:br/>
        <w:t xml:space="preserve">mỹ học vốn có truyền thống từ xa xưa, là đế xuất bộ công cụ </w:t>
        <w:br/>
        <w:t xml:space="preserve">phạm trù. Các phạm trù mỹ học khám phá dưới dạng khái </w:t>
        <w:br/>
        <w:t xml:space="preserve">quát những quan hệ thẩm mỹ của con người đối với thực </w:t>
        <w:br/>
        <w:t xml:space="preserve">tại. Các phạm trù mỹ học bao giờ cũng có sự gắn bó nhẫt </w:t>
        <w:br/>
        <w:t xml:space="preserve">định với nhau, tạo thành một hệ thống tuy biến động trong </w:t>
        <w:br/>
        <w:t xml:space="preserve">lịch sử, nhưng ở một giai đoạn cụ thể vẫn có trật tự thứ bậc. </w:t>
        <w:br/>
        <w:t xml:space="preserve">Chiếm vị trí đặc biệt trong mỹ học là việc đề xuất các vấn </w:t>
        <w:br/>
        <w:t xml:space="preserve">đề gắn với việc khám phá bản chất của nghệ thuật, khám </w:t>
        <w:br/>
        <w:t xml:space="preserve">phá các phương diện nhận thức luận và giá trị học, giao tiếp </w:t>
        <w:br/>
        <w:t xml:space="preserve">và sáng tạo của nghệ thuật. Khái quát hóa các dữ kiện kinh </w:t>
        <w:br/>
        <w:t xml:space="preserve">n g h iệ m  n gh ệ th u ật v à d ự a trê n  n g u y ên  tá c  p h à n  tích  vé x â  </w:t>
        <w:br/>
        <w:t xml:space="preserve">hội-lịch sử và về tâm lý, mỹ học khám phá đời sống lịch sử </w:t>
        <w:br/>
        <w:t>của nghệ, thuật trong văn hóa. Những vấn để như bản chất</w:t>
        <w:br/>
        <w:t>260 I LẠI NGUYÊN ÂN</w:t>
        <w:br/>
      </w:r>
    </w:p>
    <w:p>
      <w:r>
        <w:t xml:space="preserve">của các khuynh hướng và trào lưu nghệ thuật cũng có vị trí </w:t>
        <w:br/>
        <w:t>đáng kể trong mỹ học hiện đại.</w:t>
        <w:br/>
        <w:t>"NGHỆ THUẬT VỊ NGHỆ THUẬT"</w:t>
        <w:br/>
        <w:t xml:space="preserve">Còn gọi là nghệ thuật thuẩn túy. Tên gọi những quan </w:t>
        <w:br/>
        <w:t xml:space="preserve">niệm thẩm mỹ khẳng định giá trị tự thân và tính tự tại của </w:t>
        <w:br/>
        <w:t xml:space="preserve">việc sáng tác nghệ thuật, phủ nhận những liên hệ của nghệ </w:t>
        <w:br/>
        <w:t xml:space="preserve">thuật với đời sống xã hội, đạo đức, khoa học, chính trị. Nguốn </w:t>
        <w:br/>
        <w:t xml:space="preserve">gốc nhận thức luận của những quan điểm này là việc tuyệt </w:t>
        <w:br/>
        <w:t xml:space="preserve">đối hóa tính đặc trưng của nghệ thuật, tuyệt đối hóa tính tự </w:t>
        <w:br/>
        <w:t xml:space="preserve">do của hành vi sáng tạo và khoái cảm sáng tạo vốn có trong </w:t>
        <w:br/>
        <w:t xml:space="preserve">hoạt động nghệ thuật. Ngọn nguổn xã hội của các lý thuyết </w:t>
        <w:br/>
        <w:t xml:space="preserve">“nghệ thuật vị nghệ thuật” - theo Plékhanov - là sự bất hòa </w:t>
        <w:br/>
        <w:t xml:space="preserve">tuyệt vọng của các nghệ sĩ với môi trường xã hội xung quanh </w:t>
        <w:br/>
        <w:t xml:space="preserve">họ. Chủ trương duy mỹ, sự thờ ơ đối với các để tài thời sự, </w:t>
        <w:br/>
        <w:t xml:space="preserve">sự chú trọng đến hiệu quả vê' mặt hình thức - là những nét </w:t>
        <w:br/>
        <w:t xml:space="preserve">tiêu biểu chung cho nhiếu dạng “nghệ thuật thuần túy” khác </w:t>
        <w:br/>
        <w:t xml:space="preserve">nhau ở những thời đại nghệ thuật khác nhau (ví dụ ở nghệ </w:t>
        <w:br/>
        <w:t xml:space="preserve">thuật thời kỳ đế chế La Mã suy thoái, nghệ thuật của chủ </w:t>
        <w:br/>
        <w:t xml:space="preserve">nghĩa kiểu sủc /manierisme/, V.V.). Dạng triệt để nhất của lý </w:t>
        <w:br/>
        <w:t xml:space="preserve">thuyết nghệ thuật vị nghệ thuật ở châu Âu được hình thành </w:t>
        <w:br/>
        <w:t xml:space="preserve">vào thế kỷ XIX, do tìm được luận cứ ở việc giải thích phiến </w:t>
        <w:br/>
        <w:t xml:space="preserve">diện học thuyết của Kant về đặc trưng của quan hệ thẩm mỹ </w:t>
        <w:br/>
        <w:t>(“phán đoán thị hiếu”), cũng như ở m ột vài luận điểm của</w:t>
        <w:br/>
        <w:t xml:space="preserve">Schiller vế bản chất của “hình ảnh thẩm mỹ”. Trong cách giải </w:t>
        <w:br/>
        <w:t>thích này, sáng tác nghệ thuật được xem như phương cách</w:t>
        <w:br/>
        <w:t>Í5 0</w:t>
        <w:br/>
        <w:t xml:space="preserve"> THUẬT NGỬ VẢN HỌC j </w:t>
        <w:br/>
        <w:t>261</w:t>
        <w:br/>
      </w:r>
    </w:p>
    <w:p>
      <w:r>
        <w:t xml:space="preserve">giải thoát khỏi những mâu thuẫn giữa bản tính tự nhiên và </w:t>
        <w:br/>
        <w:t xml:space="preserve">xả hội, tự do và tất yếu, cảm tính và lý tính, cá thể và tộc loại. </w:t>
        <w:br/>
        <w:t xml:space="preserve">Sự phân công lao động gắn với sự phát triển sản xuất, áp lực </w:t>
        <w:br/>
        <w:t xml:space="preserve">lên cá nhân của những quan hệ mang tính vật hóa, tha hóa... </w:t>
        <w:br/>
        <w:t xml:space="preserve">đã làm nảy sinh những hình thức chống trả đa dạng, kể cả </w:t>
        <w:br/>
        <w:t xml:space="preserve">những hình thức lệch lạc. Đây là cơ sở cho sự phát sinh một </w:t>
        <w:br/>
        <w:t xml:space="preserve">ảo tưởng lãng mạn, cho rằng chỉ trong “nghệ thuật thuần </w:t>
        <w:br/>
        <w:t xml:space="preserve">túy” mới có thể có sự độc lập cá nhân cho nghệ sĩ, mới có thể </w:t>
        <w:br/>
        <w:t xml:space="preserve">có tự do sáng tác. Quan niệm “nghệ thuật vị nghệ thuật” tự </w:t>
        <w:br/>
        <w:t xml:space="preserve">đối lập nó với các yếu tó vị lợi duy lý của mỹ học Khai Sáng, </w:t>
        <w:br/>
        <w:t xml:space="preserve">với đầu óc con buôn của các quan hệ tư sản. Khẩu hiệu “nghệ </w:t>
        <w:br/>
        <w:t xml:space="preserve">thuật vị nghệ thuật” ở họ trở thành phương cách chống lại </w:t>
        <w:br/>
        <w:t xml:space="preserve">tính phàm tục tư sản đang ngự trị nghệ thuật chính thống. </w:t>
        <w:br/>
        <w:t xml:space="preserve">Coi toàn bộ cơ chế xã hội tư sản như là sự phủ định triệt để </w:t>
        <w:br/>
        <w:t xml:space="preserve">lý tưởng thẩm mỹ, các nghệ sĩ và lý thuyết gia”nghệ thuật vị </w:t>
        <w:br/>
        <w:t xml:space="preserve">nghệ thuật” muốn xây dựng thế giới của cái đẹp bất chấp </w:t>
        <w:br/>
        <w:t xml:space="preserve">thực tại. Ở Pháp, học thuyết “nghệ thuật thuần túy” trở nên </w:t>
        <w:br/>
        <w:t xml:space="preserve">phổ biến từ những năm 1830 và bộc lộ rõ rệt nhất vào những </w:t>
        <w:br/>
        <w:t xml:space="preserve">năm 1850 với các đại diện của phái “Parnasse” (Th. Gautier, </w:t>
        <w:br/>
        <w:t xml:space="preserve">Ch. Leconte de Lisle, Th. Banville, F. Coppée, p. Verlaine, s. </w:t>
        <w:br/>
        <w:t xml:space="preserve">Mallarmé...). Ở Anh xu hướng này bộc lộ vào những năm </w:t>
        <w:br/>
        <w:t xml:space="preserve">1860 (A. Swinburne, và muộn hơn là w. Pater, o. Wilde). </w:t>
        <w:br/>
        <w:t xml:space="preserve">Cuối thế kỷ XIX, tư tưởng “nghệ thuật thuần túy” ngả sang </w:t>
        <w:br/>
        <w:t xml:space="preserve">màu sắc duy mỹ, cường điệu thái độ khinh thường đối với </w:t>
        <w:br/>
        <w:t>các vấn để đạo đức.</w:t>
        <w:br/>
        <w:t xml:space="preserve">262 </w:t>
        <w:br/>
        <w:t>LẠI NGUYÊN ÂN</w:t>
        <w:br/>
      </w:r>
    </w:p>
    <w:p>
      <w:r>
        <w:t>NGHỊCH DỊ</w:t>
        <w:br/>
        <w:t xml:space="preserve">(Thuật ngữ dịch từ tiếng Italia: grottesco và tiếng Pháp </w:t>
        <w:br/>
        <w:t>grotesque; cũng có cách dịch khác, là thô kệch hoặc kỳ quặc).</w:t>
        <w:br/>
        <w:t xml:space="preserve">Một kiểu tổ chức hình tượng nghệ thuật (hình tượng, </w:t>
        <w:br/>
        <w:t xml:space="preserve">phong cách, thể loại) dựa vào huyễn tưởng, vào tính trào </w:t>
        <w:br/>
        <w:t xml:space="preserve">phúng, vào tính ngụ ngôn, ngụ ý, vào sự kết hợp và tương </w:t>
        <w:br/>
        <w:t xml:space="preserve">phản một cách kỳ quặc cái huyền hoặc và cái thực, cái đẹp và </w:t>
        <w:br/>
        <w:t>cái xấu, cái bi và cái hài, cái giống thực và cái biếm họa.</w:t>
        <w:br/>
        <w:t xml:space="preserve">Trong lịch sử và lý luận văn học, nghịch dị khi thì được </w:t>
        <w:br/>
        <w:t xml:space="preserve">xem là thủ pháp của cái hài, khi thì được xem là mức sắc </w:t>
        <w:br/>
        <w:t xml:space="preserve">sảo của châm biếm, khi thì được nhấn mạnh ở tính táo bạo </w:t>
        <w:br/>
        <w:t xml:space="preserve">của hình tượng huyễn tưởng. Với tất cả những phương thức </w:t>
        <w:br/>
        <w:t xml:space="preserve">phương tiện ấy và những phương thức phương tiện khác </w:t>
        <w:br/>
        <w:t xml:space="preserve">của sự miêu tả nghệ thuật, nghịch dị nổi bật như một kiểu </w:t>
        <w:br/>
        <w:t xml:space="preserve">ước lệ đặc thù, phô trương một cách công nhiên và chủ ý, nó </w:t>
        <w:br/>
        <w:t xml:space="preserve">tạo ra một thế giới nghịch dị, - một thế giới dị thường, phi </w:t>
        <w:br/>
        <w:t xml:space="preserve">tự nhiên, lạ kỳ, như chính tác giả của nó muốn trình bày. Nó </w:t>
        <w:br/>
        <w:t xml:space="preserve">khác với văn học giả tưởng vốn cho phép tin một cách giả </w:t>
        <w:br/>
        <w:t xml:space="preserve">định (thỏa thuận tạm thời với độc giả) rằng cái thế giới do </w:t>
        <w:br/>
        <w:t xml:space="preserve">nghệ sĩ tạo ra kia là thực; nó cũng khác với châm biếm vốn </w:t>
        <w:br/>
        <w:t xml:space="preserve">thường đưa cái phi lôgic kiểu nghịch dị vào trật tự thông </w:t>
        <w:br/>
        <w:t xml:space="preserve">thường và tự nhiên </w:t>
        <w:br/>
        <w:t xml:space="preserve">nhìn bế ngoài - của sự vật. Mỹ học cùa </w:t>
        <w:br/>
        <w:t xml:space="preserve">nghịch dị dường như không cần đến sự viện cớ khách quan, </w:t>
        <w:br/>
        <w:t>logic. Đặc tính của nó là đảo lộn mạnh những “hình thức</w:t>
        <w:br/>
        <w:t>/5</w:t>
        <w:br/>
        <w:t>0</w:t>
        <w:br/>
        <w:t xml:space="preserve"> THUẬT NGỮ VẢN HỌC I </w:t>
        <w:br/>
        <w:t>263</w:t>
        <w:br/>
      </w:r>
    </w:p>
    <w:p>
      <w:r>
        <w:t xml:space="preserve">của bản thân đời sống”; sự đảo lộn này không chỉ ở những </w:t>
        <w:br/>
        <w:t xml:space="preserve">lớp những tầng nhất định mà bao trùm toàn bộ không gian </w:t>
        <w:br/>
        <w:t xml:space="preserve">nghệ thuật của tác phẩm. Chính hình thức nghịch dị rất tôn </w:t>
        <w:br/>
        <w:t xml:space="preserve">thờ sự tự do của hư cấu, nó đòi hỏi phải kết hợp các thái cực, </w:t>
        <w:br/>
        <w:t xml:space="preserve">nó phá hủy những hình thức khô cứng đã quen được thừa </w:t>
        <w:br/>
        <w:t>nhận của tư duy và hành động ở mọi phạm vi của tồn tại.</w:t>
        <w:br/>
        <w:t xml:space="preserve">Nghịch dị là kiểu hình tượng đã có từ xa xưa, nó đã </w:t>
        <w:br/>
        <w:t xml:space="preserve">có trong các hệ thần thoại, trong cổ ngữ của mọi dần tộc, </w:t>
        <w:br/>
        <w:t xml:space="preserve">duy chỉ có sự khác biệt là khi đó nó chưa là “thủ pháp nghệ </w:t>
        <w:br/>
        <w:t xml:space="preserve">thuật”: việc miêu tả những quái tượng quái vật, những nhân </w:t>
        <w:br/>
        <w:t xml:space="preserve">sư (sphinx), nhân mã (centaure) thoạt đầu biểu thị niểm tin </w:t>
        <w:br/>
        <w:t xml:space="preserve">hoàn toàn rằng chúng có thực. Các tác phẩm của Lukianos, </w:t>
        <w:br/>
        <w:t xml:space="preserve">hài kịch của Aristophanes và Plautus đểu có dùng thủ pháp </w:t>
        <w:br/>
        <w:t xml:space="preserve">nghịch dị. Là hình thức đặc trứng cho văn hóa dân gian, </w:t>
        <w:br/>
        <w:t xml:space="preserve">nhất là hội cải trang ở châu Âu trung đại, nghịch dị biểu hiện </w:t>
        <w:br/>
        <w:t>quan niệm duy vật tự phát của dân gian về tồn tại.</w:t>
        <w:br/>
        <w:t xml:space="preserve">Đỉnh cao của “chủ nghĩa hiện thực nghịch dị” (thuật </w:t>
        <w:br/>
        <w:t xml:space="preserve">ngữ của M. Bakhtin) là Gargantua và Pantagruel của F. </w:t>
        <w:br/>
        <w:t xml:space="preserve">Rabelais. Các nguyên tắc quy định cấu trúc hình tượng của </w:t>
        <w:br/>
        <w:t xml:space="preserve">nghịch dị thời Phục Hưng là: thái độ đối với thời gian, đối </w:t>
        <w:br/>
        <w:t xml:space="preserve">với sự hình thành, và gắn với hai nguyên tắc trên là tính </w:t>
        <w:br/>
        <w:t xml:space="preserve">lưỡng trị (ambivalent), là việc miêu tả một cách chỉnh thể, </w:t>
        <w:br/>
        <w:t xml:space="preserve">không tách biệt cả hai cực của sự hình thành: cả cái mới lẫn </w:t>
        <w:br/>
        <w:t xml:space="preserve">cái cũ, cả cái chết chóc lẫn cái sinh thành. Tiếng cười do </w:t>
        <w:br/>
        <w:t xml:space="preserve">hình tượng nghịch dị gây nên cũng mang tính hai chiểu: nó </w:t>
        <w:br/>
        <w:t>vừa phủ định vừa khẳng định, và do vậy nó khác với tiếng</w:t>
        <w:br/>
        <w:t>264 I LẠI NGUYÊN ÂN</w:t>
        <w:br/>
      </w:r>
    </w:p>
    <w:p>
      <w:r>
        <w:t xml:space="preserve">cười châm biếm của thời cận đại. chất nghịch dị thời Phục </w:t>
        <w:br/>
        <w:t xml:space="preserve">Hưng, gắn với cảm quan hội cải trang, diễn đạt cảm quan về </w:t>
        <w:br/>
        <w:t xml:space="preserve">tính tương đối đẩy vui nhộn và tính “không hoàn tất” vĩnh </w:t>
        <w:br/>
        <w:t xml:space="preserve">cửu của tổn tại. Nó củng thấm nhuần sự phục hổi cho thân </w:t>
        <w:br/>
        <w:t xml:space="preserve">xác thẫm nhuần tinh thần chống khổ hạnh một cách ngạo </w:t>
        <w:br/>
        <w:t xml:space="preserve">ngược. Âm hưởng của kiểu nghịch dị này bộc lộ ở Ca tụng </w:t>
        <w:br/>
        <w:t xml:space="preserve">Ngu Si của Erasmus, ở hài kịch mặt nạ (commedia dell’ arte) </w:t>
        <w:br/>
        <w:t xml:space="preserve">Italia, ở hình tượng những nhân vật đùa nghịch Falstaph và </w:t>
        <w:br/>
        <w:t>Caliban của Shakespeare.</w:t>
        <w:br/>
        <w:t xml:space="preserve">Tuy nhiên, từ sau thời Phục Hưng, truyến thống văn </w:t>
        <w:br/>
        <w:t xml:space="preserve">hóa cười dân gian mất đi, nghịch dị cũng đánh mất xu hướng </w:t>
        <w:br/>
        <w:t xml:space="preserve">và khả năng biểu hiện một cách lưỡng trị toàn vẹn những </w:t>
        <w:br/>
        <w:t xml:space="preserve">mâu thuẫn chính yếu của tổn tại. Không phải ngẫu nhiên mà </w:t>
        <w:br/>
        <w:t xml:space="preserve">văn hóa chính thống thời trung đại thích dùng nghịch dị đề </w:t>
        <w:br/>
        <w:t xml:space="preserve">xây dựng những hình tượng Quỷ Sứ và Tật Xấu: tiếng cười </w:t>
        <w:br/>
        <w:t xml:space="preserve">nghịch dị ở đây đã trở nên tiếng cười gầy sợ hãi một cách </w:t>
        <w:br/>
        <w:t>đơn điệu, nghiêng về tố giác một cách thụ động, tiêu cực.</w:t>
        <w:br/>
        <w:t xml:space="preserve">Văn học Khai Sáng xây dựng kiểu nghich dị mang tính </w:t>
        <w:br/>
        <w:t xml:space="preserve">châm biếm sắc sảo, tố cáo cái thế giới vô học và bạo lực (J. </w:t>
        <w:br/>
        <w:t xml:space="preserve">Swift). Các nhà lãng mạn dùng nghịch dị để nhấn mạnh </w:t>
        <w:br/>
        <w:t xml:space="preserve">rằng không thể nào thanh toán được những đối kháng có </w:t>
        <w:br/>
        <w:t xml:space="preserve">cơ sở thế giới quan, nhất là đối kháng giữa cái thẩm mỹ và </w:t>
        <w:br/>
        <w:t>cái đạo lý (V. Hugo). Các nhà lâng mạn Đức phân chia rạch</w:t>
        <w:br/>
        <w:t>ròi trong thế giới kiểu nghịch dị “thiện” và “ác”, tách rời đến</w:t>
        <w:br/>
        <w:t xml:space="preserve">mức đối lập chúng với nhau; tiếng cười mang hình thức mỉa </w:t>
        <w:br/>
        <w:t>mai và châm chích cay độc (E.T.A. Hoíĩmann). Ở thi pháp</w:t>
        <w:br/>
        <w:t>/50 THUẬT NGỮ VẢN HỌC I 265</w:t>
        <w:br/>
      </w:r>
    </w:p>
    <w:p>
      <w:r>
        <w:t xml:space="preserve">hiện thực chủ nghĩa thế kỷ XIX, nghịch dị có tính cụ thể, </w:t>
        <w:br/>
        <w:t xml:space="preserve">tính định hướng xã hội triệt để và sắc sảo. Cảm hứng tố cáo </w:t>
        <w:br/>
        <w:t xml:space="preserve">và phủ định đạt tới đỉnh cao trong kiểu nghịch dị châm biếm </w:t>
        <w:br/>
        <w:t>(Lịch sử một thành phô' của M. Saltykov-Schedrin).</w:t>
        <w:br/>
        <w:t xml:space="preserve">Ở thế kỷ XX, nghịch dị lại trở thành một hình thức tiêu </w:t>
        <w:br/>
        <w:t xml:space="preserve">biểu của nghệ thuật, nhất là một loạt khuynh hướng “hiện </w:t>
        <w:br/>
        <w:t xml:space="preserve">đại chủ nghĩa” (chủ nghĩa ấn tượng, chủ nghĩa siêu thực, </w:t>
        <w:br/>
        <w:t xml:space="preserve">kịch phi lý...). Xu thế của kiểu nghịch dị này là sự biến hóa </w:t>
        <w:br/>
        <w:t xml:space="preserve">đột ngột từ thế giới quen thuộc “của ta” thành thế giới xa </w:t>
        <w:br/>
        <w:t xml:space="preserve">lạ và thù nghịch, do “nó” cai quản; “nó” là một thế lực phi </w:t>
        <w:br/>
        <w:t xml:space="preserve">nhân và không thể hiểu được, một “tính tất yếu tuyệt đối” </w:t>
        <w:br/>
        <w:t xml:space="preserve">biến con người thành con rối; nghịch dị thấm nhuần “nỗi </w:t>
        <w:br/>
        <w:t xml:space="preserve">sợ sống”, thẫm nhuần ý thức về tính phi lý của tồn tại (E. </w:t>
        <w:br/>
        <w:t xml:space="preserve">Ionesco, s. Beckett, Jẵ Barth). Các môtip nghịch dị có mặt </w:t>
        <w:br/>
        <w:t xml:space="preserve">trong sáng tác của một loạt nghệ sĩ lớn của thế kỳ XX; thế </w:t>
        <w:br/>
        <w:t xml:space="preserve">giới nghịch dị ở họ nói chung không loại trừ nguyên tắc </w:t>
        <w:br/>
        <w:t xml:space="preserve">hiện thực (Hóa thân và Vụ án của F. Kaíka, các vở kịch của </w:t>
        <w:br/>
        <w:t xml:space="preserve">L. Pirandello). Kiểu nghịch dị hiện thực chủ nghĩa (của H. </w:t>
        <w:br/>
        <w:t xml:space="preserve">Wells, K. Capek, B. Brecht, J. Heller...) vẫn thiên vê' tố cáo </w:t>
        <w:br/>
        <w:t xml:space="preserve">một chiểu nhưng hướng tới sự luận bàn triết lý về những </w:t>
        <w:br/>
        <w:t xml:space="preserve">xung đột xã hội và tinh thẩn của thế kỷ XX. Đáng chú ý là </w:t>
        <w:br/>
        <w:t xml:space="preserve">tiểu thuyết Nghệ nhân và Margarita của M. Bulgakov trong </w:t>
        <w:br/>
        <w:t xml:space="preserve">đó các môtip nghịch dị được sử dụng cùng với truyền thống </w:t>
        <w:br/>
        <w:t>“trào phúng menippée” của văn học cổ đại.</w:t>
        <w:br/>
        <w:t xml:space="preserve">Với tư cách là một yếu tố phong cách, một thủ pháp hài </w:t>
        <w:br/>
        <w:t>hước sắc sảo, nghịch dị được sử dụng trong một loạt thể loại</w:t>
        <w:br/>
        <w:t>266 I LẠI NGUYÊN ÂN</w:t>
        <w:br/>
      </w:r>
    </w:p>
    <w:p>
      <w:r>
        <w:t xml:space="preserve">hài hước, hoạt kê hiện đại như: pamphlet (văn đả kích),farce </w:t>
        <w:br/>
        <w:t>(kịch hẽ),feuilletott (văn tiểu phẩm).</w:t>
        <w:br/>
        <w:t>NGHỊCH LÝ</w:t>
        <w:br/>
        <w:t xml:space="preserve">Một châm ngôn hoặc một phán đoán mà nội dung của </w:t>
        <w:br/>
        <w:t xml:space="preserve">nó bất đồng rõ rệt - SO với ý kiến đã được số đông chấp nhận, </w:t>
        <w:br/>
        <w:t xml:space="preserve">đã thành truyển thống, hoặc SO với lẽ phải thông thường </w:t>
        <w:br/>
        <w:t xml:space="preserve">(đôi khi chỉ là bể ngoài). Nghịch lý thường được thể hiện </w:t>
        <w:br/>
        <w:t xml:space="preserve">bằng hình thức hóm hỉnh, sắc sảo, nó gán với cách ngôn </w:t>
        <w:br/>
        <w:t xml:space="preserve">và mang đặc tính của cái hài. Bất cứ nghịch lý nào cũng có </w:t>
        <w:br/>
        <w:t xml:space="preserve">vẻ như là sự phủ định cái ý kiến dường như đúng đắn một </w:t>
        <w:br/>
        <w:t xml:space="preserve">cách đương nhiên và vô điểu kiện. Bản thân nghịch lý có khả </w:t>
        <w:br/>
        <w:t xml:space="preserve">năng thuyết phục và gây ấn tượng một cách độc lập với sự </w:t>
        <w:br/>
        <w:t xml:space="preserve">sâu sắc và đúng đắn của phát ngôn, do chỗ nó có tính độc </w:t>
        <w:br/>
        <w:t xml:space="preserve">đáo, có sự bạo dạn đến mức xấc xược, có nét hóm hỉnh. Vì </w:t>
        <w:br/>
        <w:t xml:space="preserve">vậy nó trở thành một thủ pháp hữu hiệu của lời diễn thuyết, </w:t>
        <w:br/>
        <w:t xml:space="preserve">của văn tranh luận và châm biếm, của giai thoại hiện đại, </w:t>
        <w:br/>
        <w:t xml:space="preserve">của diễu nhại. Nghịch lý thường “lộn trái” những phương </w:t>
        <w:br/>
        <w:t xml:space="preserve">châm và huấn thị thông dụng (“Ngày mai đừng hoãn cái việc </w:t>
        <w:br/>
        <w:t xml:space="preserve">có thể đ ể đến ngày kia” - o. Wilde); nó có thể biểu đạt một </w:t>
        <w:br/>
        <w:t xml:space="preserve">ý tưởng sâu sắc kết hợp với sự diễu nhại mang tính tố cáo </w:t>
        <w:br/>
        <w:t xml:space="preserve">(“Giờ đây chúng ta tuyên bố sẽ không bao giờ làm nô lệ; vậy </w:t>
        <w:br/>
        <w:t>thì chúng ta sẽ chấm dứt được chế độ nô lệ chừng nào chúng</w:t>
        <w:br/>
        <w:t>ta thôi không bao giờ làm ông chù" - B. Shaw). Nhiều câu tục</w:t>
        <w:br/>
        <w:t xml:space="preserve">ngữ mang tính nghịch lý ví dụ tục ngữ của người Anh: “Địa </w:t>
        <w:br/>
        <w:t>ngục được lát bằng những ý định thánh thiện”, vể nguyên tắc,</w:t>
        <w:br/>
        <w:t xml:space="preserve">Í 5 0  THUẬT NGỮ VẢN HỌC I </w:t>
        <w:br/>
        <w:t>267</w:t>
        <w:br/>
      </w:r>
    </w:p>
    <w:p>
      <w:r>
        <w:t xml:space="preserve">nghịch lý có thể là cơ sở của các tình huổng cốt truyện và </w:t>
        <w:br/>
        <w:t xml:space="preserve">của cả tác phẩm (Nghịch lý về diễn viên của D. Diderot, Viên </w:t>
        <w:br/>
        <w:t>đại thần của I.A. Krylov, v.v.)</w:t>
        <w:br/>
        <w:t>NGHIÊN cúu CHỨC NÀNG-LỊCH sử</w:t>
        <w:br/>
        <w:t xml:space="preserve">Một ngành của nghiên cứu văn học, khảo sát hoạt động </w:t>
        <w:br/>
        <w:t xml:space="preserve">chức năng của văn học qua các thời đại lịch sử, tìm hiểu xem </w:t>
        <w:br/>
        <w:t xml:space="preserve">các tác phẩm văn học “sống” ra sao trong ý thức công chứng, </w:t>
        <w:br/>
        <w:t xml:space="preserve">tìm hiểu sự năng động lịch sử của các “cách đọc” tác phẩm </w:t>
        <w:br/>
        <w:t xml:space="preserve">và danh tiếng của các nhà văn. Cứ liệu cho nghiên cứu chức </w:t>
        <w:br/>
        <w:t xml:space="preserve">năng-lịch sử là toàn bộ những cách lý giải tác phẩm từ phía </w:t>
        <w:br/>
        <w:t xml:space="preserve">giới phê bình, học giả và độc giả bình thường, toàn bộ những </w:t>
        <w:br/>
        <w:t xml:space="preserve">cách phiên giải (dàn dựng sân khẫu, dựng phim, vẽ theo đế </w:t>
        <w:br/>
        <w:t xml:space="preserve">tài tác phẩm...) ở các diễn viên, đạo diễn, họa sĩ và các nhà </w:t>
        <w:br/>
        <w:t xml:space="preserve">hoạt động nghệ thuật. Trong nghiên cứu chức năng-lịch sử: </w:t>
        <w:br/>
        <w:t xml:space="preserve">văn học được khảo sát qua sự tiếp nhận nó trong văn cảnh </w:t>
        <w:br/>
        <w:t xml:space="preserve">văn hóa xã hội biến động; sáng tác văn học được nhận thức </w:t>
        <w:br/>
        <w:t xml:space="preserve">qua việc nó thực hiện những chức năng vốn được xác định </w:t>
        <w:br/>
        <w:t xml:space="preserve">bởi lập trường tinh thần và thị hiếu thẩm mỹ cả của những </w:t>
        <w:br/>
        <w:t xml:space="preserve">người sáng tác ra nó, lẫn của những tầng lớp công chúng </w:t>
        <w:br/>
        <w:t xml:space="preserve">cùng thời và các thế hệ sau; tác phẩm ứng với các “tầm” chờ </w:t>
        <w:br/>
        <w:t xml:space="preserve">đợi của độc giả; những cách đọc đã có từ quá khứ về tác </w:t>
        <w:br/>
        <w:t xml:space="preserve">phẩm được ý thức như là điểu kiện cán thiết cho một cách </w:t>
        <w:br/>
        <w:t xml:space="preserve">hiểu phù hợp với nó. Người nghicn cứu lĩnh vực này phải có </w:t>
        <w:br/>
        <w:t xml:space="preserve">năng lực hiểu biết những phản xạ đối với văn bản văn học </w:t>
        <w:br/>
        <w:t>từ phía những con người khác nhau vể quan niệm, thị hiếu,</w:t>
        <w:br/>
        <w:t>268 I LẠI NGUYÊN ÂN</w:t>
        <w:br/>
      </w:r>
    </w:p>
    <w:p>
      <w:r>
        <w:t xml:space="preserve">truyến thống. Đây là bộ môn tiếp giáp với xã hội học văn </w:t>
        <w:br/>
        <w:t xml:space="preserve">học (là bộ môn nghiên cứu thị hiếu và sở thích của các tầng </w:t>
        <w:br/>
        <w:t xml:space="preserve">lớp độc giả, nghiên cứu sự biến sinh xã hội lịch sử của sáng </w:t>
        <w:br/>
        <w:t xml:space="preserve">tác văn học) và tâm lý học tiếp nhận nghệ thuật. Nguyên tắc </w:t>
        <w:br/>
        <w:t xml:space="preserve">xuất phát của bộ môn nghiên cứu chức năng lịch sử là coi </w:t>
        <w:br/>
        <w:t xml:space="preserve">văn học không chỉ như tổng số các văn bản ngôn từ mà còn </w:t>
        <w:br/>
        <w:t xml:space="preserve">với tư cách một quá trình giao tiếp, trong đó vai trò sáng tạo </w:t>
        <w:br/>
        <w:t xml:space="preserve">tích cực còn thuộc về cả công chúng tiếp nhận nữa. Tương </w:t>
        <w:br/>
        <w:t xml:space="preserve">tự nghiên cứu biến sinh lịch sử, nghiên cứu chức năng lịch </w:t>
        <w:br/>
        <w:t xml:space="preserve">sử cũng khảo sát văn học trong “thời gian lớn” (thuật ngữ </w:t>
        <w:br/>
        <w:t xml:space="preserve">của M. Bakhtin), triệt để bác bỏ cách xem xét chỉ gắn sáng </w:t>
        <w:br/>
        <w:t>tác văn học với thời đại mà nó ra đời.</w:t>
        <w:br/>
        <w:t xml:space="preserve">Sự quan tâm của công chúng đến văn học quá khứ (kể </w:t>
        <w:br/>
        <w:t xml:space="preserve">cả giá trị cổ điển) vốn không ổn định đểu đều: từ thời nọ </w:t>
        <w:br/>
        <w:t xml:space="preserve">sang thời kia nó hoặc tăng lên hoặc giảm đi. Đặc biệt hay </w:t>
        <w:br/>
        <w:t xml:space="preserve">bị biến động là danh tiếng nhà văn và sự đánh giá tác phẩm </w:t>
        <w:br/>
        <w:t xml:space="preserve">trong thời gian lịch sử gần với nó, khi sự đối lập mang tính </w:t>
        <w:br/>
        <w:t xml:space="preserve">luận chiến giữa các tác giả mới và các bậc tiến bói gần họ </w:t>
        <w:br/>
        <w:t xml:space="preserve">đang bị cường điệu: một sự kiện văn học thoạt đầu được coi </w:t>
        <w:br/>
        <w:t xml:space="preserve">là độc đáo, tầm cỡ, thường khi bị thế hệ sau coi như không </w:t>
        <w:br/>
        <w:t xml:space="preserve">mẫy quan trọng, thậm chí coi như đã lạc hậu, đã trở thành </w:t>
        <w:br/>
        <w:t xml:space="preserve">dinh lũy của sự thủ cựu. Trong sự biến động của dư luận văn </w:t>
        <w:br/>
        <w:t xml:space="preserve">học và danh tiếng nhà văn, vai trò quyết định thường thuộc </w:t>
        <w:br/>
        <w:t xml:space="preserve">vẽ tâm lý chán ghét của độc giả đối với những “thần tượng” </w:t>
        <w:br/>
        <w:t xml:space="preserve">của lớp nguởi già cùng thời minh. Trong klii đó thứ văn học </w:t>
        <w:br/>
        <w:t xml:space="preserve">đã xa cách vế mặt lịch sử lại được coi là có giá trị, và ít khi </w:t>
        <w:br/>
        <w:t>gây thành tranh luận. Do vậy, việc đặt vào “thời gian lớn” sẽ</w:t>
        <w:br/>
        <w:t>150 THUẬT NGỮ VẢN HỌC I 269</w:t>
        <w:br/>
      </w:r>
    </w:p>
    <w:p>
      <w:r>
        <w:t xml:space="preserve">cho thấy danh tiếng nhà văn mang tính ổn định hơn, mặc </w:t>
        <w:br/>
        <w:t>dầu vẫn có sự biến động.</w:t>
        <w:br/>
        <w:t xml:space="preserve">Nghiên cứu chức năng-lịch sử thường tập trung trước hết </w:t>
        <w:br/>
        <w:t xml:space="preserve">vào hiện tượng “sống lâu dài qua các thời đại” (trường tổn) </w:t>
        <w:br/>
        <w:t xml:space="preserve">của những tác phẩm đã trở thành cổ điển; đổng thời nó cũng </w:t>
        <w:br/>
        <w:t xml:space="preserve">tìm hiểu tính quy luật của việc đông đảo công chúng hứng thú </w:t>
        <w:br/>
        <w:t xml:space="preserve">với những tác phẩm chất lượng không cao. Nghiên cứu chức </w:t>
        <w:br/>
        <w:t xml:space="preserve">năng lịch sử đối với văn học đã được tiến hành từ thế kỷ XIX </w:t>
        <w:br/>
        <w:t xml:space="preserve">(A. Veselovski khảo sát việc các nhà nhân văn thông thái thế </w:t>
        <w:br/>
        <w:t xml:space="preserve">kỷ XIV lý giải sáng tác của Dante; F. F. Zelinski khảo sát việc </w:t>
        <w:br/>
        <w:t xml:space="preserve">tiếp nhận Cicero); sang thế kỷ XX được tiếp tục bởi nhiều học </w:t>
        <w:br/>
        <w:t xml:space="preserve">giả khác của Nga (I.N. Rozanov, Zhirmunski, M.p. Alexeev). </w:t>
        <w:br/>
        <w:t xml:space="preserve">Việc đề xuất và luận chứng cho hướng nghiên cứu này thuộc </w:t>
        <w:br/>
        <w:t xml:space="preserve">về nhiều học giả Nga (Veselovski, A. Beletzki, M. Bakhtin) và </w:t>
        <w:br/>
        <w:t>châu Âu (E. Henneken, Ja. Mukarovski, F. Vodiska).</w:t>
        <w:br/>
        <w:t>NGHIÊN cứu SO SÁNH-LICH sử</w:t>
        <w:br/>
        <w:t xml:space="preserve">Cũng được gọi là văn học SO sánh. Một chuyên ngành </w:t>
        <w:br/>
        <w:t xml:space="preserve">của văn học sử, nghiên cứu những liên hệ và quan hệ văn học </w:t>
        <w:br/>
        <w:t xml:space="preserve">mang tính quốc tế (liên dần tộc), những tương đồng và khác </w:t>
        <w:br/>
        <w:t xml:space="preserve">biệt giữa các hiện tượng văn học ở các nước khác nhau. Sự </w:t>
        <w:br/>
        <w:t xml:space="preserve">tương đồng của các dữ kiện văn học có thể có cơ sở ở sự tương </w:t>
        <w:br/>
        <w:t xml:space="preserve">đổng vể sự phát triển xã hội và văn hóa giữa các dân tộc (quốc </w:t>
        <w:br/>
        <w:t xml:space="preserve">gia), hoặc có cơ sở ở sự xúc tiếp vể văn hóa và văn học giữa các </w:t>
        <w:br/>
        <w:t>dân tộc (quốc gia). Do vậy người ta phán biệt những tương</w:t>
        <w:br/>
        <w:t>270 I LẠI NGUYÊN ÂN</w:t>
        <w:br/>
      </w:r>
    </w:p>
    <w:p>
      <w:r>
        <w:t xml:space="preserve">đổng mang tính loại hình của quá trình văn học, và những </w:t>
        <w:br/>
        <w:t xml:space="preserve">liên hệ và ảnh hưởng văn học. Hai phương diện nghiên cứu </w:t>
        <w:br/>
        <w:t>này tuy có tương tác, nhưng không được lẫn lộn.</w:t>
        <w:br/>
        <w:t xml:space="preserve">Tiến để của nghiên cứu SO sánh-lịch sử là tính thống </w:t>
        <w:br/>
        <w:t xml:space="preserve">nhất vế mặt phát triển xã hội-lịch sử của nhân loại. Do có sự </w:t>
        <w:br/>
        <w:t xml:space="preserve">giống nhau vế các quan hệ xã hội ở các dân tộc khác nhau </w:t>
        <w:br/>
        <w:t xml:space="preserve">nên có thể quan sát thấy những tương đổng loại hình-lịch </w:t>
        <w:br/>
        <w:t xml:space="preserve">sử trong sự phát triển của các nến văn học khác nhau ở cùng </w:t>
        <w:br/>
        <w:t xml:space="preserve">một thời đại lịch sử. Đối tượng của nghiên cứu SO sánh-lịch </w:t>
        <w:br/>
        <w:t xml:space="preserve">sử có thể là những tác phẩm, thể loại, phong cách, khuynh </w:t>
        <w:br/>
        <w:t xml:space="preserve">hướng nhất định, những đặc điểm ở sáng tác của những nhà </w:t>
        <w:br/>
        <w:t xml:space="preserve">văn nhất định. Ví dụ những nét tương đổng của các dân tộc </w:t>
        <w:br/>
        <w:t xml:space="preserve">phương Đông và phương Tây: thời trung đại được bộc lộ ở </w:t>
        <w:br/>
        <w:t xml:space="preserve">sử thi anh hùng dân gian; thời quân chủ cực thịnh, - ở thơ </w:t>
        <w:br/>
        <w:t xml:space="preserve">trữ tình hiệp sĩ của các ca nhân (troubadour) xứ Provence, ở </w:t>
        <w:br/>
        <w:t xml:space="preserve">thơ tình Ả-rập cổ điển, ở tiểu thuyết hiệp sĩ của phương Tây </w:t>
        <w:br/>
        <w:t xml:space="preserve">và tiểu thuyết chương hổi của Đông Á, v.v. Ở văn học cận đại </w:t>
        <w:br/>
        <w:t xml:space="preserve">và hiện đại của các dân tộc châu Âu, có thể nhận thấy một </w:t>
        <w:br/>
        <w:t xml:space="preserve">trình tự đểu đặn của những khuynh hướng mang tính quốc </w:t>
        <w:br/>
        <w:t xml:space="preserve">tế: Phục Hưng, barocco, chủ nghĩa cổ điền, chủ nghĩa lãng </w:t>
        <w:br/>
        <w:t xml:space="preserve">mạn, chủ nghĩa hiện thực, chủ nghĩa tự nhiên, chủ nghĩa </w:t>
        <w:br/>
        <w:t>tượng trưng, chủ nghĩa siêu thực, v.v.</w:t>
        <w:br/>
        <w:t xml:space="preserve">Sự tương đổng vế con đường phát triển văn học của các </w:t>
        <w:br/>
        <w:t xml:space="preserve">dân tột khác nhau thường đan chéo với Iiliững AÚC liếp và </w:t>
        <w:br/>
        <w:t xml:space="preserve">ảnh hưởng mang tính quốc tế. Tuy vậy, chỉ có thể có sự ảnh </w:t>
        <w:br/>
        <w:t>hưởng nếu có nhu cầu nội tại cho một sự “nhập khẩu” về</w:t>
        <w:br/>
        <w:t>/50 THUẬT NGỮ VẢN HỌC I 271</w:t>
        <w:br/>
      </w:r>
    </w:p>
    <w:p>
      <w:r>
        <w:t xml:space="preserve">văn hóa, tức là có những xu thế phát triển tương tự ở xã hội </w:t>
        <w:br/>
        <w:t xml:space="preserve">ấy, văn học ấy. Mọi sự ảnh hưởng văn học đểu gắn với việc </w:t>
        <w:br/>
        <w:t xml:space="preserve">làm biến đổi ít nhiểu cái hình mẫu vay mượn, tức là gắn với </w:t>
        <w:br/>
        <w:t xml:space="preserve">sự cải biến một cách sáng tạo cho phù hợp với trình độ phát </w:t>
        <w:br/>
        <w:t xml:space="preserve">triển của dân tộc và truyền thống văn học dân tộc, với đặc </w:t>
        <w:br/>
        <w:t xml:space="preserve">sắc cá tính sáng tạo của nhà văn; những khác biệt như vậy </w:t>
        <w:br/>
        <w:t>củ n g  rất h ệ trọ n g  đ ối v ớ i n g h iên  cứ u  SO s á n h -lịc h  sử.</w:t>
        <w:br/>
        <w:t xml:space="preserve">Ảnh hưởng văn học không chỉ diễn ra trong phạm vi văn </w:t>
        <w:br/>
        <w:t xml:space="preserve">học cùng thời. Di sản của các nhà văn lớn trong quá khứ vẫn </w:t>
        <w:br/>
        <w:t xml:space="preserve">tiếp tục tác động đến hiện tại (ví dụ văn học cổ đại Hy La đối </w:t>
        <w:br/>
        <w:t xml:space="preserve">với thời đại Phục Hưng và thời chủ nghĩa cổ điển ở châu Âu). </w:t>
        <w:br/>
        <w:t xml:space="preserve">Do vậy có vấn để trường tồn: tác phẩm của nhà văn “sống” </w:t>
        <w:br/>
        <w:t xml:space="preserve">qua các thời đại lịch sử khác nhau, ở các dân tộc khác nhau </w:t>
        <w:br/>
        <w:t xml:space="preserve">(ví dụ Shakespeare, Goethe, L. Tolstoi, F. Dostoievski...). Vấn </w:t>
        <w:br/>
        <w:t xml:space="preserve">để này gắn với lịch sử lý giải tác phắm của nhà văn trong phê </w:t>
        <w:br/>
        <w:t>bình văn học, với lịch sử dịch thuật văn học.</w:t>
        <w:br/>
        <w:t xml:space="preserve">Liên hệ và quan hệ quốc tế giữa các nến văn học là một </w:t>
        <w:br/>
        <w:t xml:space="preserve">phạm trù lịch sử, mang những mức độ và dạng thức khác </w:t>
        <w:br/>
        <w:t xml:space="preserve">nhau trong những điều kiện lịch sử khác nhau. Từ thế kỷ </w:t>
        <w:br/>
        <w:t xml:space="preserve">XIX chúng đã trở nên năng động; những năm 1827-1830, </w:t>
        <w:br/>
        <w:t xml:space="preserve">Goethe nêu khẩu hiệu vể “một nển văn học chung toàn thế </w:t>
        <w:br/>
        <w:t xml:space="preserve">giới” gồm những thành phần có giá trị nhất mà tất cả các </w:t>
        <w:br/>
        <w:t xml:space="preserve">dân tộc đã sáng tạo ra ở mọi trình độ phát triển lịch sử. Đến </w:t>
        <w:br/>
        <w:t xml:space="preserve">giữa thế kỷ X X , ngành nghicn cứu SO sánh lịch sử ngày càng </w:t>
        <w:br/>
        <w:t xml:space="preserve">chú ý nhiều hơn đến các nển văn học của các nước, các dân </w:t>
        <w:br/>
        <w:t>tộc trước kia ít được biết đến do cách biệt với châu Âu hoặc</w:t>
        <w:br/>
        <w:t>272 I LẠI NGUYÊN ÂN</w:t>
        <w:br/>
      </w:r>
    </w:p>
    <w:p>
      <w:r>
        <w:t xml:space="preserve">do còn lạc hậu vế trình độ phát triển lịch sử (Xem thêm: văn </w:t>
        <w:br/>
        <w:t>học so sánh).</w:t>
        <w:br/>
        <w:t>NGHIÊN cún VĂN HỌC</w:t>
        <w:br/>
        <w:t xml:space="preserve">Một chuyên ngành khoa học xã hội và nhân văn mà đối </w:t>
        <w:br/>
        <w:t xml:space="preserve">tượng nghiên cứu là nghệ thuật ngôn từ (văn học). Ở trình độ </w:t>
        <w:br/>
        <w:t xml:space="preserve">hiện đại, “nghiên cứu văn học” trở thành tên gọi chung cho </w:t>
        <w:br/>
        <w:t xml:space="preserve">nhiếu bộ môn nghiên cứu tương đối độc lập, tiếp cận cùng </w:t>
        <w:br/>
        <w:t xml:space="preserve">một đối tượng nghiên cứu (văn học) từ những góc độ khác </w:t>
        <w:br/>
        <w:t xml:space="preserve">nhau. Theo truyền thống, nghiên cứu văn học gồm ba bộ môn </w:t>
        <w:br/>
        <w:t xml:space="preserve">chính: 1) Lý luận văn học nghiên cứu những quy luật chung </w:t>
        <w:br/>
        <w:t xml:space="preserve">cùa cấu trúc và sự phát triển văn học; 2) Lịch sử văn học (hoặc </w:t>
        <w:br/>
        <w:t xml:space="preserve">vãn học sử) thiên về việc nghiên cứu văn học quá khứ, khảo </w:t>
        <w:br/>
        <w:t xml:space="preserve">sát nó như một quá trình, hoặc khảo sát một trong số các thời </w:t>
        <w:br/>
        <w:t xml:space="preserve">điểm của quá trình ấy; 3) Phê bình văn học chú ý đến trạng </w:t>
        <w:br/>
        <w:t xml:space="preserve">thái “hiện tại”, “hôm nay” cùa văn học cùng thời, nó cũng chú </w:t>
        <w:br/>
        <w:t xml:space="preserve">ý lý giải văn học quá khứ từ quan điểm những vấn đế xã hội </w:t>
        <w:br/>
        <w:t xml:space="preserve">và nghệ thuật hiện thời; phê bình văn học không nhất thiết </w:t>
        <w:br/>
        <w:t xml:space="preserve">thuộc vế nghiên cứu văn học như một khoa học. Ngoài ra, </w:t>
        <w:br/>
        <w:t xml:space="preserve">khoảng từ những năm 1970 ở một số nước đã xuất hiện bộ </w:t>
        <w:br/>
        <w:t>môn phương pháp luận nghiên cứu văn học.</w:t>
        <w:br/>
        <w:t xml:space="preserve">Một bộ phận rất quan trọng của nghiên cứu văn học là </w:t>
        <w:br/>
        <w:t xml:space="preserve">thi học - bộ 111Ô11 này nghiên cứu cáu trúc của các tác phẩm  </w:t>
        <w:br/>
        <w:t xml:space="preserve">và phức hợp tác phẩm, của sáng tác ở nhà văn nói chung, của </w:t>
        <w:br/>
        <w:t>các khuynh hướng văn học, của các thời đại văn học. Ở bình</w:t>
        <w:br/>
        <w:t>/50 THUẬT NGỮ VÃN HỌC I 273</w:t>
        <w:br/>
      </w:r>
    </w:p>
    <w:p>
      <w:r>
        <w:t xml:space="preserve">diện lý luận văn học, thi học cung cẫp một thi học đại cương, </w:t>
        <w:br/>
        <w:t xml:space="preserve">tức là khoa học vể cấu trúc của bất kỳ tác phẩm văn học nào; </w:t>
        <w:br/>
        <w:t xml:space="preserve">ở bình diện văn học sử, môn thi học lịch sử nghiên cứu sự </w:t>
        <w:br/>
        <w:t xml:space="preserve">phát triển của các cáu trúc nghệ thuật xét trong tổng thể và </w:t>
        <w:br/>
        <w:t xml:space="preserve">trong các thành tố của chúng; việc áp dụng các nguyên tắc </w:t>
        <w:br/>
        <w:t xml:space="preserve">của thi học vào phê bình văn học thể hiện sự phân tích tác </w:t>
        <w:br/>
        <w:t xml:space="preserve">phẩm cụ thể vể tư tưởng, nghệ thuật, cẫu trúc. Phong cách </w:t>
        <w:br/>
        <w:t xml:space="preserve">học phán nhiểu giống với vị trí của thi học trong nghiên cứu </w:t>
        <w:br/>
        <w:t xml:space="preserve">văn học: nó có thể tham gia vào lý luận văn học, vào thi học </w:t>
        <w:br/>
        <w:t>đại cương, vào văn học sử, vào phê bình văn học.</w:t>
        <w:br/>
        <w:t xml:space="preserve">Sau các bộ môn hàng đầu nói trên, người ta chú ý tới sự </w:t>
        <w:br/>
        <w:t xml:space="preserve">nảy sinh của những bộ môn ở hàng thứ hai, gồm: 1) Những </w:t>
        <w:br/>
        <w:t xml:space="preserve">bộ môn lý thuyết và lịch sử có đối tượng hẹp hơn, ví dụ: lý </w:t>
        <w:br/>
        <w:t xml:space="preserve">thuyết phê bình văn học, lịch sử phê bình văn học, lịch sử thi </w:t>
        <w:br/>
        <w:t xml:space="preserve">học (khác với thi học lịch sử), lý thuyết phong cách, v.v. Cần </w:t>
        <w:br/>
        <w:t xml:space="preserve">chú ý có sự chuyển đổi các bộ môn này sang bộ môn kia, ví </w:t>
        <w:br/>
        <w:t xml:space="preserve">dụ phê bình văn học, với thời gian, sẽ trở thành tài liệu cho </w:t>
        <w:br/>
        <w:t xml:space="preserve">văn học sử, cho thi học lịch sử, v.v. 2) Những bộ môn bổ trợ </w:t>
        <w:br/>
        <w:t xml:space="preserve">của nghiên cứu văn học như: lưu trữ học của nghiên cứu văn </w:t>
        <w:br/>
        <w:t xml:space="preserve">học, thư mục học vể sáng tác và nghiên cứu văn học, văn bản </w:t>
        <w:br/>
        <w:t xml:space="preserve">học, cổ văn tự học, khảo thích và bình chú văn bản, v.v. Giữa </w:t>
        <w:br/>
        <w:t xml:space="preserve">thế kỷ XX có sự gia tăng vai trò của các phương pháp toán </w:t>
        <w:br/>
        <w:t xml:space="preserve">học (nhất là thống kê) trong nghiên cứu văn học, nhất là các </w:t>
        <w:br/>
        <w:t xml:space="preserve">lĩnh vực nghiên cứu câu thơ, phong cách học, văn bản học..., </w:t>
        <w:br/>
        <w:t xml:space="preserve">trên hướng này đã xuất hiện ký hiệu học. Các bộ m ôn bổ trợ </w:t>
        <w:br/>
        <w:t xml:space="preserve">là Cơ SỞ th iế t yếu  ch o  cá c  b ộ  m ô n  c h ín h ; đ ổ n g  th ờ i tro n g  quá </w:t>
        <w:br/>
        <w:t>trình phát triển và phức tạp hóa, ở chúng có thể lộ rõ những</w:t>
        <w:br/>
        <w:t>274 I LẠI NGUYÊN ÂN</w:t>
        <w:br/>
      </w:r>
    </w:p>
    <w:p>
      <w:r>
        <w:t xml:space="preserve">nhiệm vụ khoa học và chức năng văn hóa độc lập (ví dụ vị </w:t>
        <w:br/>
        <w:t xml:space="preserve">trí của ngành nghiên cứu Hán Nôm ở Việt Nam từ hai chục </w:t>
        <w:br/>
        <w:t>năm cuối thế kỷ XX).</w:t>
        <w:br/>
        <w:t xml:space="preserve">Nghiên cứu văn học có sự liên hệ đa dạng với các khoa </w:t>
        <w:br/>
        <w:t xml:space="preserve">học nhân văn khác: 1) Một số ngành là cơ sở phương pháp </w:t>
        <w:br/>
        <w:t xml:space="preserve">luận của nó (triết học, mỹ học, giải thích học /hermeneutik- </w:t>
        <w:br/>
        <w:t xml:space="preserve">ở châu Âu, là ngành giải thích, cắt nghĩa văn bản/); 2) Một </w:t>
        <w:br/>
        <w:t xml:space="preserve">số ngành gần với nó về nhiệm vụ hoặc đối tượng nghiên cứu </w:t>
        <w:br/>
        <w:t xml:space="preserve">(nghiên cứu văn hóa dân gian tức íolklore học, nghệ thuật </w:t>
        <w:br/>
        <w:t xml:space="preserve">học đại cương); 3) Một số ngành cùng chung xu hướng nhân </w:t>
        <w:br/>
        <w:t xml:space="preserve">văn (sử học, tâm lý học, xã hội học); 4) Riêng đối với ngữ </w:t>
        <w:br/>
        <w:t xml:space="preserve">học, nghiên cứu văn học có sự liên hệ về nhiều mặt: cùng </w:t>
        <w:br/>
        <w:t xml:space="preserve">chung tài liệu nghiên cứu (ngôn ngữ với tư cách phương </w:t>
        <w:br/>
        <w:t xml:space="preserve">tiện giao tiếp và với tư cách “yếu tố thứ nhất” của văn học), </w:t>
        <w:br/>
        <w:t xml:space="preserve">gần gũi nhau về chức năng nhận thức của ngôn ngữ và hình </w:t>
        <w:br/>
        <w:t xml:space="preserve">tượng, ngoài ra còn có sự tương đổng nhát định vê' cấu trúc. </w:t>
        <w:br/>
        <w:t xml:space="preserve">Trước đây, nghiên cứu văn học và các ngành nhân văn học </w:t>
        <w:br/>
        <w:t xml:space="preserve">khác được gộp vào khái niệm ngữ văn học (philologie) như </w:t>
        <w:br/>
        <w:t xml:space="preserve">một khoa học tổng hợp, nghiên cứu văn hóa tinh thẩn trong </w:t>
        <w:br/>
        <w:t xml:space="preserve">các dạng biểu hiện ngôn ngữ, văn tự, văn học; ở thế kỷ XX, </w:t>
        <w:br/>
        <w:t xml:space="preserve">khái niệm ngữ văn học thường trỏ chung hai ngành nghiên </w:t>
        <w:br/>
        <w:t xml:space="preserve">cứu văn học và ngữ học, và theo nghĩa hẹp, thường trỏ các </w:t>
        <w:br/>
        <w:t>bộ môn văn bản học và phê bình văn bản.</w:t>
        <w:br/>
        <w:t xml:space="preserve">N hũng m âm  m ống cùa các tri thức nghệ lliuậl hục. và </w:t>
        <w:br/>
        <w:t xml:space="preserve">nghiên cứu văn học đã có từ xa xưa, dưới dạng một số ý niệm </w:t>
        <w:br/>
        <w:t>trong thần thoại cổ đại. Một số nhận xét vể nghệ thuật còn</w:t>
        <w:br/>
        <w:t>150 THUẬT NGỮ VẢN HỌC I 275</w:t>
        <w:br/>
      </w:r>
    </w:p>
    <w:p>
      <w:r>
        <w:t xml:space="preserve">được lưu giữ trong những tác phẩm xưa nhất của nhân loại </w:t>
        <w:br/>
        <w:t xml:space="preserve">như Vệ-đà (Ấn Độ, thế kỷ X - II tr.CN.), Kinh thi (Trung </w:t>
        <w:br/>
        <w:t xml:space="preserve">Quốc, XI-VI tr.CN.), Iliade và Odyssée (Cổ Hy Lạp, VIII - </w:t>
        <w:br/>
        <w:t xml:space="preserve">VII tr.CN.). Ở Trung Quốc, trứ tác xưa nhất về nghệ thuật là </w:t>
        <w:br/>
        <w:t xml:space="preserve">Nhạc ký, tương truyển của Công Tôn Ni Tử (đầu thời Chiến </w:t>
        <w:br/>
        <w:t xml:space="preserve">Quốc, thế kỷ V tr.CN.) nhưng nhiều tư tưởng về nghệ thuật </w:t>
        <w:br/>
        <w:t xml:space="preserve">và văn học trước đó đã được nêu bởi Khổng Tử, Lão Tử. Ở </w:t>
        <w:br/>
        <w:t xml:space="preserve">châu Âu các quan niệm đấu tiên về nghệ thuật và văn học </w:t>
        <w:br/>
        <w:t xml:space="preserve">được để xướng bởi các nhà tư tưởng cổ Hy Lạp (như Platon, </w:t>
        <w:br/>
        <w:t xml:space="preserve">Aristoteles), cổ La Mã (Horatius - 65 - 8 tr.CN.). Khâu nổi </w:t>
        <w:br/>
        <w:t xml:space="preserve">giữa nghiên cứu văn học của thời cổ đại Hy La và của thời </w:t>
        <w:br/>
        <w:t xml:space="preserve">cận đại ở châu Âu là văn học Byzance và văn học La tinh của </w:t>
        <w:br/>
        <w:t xml:space="preserve">các dân tộc Tầy Âu. Nghiên cứu văn học ở thời trung đại </w:t>
        <w:br/>
        <w:t xml:space="preserve">thiên về hướng thư tịch học và bình chú, đổng thời cũng phát </w:t>
        <w:br/>
        <w:t xml:space="preserve">triển việc nghiên cứu ở các lĩnh vực thi học, văn hùng biện, </w:t>
        <w:br/>
        <w:t xml:space="preserve">âm luật. Thời Phục Hưng gắn với việc xây dựng những hệ thi </w:t>
        <w:br/>
        <w:t xml:space="preserve">pháp đáp ứng các điểu kiện địa phương và dần tộc. Thời đại </w:t>
        <w:br/>
        <w:t xml:space="preserve">chủ nghĩa cổ điển gắn với xu hướng hệ thống hóa các luật lệ </w:t>
        <w:br/>
        <w:t xml:space="preserve">của nghệ thuật, đổng thời gắn với tính chất quy phạm của </w:t>
        <w:br/>
        <w:t xml:space="preserve">lý luận nghệ thuật, tiêu biểu là Nghệ thuật thi ca (1674) của </w:t>
        <w:br/>
        <w:t xml:space="preserve">Boileau. Ở thế kỷ XVII-XVIII nổi lên xu hướng chống quy </w:t>
        <w:br/>
        <w:t xml:space="preserve">phạm trong cách hiểu các loại hình và loại thể văn học, tiêu </w:t>
        <w:br/>
        <w:t xml:space="preserve">biểu  là Kịch lý Hamburg (1767-1769) của Lessing, được coi </w:t>
        <w:br/>
        <w:t xml:space="preserve">như sự chuẩn bị cho lý luận văn học của chủ nghĩa lãng mạn. </w:t>
        <w:br/>
        <w:t xml:space="preserve">'Ihẽ kỹ XV1I1 là thời xây dựng nhưng cuốn vãn học sử đáu </w:t>
        <w:br/>
        <w:t xml:space="preserve">tiên: Lịch sử văn học Italia (1772-1782) của J. Tiraboski, Văn </w:t>
        <w:br/>
        <w:t>học cổ đại và cận đại (1799-1805) của J. Lagarp. Quan điểm</w:t>
        <w:br/>
        <w:t>276 I LẠI NGUYÊN ÂN</w:t>
        <w:br/>
      </w:r>
    </w:p>
    <w:p>
      <w:r>
        <w:t xml:space="preserve">lịch sử xuất hiện, xung đột với xu hướng quy phạm. Từ nửa </w:t>
        <w:br/>
        <w:t xml:space="preserve">đẩu thế kỷ XIX, trong nghiên cứu văn học ở châu Âu bắt đầu </w:t>
        <w:br/>
        <w:t xml:space="preserve">hình thành các trường phái với ý thức vế phương pháp luận </w:t>
        <w:br/>
        <w:t xml:space="preserve">và tư tưởng nghiên cứu: trường phái thần thoại của J. Grimm </w:t>
        <w:br/>
        <w:t xml:space="preserve">(Đức), phương pháp tiểu sử của Sainte-Beuve (Pháp), </w:t>
        <w:br/>
        <w:t xml:space="preserve">trường phái văn hóa-lịch sử của H. Taine (Pháp), khuynh </w:t>
        <w:br/>
        <w:t xml:space="preserve">hướng xã hội dân chủ trong bình luận văn học của Belinski, </w:t>
        <w:br/>
        <w:t xml:space="preserve">Tchernyshevski, Dobroliubov (Nga), trường phái tâm lý học </w:t>
        <w:br/>
        <w:t xml:space="preserve">(W. VVundt), nghiên cứu văn học SO sánh (F. Baldensperger, </w:t>
        <w:br/>
        <w:t xml:space="preserve">Van Tieghem). Sang thế lcỷ XX càng thêm nhiếu xu hướng, </w:t>
        <w:br/>
        <w:t xml:space="preserve">trường phái mới: trường phái hình thức ở Nga, phân tâm </w:t>
        <w:br/>
        <w:t xml:space="preserve">học, chủ nghĩa cấu trúc, phê bình mới, xã hội học văn học, ký </w:t>
        <w:br/>
        <w:t xml:space="preserve">hiệu học, v.v. Ở các nước gắn với khối Cộng đồng xã hội ch ủ  </w:t>
        <w:br/>
        <w:t xml:space="preserve">nghĩa (1945-1991) hình thành và phát triển ngành nghiên </w:t>
        <w:br/>
        <w:t>cứu vãn học theo quan điểm chủ nghĩa Mác-Lênin.</w:t>
        <w:br/>
        <w:t xml:space="preserve">Ở phương Đông, tư tưởng văn học hình thành với </w:t>
        <w:br/>
        <w:t xml:space="preserve">những hệ thống riêng. Ở Ấn Độ, vấn đế cấu trúc nghệ thuật </w:t>
        <w:br/>
        <w:t xml:space="preserve">được nêu trong mối liên hệ với các học thuyết vế tâm lý cảm </w:t>
        <w:br/>
        <w:t xml:space="preserve">thụ nghệ thuật (luận văn Natiashastra, tương truyển của </w:t>
        <w:br/>
        <w:t xml:space="preserve">Bharata, khoảng thế kỷ IV), vế ý nghĩa hàm ẩn của tác phẩm </w:t>
        <w:br/>
        <w:t xml:space="preserve">nghệ thuật (Thuyết đồng vọng của Anandavardhana, thế kỷ </w:t>
        <w:br/>
        <w:t xml:space="preserve">IX). Tư tưởng văn học, mỹ học cổ đại và trung đại Trung </w:t>
        <w:br/>
        <w:t xml:space="preserve">Hoa hình thành trong sự liên hệ mật thiết với các chủ thuyết </w:t>
        <w:br/>
        <w:t xml:space="preserve">lớn vế triết học (Nho giáo, tư tưởng Lão-Trang, Phật giáo), </w:t>
        <w:br/>
        <w:t xml:space="preserve">dưới dạng m ột loạt khái niệm như: đạoế đức, phong, khí. </w:t>
        <w:br/>
        <w:t xml:space="preserve">văn, thi, phú, tỉ, hứng, tụng, v.v. Xu hướng chung của nghiên </w:t>
        <w:br/>
        <w:t>cứu văn học ở phương Đông từ thời cận đại trở vể trước là</w:t>
        <w:br/>
        <w:t>/50 THUẬT NGỮ VẢN HỌC I 277</w:t>
        <w:br/>
      </w:r>
    </w:p>
    <w:p>
      <w:r>
        <w:t xml:space="preserve">sử dụng các phương pháp lý thuyết đại cương và mỹ học đại </w:t>
        <w:br/>
        <w:t xml:space="preserve">cương; bên cạnh đó một số ngành như thư tịch học, văn bản </w:t>
        <w:br/>
        <w:t xml:space="preserve">học cũng sớm phát triển với nhiểu thành tựu; việc nghiên </w:t>
        <w:br/>
        <w:t xml:space="preserve">cứu văn học ở bình diện lịch sử và bình diện tiến hóa chỉ </w:t>
        <w:br/>
        <w:t xml:space="preserve">mới xuất hiện từ cuối thế kỷ XIX - đẩu X X  do tiếp nhận ảnh </w:t>
        <w:br/>
        <w:t>hưởng của học thuật châu Âu.</w:t>
        <w:br/>
        <w:t>NGOA DỤ</w:t>
        <w:br/>
        <w:t xml:space="preserve">Một phương thức tu từ ngược với khinh từ-, một thủ pháp </w:t>
        <w:br/>
        <w:t xml:space="preserve">nghệ thuật; cơ sở của ngoa dụ là phóng đại, cường điệu đặc </w:t>
        <w:br/>
        <w:t>tính, quy mô của đối tượng hoặc hiện tượng được miêu tả.</w:t>
        <w:br/>
        <w:t xml:space="preserve">Ví dụ: “Con rận bằng con ba ba /Đêm nằm nó ngáy cả </w:t>
        <w:br/>
        <w:t>nhà thất kinh”(Cã dao Việt Nam);</w:t>
        <w:br/>
        <w:t>“Ngày vui ngắn chẳng tày gang” (Nguyễn Du);</w:t>
        <w:br/>
        <w:t>“Chén sầu đổ ướt tràng giang" (Nguyễn Bính).</w:t>
        <w:br/>
        <w:t xml:space="preserve">Ngoa dụ là một kiểu ước lệ nghệ thuật; nó được dùng </w:t>
        <w:br/>
        <w:t>vào văn bản để tăng tính biểu cảm.</w:t>
        <w:br/>
        <w:t xml:space="preserve">Ví dụ: “ Ước gì sông hẹp một gang /  Bắc cầu dải yếm cho </w:t>
        <w:br/>
        <w:t>chàng sang chơi” (Ca dao Việt Nam);</w:t>
        <w:br/>
        <w:t xml:space="preserve">“Bao giờ cây cải làm đình / Gỗ lim thái ghém thì mình </w:t>
        <w:br/>
        <w:t xml:space="preserve">lấy ta / Bao giờ chạch đẻ ngọn đa /  Sáo đẻ dưới nước thì ta </w:t>
        <w:br/>
        <w:t xml:space="preserve">lấy mình” (C a dao Việt N am ). Ngoa dụ thường có trong các </w:t>
        <w:br/>
        <w:t xml:space="preserve">sáng tác dân gian, trong thơ lãng mạn chủ nghĩa, trong các </w:t>
        <w:br/>
        <w:t>tác phẩm thuộc các thể tài trào phúng.</w:t>
        <w:br/>
        <w:t>278 I LẠI NGUYÊN ÂN</w:t>
        <w:br/>
      </w:r>
    </w:p>
    <w:p>
      <w:r>
        <w:t>NGOẠI ĐỂ TRỮ TÌNH</w:t>
        <w:br/>
        <w:t xml:space="preserve">Cũng được gọi là trữ tình ngoại đế. Một hình thức của </w:t>
        <w:br/>
        <w:t xml:space="preserve">ngôn từ tác giả; là ngôn từ của tác giả kiêm người trần thuật, </w:t>
        <w:br/>
        <w:t xml:space="preserve">bị chệch ra ngoài (“đi lạc”) việc miêu tả các sự kiện trong cốt </w:t>
        <w:br/>
        <w:t xml:space="preserve">truyện, nhằm bình luận và đánh giá vê chúng, hoặc vế những </w:t>
        <w:br/>
        <w:t xml:space="preserve">điểu khác, không trực tiếp gắn với hành động của tác phẩm. </w:t>
        <w:br/>
        <w:t xml:space="preserve">Ví dụ ở Truyện Kiểu của Nguyễn Du, trong mạch kể chuyện, </w:t>
        <w:br/>
        <w:t xml:space="preserve">thỉnh thoảng tác giả dừng câu chuyện lại, nhường chỗ cho </w:t>
        <w:br/>
        <w:t xml:space="preserve">những lời bình luận, cảm thán của mình. Vừa thuật xong </w:t>
        <w:br/>
        <w:t xml:space="preserve">việc Thúy Kiểu nhảy xuống sông Tiến Đường tự tử tác giả </w:t>
        <w:br/>
        <w:t xml:space="preserve">giành một đoạn 10 câu thơ lục bát: "Thương thay cũng một </w:t>
        <w:br/>
        <w:t xml:space="preserve">kiếp người / Hại thay mang lấy sắc tài làm chi /  Những là oan </w:t>
        <w:br/>
        <w:t xml:space="preserve">khổ lưu ly / Chờ cho hết kiếp còn gì là thân !..ỗ”. Đó là một trong </w:t>
        <w:br/>
        <w:t>số rất nhiều đoạn ngoại đề trữ tình ở văn bản Truyện Kiểu.</w:t>
        <w:br/>
        <w:t xml:space="preserve">Tính ước lệ và tính xúc cảm của ngôn từ thi ca khiến </w:t>
        <w:br/>
        <w:t xml:space="preserve">cho ngoại đề trữ tình thường phổ biến trước hết ở các tiểu </w:t>
        <w:br/>
        <w:t xml:space="preserve">thuyết bằng thơ, truyện thơ. Nhưng ngoại đề trữ tình cũng </w:t>
        <w:br/>
        <w:t xml:space="preserve">có thê’ có ở những tác phẩm văn xuôi, đó là những đoạn </w:t>
        <w:br/>
        <w:t xml:space="preserve">mang tính biểu cảm cao hơn hẳn SO với trần thuật trong cốt </w:t>
        <w:br/>
        <w:t xml:space="preserve">truyện (ví dụ có những đoạn như vậy trong Những linh hổn </w:t>
        <w:br/>
        <w:t>chết của N.v. Gogol).</w:t>
        <w:br/>
        <w:t xml:space="preserve">N goại đc trữ tình trực tiếp đi vào thế giới tư tưởng, lý </w:t>
        <w:br/>
        <w:t xml:space="preserve">tưởng của tác giả, giúp vào việc xây dựng hình tượng tác giả </w:t>
        <w:br/>
        <w:t>như một người trò chuyện “tâm giao” với độc giả.</w:t>
        <w:br/>
        <w:t xml:space="preserve">/50 THUẬT NGỮ VĂN HỌC I </w:t>
        <w:br/>
        <w:t>279</w:t>
        <w:br/>
      </w:r>
    </w:p>
    <w:p>
      <w:r>
        <w:t>NGÔN NGỮ</w:t>
        <w:br/>
        <w:t xml:space="preserve">(Đây là nói về ngôn ngữ tự nhiên; để phân biệt với thuật </w:t>
        <w:br/>
        <w:t xml:space="preserve">ngữ “ngôn ngữ” ở nghĩa rộng trỏ mọi hệ thống ký hiệu, hoặc </w:t>
        <w:br/>
        <w:t xml:space="preserve">cũng được dùng như một từ ẩn dụ để trỏ khái niệm “phong </w:t>
        <w:br/>
        <w:t xml:space="preserve">cách”). Hệ thống các phương tiện ngữ âm, từ vựng và ngữ </w:t>
        <w:br/>
        <w:t xml:space="preserve">pháp, giúp cho việc khách thể hóa hoạt động tư duy, và làm </w:t>
        <w:br/>
        <w:t xml:space="preserve">công cụ giao tiếp, trao đổi các suy nghĩ, hiểu biết lẫn nhau </w:t>
        <w:br/>
        <w:t xml:space="preserve">giữa người với người trong xã hội. Ngôn ngữ là phương tiện </w:t>
        <w:br/>
        <w:t xml:space="preserve">bảo lưu và truyển thông tin; là một trong những phương tiện </w:t>
        <w:br/>
        <w:t xml:space="preserve">điều chỉnh hành vi của con người. Ngôn ngữ tổn tại dưới dạng </w:t>
        <w:br/>
        <w:t>nói (lời, tiếng; lời nói, tiếng nói) và dạng viết (chữ, văn tự).</w:t>
        <w:br/>
        <w:t xml:space="preserve">Trên trái đất có khoảng 2500 ngôn ngữ khác nhau, đó là </w:t>
        <w:br/>
        <w:t xml:space="preserve">những ngôn ngữ của bộ tộc, sắc tộc, dân tộcẵ Tuy có những </w:t>
        <w:br/>
        <w:t xml:space="preserve">khác biệt nhưng các ngôn ngữ đểu có những quy luật chung: </w:t>
        <w:br/>
        <w:t>tồ chức một cách hệ thống các đơn vị của ngôn ngữ.</w:t>
        <w:br/>
        <w:t xml:space="preserve">Ngôn ngữ dân tộc là phương tiện giao tiếp bằng lời nói </w:t>
        <w:br/>
        <w:t xml:space="preserve">và chữ viết của một cộng đổng dân tộc; nó được hình thành </w:t>
        <w:br/>
        <w:t xml:space="preserve">ở thời kỳ dân tộc phát triển thành quốc gia; tức là thành một </w:t>
        <w:br/>
        <w:t xml:space="preserve">cộng đồng người dùng chung một ngôn ngữ, sống chung </w:t>
        <w:br/>
        <w:t xml:space="preserve">trên một lảnh thổ, cùng chung một đời sổng kinh tế, có </w:t>
        <w:br/>
        <w:t xml:space="preserve">chung một sổ đặc điểm về tính cách và vê' văn hóa. Ngôn ngữ </w:t>
        <w:br/>
        <w:t xml:space="preserve">dân tộc là ngôn ngữ toàn dân, nó bao gồm toàn bộ các biến </w:t>
        <w:br/>
        <w:t xml:space="preserve">thức vê' phương ngữ, ngôn ngữ thông tục, ngôn ngữ văn học </w:t>
        <w:br/>
        <w:t xml:space="preserve">(ngôn ngữ viết); các biến thức này được thống nhất bời có </w:t>
        <w:br/>
        <w:t xml:space="preserve">chung một vốn từ cơ bản, một hệ thống ngữ pháp và (ở mức </w:t>
        <w:br/>
        <w:t>độ nhẫt định) một hệ thống ngữ âm. Cấu trúc thực tại của</w:t>
        <w:br/>
        <w:t>280 I LẠI NGUYÊN ÂN</w:t>
        <w:br/>
      </w:r>
    </w:p>
    <w:p>
      <w:r>
        <w:t xml:space="preserve">ngôn ngữ dân tộc thống nhất bởi những yếu tố hằng xuyên </w:t>
        <w:br/>
        <w:t xml:space="preserve">tạo ra khả năng hiểu biết lẫn nhau giữa những con người nói </w:t>
        <w:br/>
        <w:t>cùng một ngôn ngữ dân tộc.</w:t>
        <w:br/>
        <w:t xml:space="preserve">Trong thực tiễn văn hóa-lịch sử, có những ngôn ngữ </w:t>
        <w:br/>
        <w:t xml:space="preserve">được dùng ở nhiếu dân tộc khác nhau (ví dụ chữ La tinh ở </w:t>
        <w:br/>
        <w:t xml:space="preserve">châu Âu trung đại, tiếng Ả-rập ở các nước theo đạo Hổi, chữ </w:t>
        <w:br/>
        <w:t xml:space="preserve">Hán ở Đông Á trung đại...), đổng thời có những dân tộc sử </w:t>
        <w:br/>
        <w:t xml:space="preserve">dụng một vài ngôn ngữ khác nhau. Vì vậy, bên cạnh phương </w:t>
        <w:br/>
        <w:t xml:space="preserve">thức miêu tả các nên văn học trên thế giới trong sự liên hệ </w:t>
        <w:br/>
        <w:t xml:space="preserve">với đời sống văn hóa lịch sử của từng quốc gia dân tộc (ví dụ: </w:t>
        <w:br/>
        <w:t xml:space="preserve">văn học Việt Nam, văn học Pháp, V.V.), còn có phương thức </w:t>
        <w:br/>
        <w:t xml:space="preserve">miêu tả văn học thê giới trong sự liên hệ với từng ngôn ngữ </w:t>
        <w:br/>
        <w:t xml:space="preserve">được dùng chung (ví dụ văn học chữ La tinh ở châu Âu từ </w:t>
        <w:br/>
        <w:t xml:space="preserve">thế kỷ VI đến thế kỷ XVII; văn học chữ Hán ở Đông Á thời </w:t>
        <w:br/>
        <w:t xml:space="preserve">trung đại; văn học chữ Tây Ban Nha, văn học chữ Anh, văn </w:t>
        <w:br/>
        <w:t>học chữ Pháp... ở bản địa và nước ngoài thời cận hiện đại...).</w:t>
        <w:br/>
        <w:t>NGÔN NGỮ NHÂN TẠO</w:t>
        <w:br/>
        <w:t xml:space="preserve">Những hệ thóng ký hiệu tương đồng với các ngôn ngữ </w:t>
        <w:br/>
        <w:t xml:space="preserve">tự nhiên, thực hiện một số chức năng tương tự ngôn ngữ </w:t>
        <w:br/>
        <w:t xml:space="preserve">tự nhiên, nhưng bản thân chúng lại là sản phẩm của hoạt </w:t>
        <w:br/>
        <w:t xml:space="preserve">động chế tạo có mục đích của con người. Trong máy tính </w:t>
        <w:br/>
        <w:t xml:space="preserve">hiện đại, các “ngôn ngữ thông tin” có vai trò lứn. Từ thế kỷ </w:t>
        <w:br/>
        <w:t xml:space="preserve">XVII-XVIII Ja.A. Komenski, G. Leibniz, I. Nevvton... đã nêu </w:t>
        <w:br/>
        <w:t>ý tưởng vể một ngôn ngữ quốc tế với tư cách là sự phân loại</w:t>
        <w:br/>
        <w:t>150 THUẬT NGỮ VẢN HỌC Ị 281</w:t>
        <w:br/>
      </w:r>
    </w:p>
    <w:p>
      <w:r>
        <w:t xml:space="preserve">các khái niệm theo logic. Cuối thế kỷ XIX đã có một số dự </w:t>
        <w:br/>
        <w:t xml:space="preserve">án về những ngôn ngữ bổ trợ, giúp vào việc giao tiếp; chúng </w:t>
        <w:br/>
        <w:t xml:space="preserve">được mô phỏng các sinh ngữ, tức là các ngôn ngữ dân tộc (ví </w:t>
        <w:br/>
        <w:t xml:space="preserve">dụ: “volapuc” do I. Scheiler đề xuất 1880; “esperanto”...) Từ </w:t>
        <w:br/>
        <w:t xml:space="preserve">đầu thế kỷ XX xuất hiện nhiểu dự án nữa: “interlingua” hoặc </w:t>
        <w:br/>
        <w:t xml:space="preserve">“tiếng La tinh không biến cách” (của J. Peano, 1908); “ido”- là </w:t>
        <w:br/>
        <w:t>ý đổ cải tiến “esperanto” (L. de Bauíron, 1907); “O ccid en tal”</w:t>
        <w:br/>
        <w:t xml:space="preserve">- hay là “interlingue” (E. Vall, 1922); “novial” (O. Espersen, </w:t>
        <w:br/>
        <w:t>1928) rổi một “interlingua” nữa (A. Howd, 1950), v.v.</w:t>
        <w:br/>
        <w:t xml:space="preserve">Trong số ngôn ngữ nhân tạo, esperanto được phổ biến </w:t>
        <w:br/>
        <w:t xml:space="preserve">hơn cả. Nó được một thầy thuốc người Warsawa (Ba Lan) là </w:t>
        <w:br/>
        <w:t xml:space="preserve">L. Zamenhof chế tác năm 1887; chính bí danh của ông trở </w:t>
        <w:br/>
        <w:t xml:space="preserve">thành tên gọi của nó. Esperanto sử dụng các từ căn (gốc từ) </w:t>
        <w:br/>
        <w:t xml:space="preserve">của các ngôn ngữ châu Âu, có thêm vài chục phụ tố để tạo ra </w:t>
        <w:br/>
        <w:t xml:space="preserve">các khái niệm khác nhau. Từ năm 1905 có hội nghị quốc tế </w:t>
        <w:br/>
        <w:t xml:space="preserve">hàng năm của Hiệp hội Esperanto quốc tế. Bằng esperanto </w:t>
        <w:br/>
        <w:t xml:space="preserve">đã xuất bản các tạp chí, công trình nghiên cứu, tác phẩm văn </w:t>
        <w:br/>
        <w:t xml:space="preserve">học; esperanto đã được dùng để dịch Kinh Thánh Ki Tô giáo, </w:t>
        <w:br/>
        <w:t xml:space="preserve">ngụ ngôn Ézope, Eneide, Hamlet, Faust, v.v. Sáng tác nghệ </w:t>
        <w:br/>
        <w:t xml:space="preserve">thuật bằng esperanto với tư cách những thử nghiệm ngữ văn </w:t>
        <w:br/>
        <w:t>học, hiện vẫn chưa thành công.</w:t>
        <w:br/>
        <w:t>NGÔN NGỮVẢN HỌC</w:t>
        <w:br/>
        <w:t xml:space="preserve">Dạng thức đã được chỉnh lý của ngôn ngữ toàn dân, </w:t>
        <w:br/>
        <w:t>được những người dùng ngôn ngữ này coi là chuẩn mực.</w:t>
        <w:br/>
        <w:t>282 I LẠI NGUYÊN ÂN</w:t>
        <w:br/>
      </w:r>
    </w:p>
    <w:p>
      <w:r>
        <w:t xml:space="preserve">Theo nghĩa rộng, ngôn ngữ văn học là ngôn ngữ được </w:t>
        <w:br/>
        <w:t xml:space="preserve">dùng trong các phương tiện thông tin đại chúng (báo chí, </w:t>
        <w:br/>
        <w:t xml:space="preserve">phát thanh, truyển hình, xuất bản phẩm), nhà trường, sân </w:t>
        <w:br/>
        <w:t xml:space="preserve">khấu, khoa học, văn học (nghệ thuật ngôn từ), giấy tờ quan </w:t>
        <w:br/>
        <w:t xml:space="preserve">phương-sự vụ. Ngôn ngữ văn học đỗi lập với ngôn ngữ </w:t>
        <w:br/>
        <w:t xml:space="preserve">thông tục, các phương ngữ khu vực (của từng vùng lãnh </w:t>
        <w:br/>
        <w:t xml:space="preserve">thồ), các phương ngữ xã hội (của từng giới hẹp). Các chuẩn </w:t>
        <w:br/>
        <w:t xml:space="preserve">mực ngôn ngữ văn học là các chuẩn mực toàn dân, nhằm </w:t>
        <w:br/>
        <w:t>mục đích chính là để toàn dân đều hiểu được.</w:t>
        <w:br/>
        <w:t xml:space="preserve">Ngôn ngữ văn học là kết quả của sự sáng tạo tập thể, là </w:t>
        <w:br/>
        <w:t xml:space="preserve">một trong những thành tựu văn hóa chung của dân tộc nói </w:t>
        <w:br/>
        <w:t xml:space="preserve">bằng ngôn ngữ này. Phạm vi ứng dụng quan trọng của nó </w:t>
        <w:br/>
        <w:t xml:space="preserve">chính là văn học (nghệ thuật ngôn từ). Tuy nhiên vẫn thường </w:t>
        <w:br/>
        <w:t xml:space="preserve">có những lầm lẫn giữa các khái niệm “ngôn ngữ văn học” và </w:t>
        <w:br/>
        <w:t>“ngôn ngữ của văn học” (tức là “ngôn từ nghệ thuật”).</w:t>
        <w:br/>
        <w:t xml:space="preserve">Ngôn ngữ văn học dưới dạng viết không chỉ được dùng </w:t>
        <w:br/>
        <w:t xml:space="preserve">trong văn học, mà còn được dùng cho các tác phẩm khoa </w:t>
        <w:br/>
        <w:t xml:space="preserve">học, báo chí, giấy tờ sự vụ; nó còn được dùng dưới dạng nói, </w:t>
        <w:br/>
        <w:t xml:space="preserve">tức là lời hội thoại, nhất là ở các giao tiếp công cộng và chính </w:t>
        <w:br/>
        <w:t xml:space="preserve">thống (quan phương). Ngôn ngữ được dùng ở sáng tác văn </w:t>
        <w:br/>
        <w:t xml:space="preserve">học không chỉ đóng khung trong phạm vi các chuẩn mực </w:t>
        <w:br/>
        <w:t xml:space="preserve">ngôn ngữ văn học; các nhà văn còn sử dụng các thành phẩn </w:t>
        <w:br/>
        <w:t xml:space="preserve">ngôn ngữ thông tục, phương ngữ, biệt ngữ (tiếng lóng), - tức </w:t>
        <w:br/>
        <w:t>là thành phần không được coi là “ngôn ngữ văn học”.</w:t>
        <w:br/>
        <w:t xml:space="preserve">Mỗi ngôn ngữ văn học phát triển phục vụ những phạm </w:t>
        <w:br/>
        <w:t>vi hoạt động chính của tập thể nói bằng ngôn ngữ này. Tùy</w:t>
        <w:br/>
        <w:t>/50 THUẬT NGỮ VẢN HỌC I 283</w:t>
        <w:br/>
      </w:r>
    </w:p>
    <w:p>
      <w:r>
        <w:t xml:space="preserve">thuộc phạm vi sử dụng mà có những dạng thức khác nhau: </w:t>
        <w:br/>
        <w:t xml:space="preserve">1) Ngôn từ hội thoại - dùng trong giao tiếp bình thường, </w:t>
        <w:br/>
        <w:t>không gắn với để tài chuyên biệt. 2) Ngôn từ chuyên môn</w:t>
        <w:br/>
        <w:t xml:space="preserve">- dùng trong khuôn khổ các đề tài có ranh giới chặt chẽ. 3) </w:t>
        <w:br/>
        <w:t xml:space="preserve">Ngôn từ nghệ thuật - dùng trong các sáng tác văn học; việc </w:t>
        <w:br/>
        <w:t xml:space="preserve">sử dụng ngôn ngữ ở đây chủ yếu bị chi phối về mặt thầm mỹ. </w:t>
        <w:br/>
        <w:t xml:space="preserve">Ở các dạng thức hoạt động chức năng nói trên, việc tổ chức </w:t>
        <w:br/>
        <w:t>văn bản được thực hiện theo những cách khác nhau.</w:t>
        <w:br/>
        <w:t xml:space="preserve">Sự hình thành và phát triển ngôn ngữ văn học gắn bó ở </w:t>
        <w:br/>
        <w:t xml:space="preserve">mức đáng kể với sự phát triển của văn tự (chữ viết). Chính </w:t>
        <w:br/>
        <w:t xml:space="preserve">việc được ghi bằng văn tự đã làm định hình các chuẩn mực </w:t>
        <w:br/>
        <w:t xml:space="preserve">chung của ngôn ngữ văn học, làm hình thành tính bắt buộc </w:t>
        <w:br/>
        <w:t xml:space="preserve">và độ cố định tương đối của các chuẩn mực ấy. Tuy nhiên, </w:t>
        <w:br/>
        <w:t xml:space="preserve">phần lớn các ngôn ngữ văn học hiện đại đểu gổm cả dạng </w:t>
        <w:br/>
        <w:t xml:space="preserve">nói và dạng viết; hơn thế, những đặc điểm khác biệt căn bản </w:t>
        <w:br/>
        <w:t xml:space="preserve">bên trong một ngôn ngữ lại gắn không phải với dạng nói hay </w:t>
        <w:br/>
        <w:t xml:space="preserve">dạng viết mà là với dạng sách vở và dạng hội thoại của ngôn </w:t>
        <w:br/>
        <w:t xml:space="preserve">ngữ văn học (ví dụ các phát biểu trước công chúng thường </w:t>
        <w:br/>
        <w:t xml:space="preserve">hướng tới ngôn từ sách vở, dù được bộc lộ ở dạng nói; trong </w:t>
        <w:br/>
        <w:t xml:space="preserve">khi đó ở các văn bản nghệ thuật lại có sự phản ánh nhiểu đặc </w:t>
        <w:br/>
        <w:t>điểm của lời hội thoại, dù được ghi bằng văn tự).</w:t>
        <w:br/>
        <w:t xml:space="preserve">Ngôn ngữ văn học luôn luôn được phát triển và làm </w:t>
        <w:br/>
        <w:t xml:space="preserve">giàu, với điểu kiện thiết yếu cho hoạt động chức năng của </w:t>
        <w:br/>
        <w:t xml:space="preserve">ngôn ngữ là các chuẩn mực của 11Ỏ phải ổn định. Là ihàiih </w:t>
        <w:br/>
        <w:t xml:space="preserve">tựu và sự phản ánh của văn hóa dân tộc, ngôn ngữ văn học </w:t>
        <w:br/>
        <w:t>phải là nơi gìn giữ tất cả những gì có giá trị được biểu hiện</w:t>
        <w:br/>
        <w:t>284 I LẠI NGUYÊN ÂN</w:t>
        <w:br/>
      </w:r>
    </w:p>
    <w:p>
      <w:r>
        <w:t xml:space="preserve">bằng ngôn từ đã được tạo ra bởi các thế hệ từng sử dụng </w:t>
        <w:br/>
        <w:t>ngôn ngữ này.</w:t>
        <w:br/>
        <w:t>NGÔN Từ NGHỆ THUẬT</w:t>
        <w:br/>
        <w:t xml:space="preserve">Dạng ngôn ngữ đuợc dùng để biểu đạt nội dung hình </w:t>
        <w:br/>
        <w:t xml:space="preserve">tượng của các tác phẩm nghệ thuật ngôn từ (sáng tác lời </w:t>
        <w:br/>
        <w:t>truyền miệng và văn học viết).</w:t>
        <w:br/>
        <w:t xml:space="preserve">Xét vể mặt chát liệu, các phương tiện ngôn ngữ được </w:t>
        <w:br/>
        <w:t xml:space="preserve">sử dụng ở nghệ thuật ngôn từ có thể không khác gì các </w:t>
        <w:br/>
        <w:t xml:space="preserve">phương tiện từ vựng, ngữ pháp của ngôn ngữ toàn dân cũng </w:t>
        <w:br/>
        <w:t xml:space="preserve">như không khác gì các yếu tố phương ngữ, ngôn ngữ thông </w:t>
        <w:br/>
        <w:t xml:space="preserve">tục và biệt ngữ, văn xuôi sự vụ và văn xuôi khoa học; - các </w:t>
        <w:br/>
        <w:t xml:space="preserve">thành phần này, xét vể khả năng, cũng có ở ngôn từ nghệ </w:t>
        <w:br/>
        <w:t xml:space="preserve">thuật. Do chỗ tính cách sáng tạo là nét nổi bật của mọi lời </w:t>
        <w:br/>
        <w:t xml:space="preserve">nói (ngôn từ) sống động, những nét tương phản của ngôn từ </w:t>
        <w:br/>
        <w:t xml:space="preserve">nghệ thuật chỉ bộc lộ ở bình diện hoạt động chức năng chiểu </w:t>
        <w:br/>
        <w:t xml:space="preserve">sâu của ngôn ngữ trong tác phẩm nghệ thuật. Tiêu biểu cho </w:t>
        <w:br/>
        <w:t xml:space="preserve">ngôn từ nghệ thuật là sự sử dụng liên tục chức năng thẩm </w:t>
        <w:br/>
        <w:t xml:space="preserve">mỹ của ngôn ngữ, do chỗ nó có nhiệm vụ thể hiện ý đổ tác </w:t>
        <w:br/>
        <w:t xml:space="preserve">giả; trong khi đó ở các dạng thức khác của lời nói, chức năng </w:t>
        <w:br/>
        <w:t>này chỉ biểu lộ thất thường.</w:t>
        <w:br/>
        <w:t xml:space="preserve">Ở ngôn từ nghệ thuật, ngôn ngữ hiện diện không chỉ </w:t>
        <w:br/>
        <w:t xml:space="preserve">với tư cách là phương tiện để miêu tả cái thực tại ngoài ngôn </w:t>
        <w:br/>
        <w:t xml:space="preserve">ngữ, mà còn với tư cách là đối tượng của sự miêu tả. Ví dụ </w:t>
        <w:br/>
        <w:t>ở kịch, lời nói của các nhân vật có chức năng khắc họa tính</w:t>
        <w:br/>
        <w:t>/50 THUẬT NGỮ VẢN HỌC I 285</w:t>
        <w:br/>
      </w:r>
    </w:p>
    <w:p>
      <w:r>
        <w:t xml:space="preserve">cách; ở các thể loại khác thì nét tiêu biểu là sự cải biến tích </w:t>
        <w:br/>
        <w:t xml:space="preserve">cực chủ động các phương tiện ngôn ngữ; - điểu này bộc lộ </w:t>
        <w:br/>
        <w:t xml:space="preserve">ở những cách tổ chức các yếu tố ngôn ngữ vốn có hoặc mới </w:t>
        <w:br/>
        <w:t xml:space="preserve">tạo ra, lựa chọn, kết hợp và vận dụng chúng. Khả năng gia </w:t>
        <w:br/>
        <w:t xml:space="preserve">tăng hàm nghĩa vốn có ở cấu trúc năng động của văn bản </w:t>
        <w:br/>
        <w:t xml:space="preserve">nghệ thuật - tùy thuộc vào tính biểu cảm tiềm tàng trong hệ </w:t>
        <w:br/>
        <w:t xml:space="preserve">thống ngôn ngữ, cũng như vào những liên hệ “nội văn bản”. </w:t>
        <w:br/>
        <w:t xml:space="preserve">Ở ngôn từ nghệ thuật, những hiện tượng cú pháp như đảo </w:t>
        <w:br/>
        <w:t xml:space="preserve">ngữ, những hiện tượng từ vựng như trong phép đối, hoặc </w:t>
        <w:br/>
        <w:t xml:space="preserve">việc sử dụng tỷ dụ, ẩn dụ, v.v. - đểu trở nên có tính tự trị </w:t>
        <w:br/>
        <w:t>tương đối, có giá trị thẩm mỹ riêng.</w:t>
        <w:br/>
        <w:t xml:space="preserve">Đặc trưng của ngôn từ nghệ thuật bị quy định bởi nhiệm </w:t>
        <w:br/>
        <w:t xml:space="preserve">vụ chiếm lĩnh thế giới về mặt tinh thần. Ngay từ những bước </w:t>
        <w:br/>
        <w:t xml:space="preserve">đầu tiên, nó đã hướng vào những hiện tượng phức tạp nhất </w:t>
        <w:br/>
        <w:t xml:space="preserve">của đời sống và của xã hội, vì thế nó sẽ không thể được thực </w:t>
        <w:br/>
        <w:t xml:space="preserve">hiện nếu không vượt khỏi giới hạn của ngôn ngữ văn học </w:t>
        <w:br/>
        <w:t xml:space="preserve">chuẩn mực hóa, nếu không thỏa mãn những yêu cầu của </w:t>
        <w:br/>
        <w:t xml:space="preserve">nghệ thuật ngôn từ: cần một hệ thống phương tiện ngôn ngữ </w:t>
        <w:br/>
        <w:t xml:space="preserve">rộng rãi hơn, tự do hơn, năng động hơn. Hệ thống ấy chính </w:t>
        <w:br/>
        <w:t xml:space="preserve">là ngôn từ nghệ thuật. Từ sáng tác thần thoại tập thể nguyên </w:t>
        <w:br/>
        <w:t xml:space="preserve">thủy đến các dạng tác phẩm văn học mang tính đa dạng của </w:t>
        <w:br/>
        <w:t xml:space="preserve">sáng tạo cá nhân ở thời hiện đại, ngôn từ nghệ thuật được </w:t>
        <w:br/>
        <w:t xml:space="preserve">phát triển trong sự tương tác giữa truyền thống và cách tần. </w:t>
        <w:br/>
        <w:t xml:space="preserve">Trải qua trường kỳ lịch sử, ngôn từ nghệ thuật vẫn bảo lưu </w:t>
        <w:br/>
        <w:t xml:space="preserve">nhiểu dạng cách điệu hóa (lối nói hình ảnh, các dạng chuyển </w:t>
        <w:br/>
        <w:t xml:space="preserve">nghĩa...) và chỉ giải thoát dần dần khỏi những khuôn sáo từ </w:t>
        <w:br/>
        <w:t>chương nhất định. Nếu sáng tác lời dân gian được đặc trưng</w:t>
        <w:br/>
        <w:t>286 I LẠI NGUYÊN ÂN</w:t>
        <w:br/>
      </w:r>
    </w:p>
    <w:p>
      <w:r>
        <w:t xml:space="preserve">bởi “thi pháp đồng nhất”, bởi việc sùng bái những đơn vị </w:t>
        <w:br/>
        <w:t xml:space="preserve">ngôn từ mang tính rập khuôn, thì sự tiến triển của văn học </w:t>
        <w:br/>
        <w:t xml:space="preserve">viết lại gắn với vai trò sáng tạo cùa những cá nhân có khả </w:t>
        <w:br/>
        <w:t xml:space="preserve">năng đem lại cái mới vào chức năng và cẫu trúc của những </w:t>
        <w:br/>
        <w:t>phương tiện đã thành truyến thống của ngôn từ nghệ thuật.</w:t>
        <w:br/>
        <w:t xml:space="preserve">Vế bản chất ngôn từ nghệ thuật và những phương pháp </w:t>
        <w:br/>
        <w:t xml:space="preserve">p h ân  tích  n ó , h iện  vẫn  cò n  những bất đ ổ n g  n h ất đ ịn h  tro n g  </w:t>
        <w:br/>
        <w:t xml:space="preserve">giới nghiên cứu văn học và ngôn ngữ. Có ý nghĩa quan trọng </w:t>
        <w:br/>
        <w:t xml:space="preserve">ở đây là những đánh giá khác nhau đối với cách phân lập </w:t>
        <w:br/>
        <w:t xml:space="preserve">“ngôn ngữ / ngôn từ”. Mặt khác, sự bẫt đồng còn liên quan </w:t>
        <w:br/>
        <w:t xml:space="preserve">đến những quan niệm khác nhau về tương quan giữa hai </w:t>
        <w:br/>
        <w:t xml:space="preserve">mặt “kỹ nghệ” và “tư tưởng” trong tác phẩm nghệ thuật; liên </w:t>
        <w:br/>
        <w:t xml:space="preserve">quan đến việc xem trọng hay coi nhẹ “những quy luật nội </w:t>
        <w:br/>
        <w:t xml:space="preserve">tại” của sự phát triển ngôn ngữ trong văn học; liên quan đến </w:t>
        <w:br/>
        <w:t xml:space="preserve">khuynh hướng phân tích “nội quan” ngôn từ nghệ thuật; </w:t>
        <w:br/>
        <w:t xml:space="preserve">liên quan đến những khó khăn của lối phân tích hệ thống </w:t>
        <w:br/>
        <w:t xml:space="preserve">chỉnh thể, nhằm khắc phục kiểu tiếp cận minh họa đối với </w:t>
        <w:br/>
        <w:t xml:space="preserve">đặc trưng của ngôn từ nghệ thuật. Dựa vào toàn bộ lịch sử </w:t>
        <w:br/>
        <w:t xml:space="preserve">thi học, từ Aristoteles đến các công trình thời Phục Hưng về </w:t>
        <w:br/>
        <w:t xml:space="preserve">văn hùng biện, ở giới nghiên cứu hiện đại xuất hiện khuynh </w:t>
        <w:br/>
        <w:t xml:space="preserve">hướng nghiên cứu đồng bộ vế ngôn từ nghệ thuật, nhằm </w:t>
        <w:br/>
        <w:t xml:space="preserve">xây dựng một lý thuyết có khả năng tồng hợp thành quả của </w:t>
        <w:br/>
        <w:t>nghiên cứu văn học và ngữ học.</w:t>
        <w:br/>
        <w:t xml:space="preserve">/50 THUẬT NGỮ VẢN HỌC I </w:t>
        <w:br/>
        <w:t>287</w:t>
        <w:br/>
      </w:r>
    </w:p>
    <w:p>
      <w:r>
        <w:t>NGỤ NGÔN</w:t>
        <w:br/>
        <w:t xml:space="preserve">Một thể loại của văn học giáo huấn, thường sử dụng </w:t>
        <w:br/>
        <w:t>phúng dụ như một nguyên tắc tổ chức tác phẩm.</w:t>
        <w:br/>
        <w:t xml:space="preserve">Văn học các nước, các khu vực có những tên gọi khác </w:t>
        <w:br/>
        <w:t xml:space="preserve">nhau cho những thể tài ngụ ngôn nảy sinh và phát triển </w:t>
        <w:br/>
        <w:t xml:space="preserve">trong các thời kỳ văn học nhất định. Ví dụ fable (ở Pháp), </w:t>
        <w:br/>
        <w:t xml:space="preserve">basnia (ở Nga) trỏ những truyện rất ngắn, bằng thơ hoặc </w:t>
        <w:br/>
        <w:t xml:space="preserve">văn xuôi, nêu thẳng ra một kết luận đạo lý, kết luận này </w:t>
        <w:br/>
        <w:t xml:space="preserve">khiến câu chuyện có ý nghĩa phúng dụ. Phần kể chuyện ở </w:t>
        <w:br/>
        <w:t xml:space="preserve">những tác phẩm loại này khá gán với truyện cổ tích (nhẫt là </w:t>
        <w:br/>
        <w:t xml:space="preserve">cổ tích loài vật), với giai thoại (anecdote); phán đạo lý của </w:t>
        <w:br/>
        <w:t xml:space="preserve">nó rất gấn với tục ngữ, cách ngôn, - những thể tài ráp ranh </w:t>
        <w:br/>
        <w:t xml:space="preserve">nhau này vốn sử dụng cùng một chất liệu. Một số môtip và </w:t>
        <w:br/>
        <w:t xml:space="preserve">hình tượng đã trở thành truyền thống cho thể tài này (loài </w:t>
        <w:br/>
        <w:t xml:space="preserve">vật, cầy cối, vài nét sơ lược vế con người, cốt truyện theo </w:t>
        <w:br/>
        <w:t xml:space="preserve">kiểu “muốn hay lại hóa dở”); tác phẩm thường có chẫt hài, </w:t>
        <w:br/>
        <w:t xml:space="preserve">có môtip phê phán xã hội, nhưng tư tưởng ở ngụ ngôn dân </w:t>
        <w:br/>
        <w:t xml:space="preserve">gian thường thiên vê' bảo thủ. Ở íolklore của mọi dân tộc </w:t>
        <w:br/>
        <w:t xml:space="preserve">đểu có thơ hoặc truyện ngụ ngôn; được biết đến sớm nhất là </w:t>
        <w:br/>
        <w:t xml:space="preserve">Hy Lạp (thế kỷ VI tr.CN. - thời của nhân vật Ezop nửa thực </w:t>
        <w:br/>
        <w:t xml:space="preserve">nửa truyền thuyết). Từ đây nó lan rộng cả sang vùng Trung </w:t>
        <w:br/>
        <w:t xml:space="preserve">Đông rồi ngược vể phương Tây (Panchatantra ở Ấn Độ thế </w:t>
        <w:br/>
        <w:t xml:space="preserve">kỷ III tr.CN., Calila và Dimna thế kỷ VIII ở Syrie, Arab; </w:t>
        <w:br/>
        <w:t>Stefanit và Ichnilat ở Byzance và Nga...); một dòng khác tiếp</w:t>
        <w:br/>
        <w:t>288 I LẠI NGUYÊN ÂN</w:t>
        <w:br/>
      </w:r>
    </w:p>
    <w:p>
      <w:r>
        <w:t xml:space="preserve">tục tôn tại ở đế chế La Mã, ở Tây Âu thời trung đại (Romul </w:t>
        <w:br/>
        <w:t xml:space="preserve">bằng tiếng La tinh, Isopette bằng tiếng Pháp) và cận đại (J. La </w:t>
        <w:br/>
        <w:t>Fontaine, K. F. Hellert, T. de Iriarte, L. Holberg, I. Krasicki).</w:t>
        <w:br/>
        <w:t xml:space="preserve">Một loạt tác phẩm ngụ ngôn khác, được gọi là parabole </w:t>
        <w:br/>
        <w:t xml:space="preserve">(Pháp) hoặc pricha (Nga) chỉ nảy sinh ở một số văn cảnh, </w:t>
        <w:br/>
        <w:t xml:space="preserve">nó có thể không có những vận động cốt truyện, có thê’ rút </w:t>
        <w:br/>
        <w:t xml:space="preserve">th à n h  m ộ t SO sán h  đ ơ n  g iản , chỉ giữ lẩy ý n gh ĩa tư ợ n g  trư n g , </w:t>
        <w:br/>
        <w:t xml:space="preserve">và vế nội dung nó hướng tới chất “hiên minh” sâu sắc của </w:t>
        <w:br/>
        <w:t xml:space="preserve">trật tự tôn giáo hoặc đạo đức. Ngụ ngôn vốn là hiện tượng </w:t>
        <w:br/>
        <w:t xml:space="preserve">phổ quát của sáng tác dân gian và văn học viết khắp thế giới. </w:t>
        <w:br/>
        <w:t xml:space="preserve">Nhưng ở những thời đại văn hóa nhất định có sự chú trọng </w:t>
        <w:br/>
        <w:t xml:space="preserve">đặc biệt đến giáo huấn và phúng dụ, thì ngụ ngôn là thể loại </w:t>
        <w:br/>
        <w:t xml:space="preserve">trung tâm, là chuẩn (étalon) cho các thể loại khác, ví dụ ở </w:t>
        <w:br/>
        <w:t xml:space="preserve">văn xuôi răn dạy vùng Trung Đông (Cựu ước, Lời răn bảo </w:t>
        <w:br/>
        <w:t xml:space="preserve">của Akhikar...), ở văn chương Thiên Chúa giáo và văn học </w:t>
        <w:br/>
        <w:t xml:space="preserve">trung đại (ví dụ ngụ ngôn trong Phúc âm, chẳng hạn ngụ </w:t>
        <w:br/>
        <w:t xml:space="preserve">ngôn vẽ đứa con đi hoang, vế người gieo hạt). Ở những thời </w:t>
        <w:br/>
        <w:t xml:space="preserve">đại ấy, khi ở văn hóa đọc hiện diện một tâm thức tiếp nhận </w:t>
        <w:br/>
        <w:t xml:space="preserve">đặc thù: bất kỳ thiên truyện nào cũng được hiểu như ngụ </w:t>
        <w:br/>
        <w:t xml:space="preserve">ngôn, thì cái thống trị ở văn hóa ấy sẽ là thi pháp ngụ ngôn, </w:t>
        <w:br/>
        <w:t xml:space="preserve">nó loại trừ tính miêu tả của văn xuôi kiểu cổ đại hay kiểu </w:t>
        <w:br/>
        <w:t xml:space="preserve">châu Âu cận đại; thiên nhiên và sự vật chỉ được nhắc đến </w:t>
        <w:br/>
        <w:t xml:space="preserve">khi thật cần thiết, hành động xảy ra như không có bối cảnh; </w:t>
        <w:br/>
        <w:t xml:space="preserve">nhân vật của ngụ ngôn chẳng những không có các nét ngoại </w:t>
        <w:br/>
        <w:t xml:space="preserve">hình mà còn không có cả “tính cách” (hiếu theo nghĩa một </w:t>
        <w:br/>
        <w:t xml:space="preserve">sự tổ hợp các đặc tính tâm hồn, tinh thần), nó hiện ra trước </w:t>
        <w:br/>
        <w:t>mắt ta không phải với tư cách những khách thể của sự chiêm</w:t>
        <w:br/>
        <w:t>/50 THUẬT NGỮ VẢN HỌC I 289</w:t>
        <w:br/>
      </w:r>
    </w:p>
    <w:p>
      <w:r>
        <w:t xml:space="preserve">quan nghệ thuật, mà là với tư cách những chủ thể của sự lựa </w:t>
        <w:br/>
        <w:t>chọn đạo lý.</w:t>
        <w:br/>
        <w:t xml:space="preserve">Từ cuối thế kỷ XIX, một loạt nhà văn đã xem sự súc </w:t>
        <w:br/>
        <w:t xml:space="preserve">tích, kiệm lời của ngụ ngôn là mẫu mực cho sáng tác của </w:t>
        <w:br/>
        <w:t xml:space="preserve">mình. L. Tolstoi cuối đời đã bắt tay thực hiện ý đổ gò văn </w:t>
        <w:br/>
        <w:t>xuôi vào quy luật của ngụ ngôn.</w:t>
        <w:br/>
        <w:t xml:space="preserve">Ở thế kỷ XX, việc nhiều nhà văn chủ ý dựa vào truyển </w:t>
        <w:br/>
        <w:t xml:space="preserve">thống ngụ ngôn đã đưa tới sự xuất hiện những tác phẩm </w:t>
        <w:br/>
        <w:t xml:space="preserve">kịch và tiểu thuyết được gọi là parabole. vế cấu trúc bên </w:t>
        <w:br/>
        <w:t xml:space="preserve">trong, ở những tác phẩm này có hình tượng bóng gió, ngụ </w:t>
        <w:br/>
        <w:t xml:space="preserve">ý, kiểu hình tượng hướng tới tượng trưng; n ó  chú trọ n g  lối </w:t>
        <w:br/>
        <w:t xml:space="preserve">nói bóng gió đa nghĩa (khác với tính đơn nghĩa của phúng </w:t>
        <w:br/>
        <w:t xml:space="preserve">dụ, cũng khác với bình diện sau vốn mang nghĩa một chiều </w:t>
        <w:br/>
        <w:t xml:space="preserve">của ngụ ngôn cổ và trung đại). Tuy hướng tới một tượng </w:t>
        <w:br/>
        <w:t xml:space="preserve">trưng, nhưng bình diện bóng gió, ngụ ý ở tác phẩm loại này </w:t>
        <w:br/>
        <w:t xml:space="preserve">không lấn át bình diện sự vật và tình huống thông thường </w:t>
        <w:br/>
        <w:t xml:space="preserve">của truyện và kịch; chúng chỉ là những bình diện đẳng lập, </w:t>
        <w:br/>
        <w:t>có quan hệ qua lại với nhau.</w:t>
        <w:br/>
        <w:t xml:space="preserve">Sự súc tích vể nội dung, khả năng mang nhiểu tầng hàm </w:t>
        <w:br/>
        <w:t xml:space="preserve">nghĩa của ngụ ngôn đã hấp dẫn ngòi bút sáng tác của nhiểu </w:t>
        <w:br/>
        <w:t xml:space="preserve">nhà văn thế kỷ XX: F. Kaíka (Vụ án), H. Hesse (Chuỗi ngọc </w:t>
        <w:br/>
        <w:t xml:space="preserve">thủy tinh), E. Hemingway (Ồng già và biển cả), J. Anouilh, </w:t>
        <w:br/>
        <w:t xml:space="preserve">Kobo Abe (Người đàn bà ở cổtì cát), G. Garcia Marquéz </w:t>
        <w:br/>
        <w:t xml:space="preserve">(Trăm năm cô đơn)... Thi pháp ngụ ngôn mở rộng sang kịch </w:t>
        <w:br/>
        <w:t xml:space="preserve">và tiểu thuyết luận để được thực hiện bởi những nhà văn </w:t>
        <w:br/>
        <w:t>muốn thoát khỏi quan niệm truyền thống về “tính cách” và</w:t>
        <w:br/>
        <w:t>290 I LẠI NGUYÊN ÂN</w:t>
        <w:br/>
      </w:r>
    </w:p>
    <w:p>
      <w:r>
        <w:t xml:space="preserve">“hoàn cảnh”, trong số này có nhiều nhà hiện sinh: J. p. Sartre, </w:t>
        <w:br/>
        <w:t xml:space="preserve">A. Camus, G. Marcel. Người ta thấy ngụ ngôn có vai trò rõ </w:t>
        <w:br/>
        <w:t xml:space="preserve">rệt trong sáng tác của B. Brecht, trong Ngụ ngôn (A fable, </w:t>
        <w:br/>
        <w:t xml:space="preserve">1954) của w. Faulkner. Và nói chung, ngụ ngôn có sức thu </w:t>
        <w:br/>
        <w:t xml:space="preserve">hút lớn đối với những nhà văn muốn tìm tới những mẫu gốc </w:t>
        <w:br/>
        <w:t xml:space="preserve">của sinh tổn nhân loại. Những dấu hiệu vế cấu trúc và nội </w:t>
        <w:br/>
        <w:t xml:space="preserve">dung của ngụ ngôn còn bộc lộ ở những loại hình nghệ thuật </w:t>
        <w:br/>
        <w:t xml:space="preserve">khác,ví dụ phim Dấu ấn thứ bảy của Ingmar Bergman, tranh </w:t>
        <w:br/>
        <w:t xml:space="preserve">Gernica của p. Picasso. Những điếu này cho phép coi ngụ </w:t>
        <w:br/>
        <w:t xml:space="preserve">ngôn như một loại nguyên tắc chung của tính hình tượng </w:t>
        <w:br/>
        <w:t xml:space="preserve">nghệ thuật (cùng hàng với các nguyên tắc: phúng dụ, tượng </w:t>
        <w:br/>
        <w:t>trưng, nghịch dị).</w:t>
        <w:br/>
        <w:t>NGUYÊN HỢP</w:t>
        <w:br/>
        <w:t xml:space="preserve">Theo nghĩa rộng, thuật ngữ nguyên hợp (hoặc tính </w:t>
        <w:br/>
        <w:t xml:space="preserve">nguyên hợp) trỏ sự hòa lẫn làm một ban đầu của các loại </w:t>
        <w:br/>
        <w:t xml:space="preserve">hình sáng tạo văn hóa; đây là đặc tính của các giai đoạn sớm </w:t>
        <w:br/>
        <w:t xml:space="preserve">nhất trong sự phát triển của nó; áp dụng vào nghệ thuật, </w:t>
        <w:br/>
        <w:t xml:space="preserve">tính nguyên hợp trỏ tình trạng chưa phân chia của các loại </w:t>
        <w:br/>
        <w:t xml:space="preserve">hình nghệ thuật khác nhau, các thể loại thi ca, văn nghệ khác </w:t>
        <w:br/>
        <w:t xml:space="preserve">nhau. Với sự phức hóa dần dần của tổn tại xã hội và ý thức xã </w:t>
        <w:br/>
        <w:t xml:space="preserve">hội, khối nguyên hợp dần dần mất đi tính chất phổ quát; các </w:t>
        <w:br/>
        <w:t xml:space="preserve">loại hình nghệ thuật và các thể loại thi ca được phân chia, </w:t>
        <w:br/>
        <w:t xml:space="preserve">tách ra, và phát triển độc lập với nhau. Tuy vậy, íolklore (sáng </w:t>
        <w:br/>
        <w:t xml:space="preserve">tác dân gian) một thời gian dài vẫn bảo lưu tính nguyên hợp </w:t>
        <w:br/>
        <w:t>và có những hình thức mới cho tính nguyên hợp của nó.</w:t>
        <w:br/>
        <w:t>/5</w:t>
        <w:br/>
        <w:t>0</w:t>
        <w:br/>
        <w:t xml:space="preserve"> THUẬT NGỮ VĂN HỌC I </w:t>
        <w:br/>
        <w:t>291</w:t>
        <w:br/>
      </w:r>
    </w:p>
    <w:p>
      <w:r>
        <w:t xml:space="preserve">Sự hòa lẫn ban đẩu của thơ ca, ầm nhạc và nhảy múa đã </w:t>
        <w:br/>
        <w:t xml:space="preserve">được mỹ học cổ đại chú ý đến (Platon, Lukianos). Mỹ học </w:t>
        <w:br/>
        <w:t xml:space="preserve">của thế giới cổ đại có những thuật ngữ tương ứng cho tính </w:t>
        <w:br/>
        <w:t xml:space="preserve">nguyên hợp các loại hình nghệ thuật: “khorea” (Hy Lạp), </w:t>
        <w:br/>
        <w:t xml:space="preserve">“sangit” (Ấn Độ), “nghệ” (Trung Hoa). Tư tưởng về sự gắn </w:t>
        <w:br/>
        <w:t xml:space="preserve">liền âm nhạc, thi ca và nhảy múa tại những giai đoạn sớm </w:t>
        <w:br/>
        <w:t xml:space="preserve">nhẫt của lịch sử văn hóa đã được biện giải về lý luận lần đầu </w:t>
        <w:br/>
        <w:t xml:space="preserve">tiên vào năm 1763, bởi nhà Khai Sáng người Anh J. Brown, </w:t>
        <w:br/>
        <w:t xml:space="preserve">ông cho rằng tính “bất phân” của nghệ thuật có sức tác động </w:t>
        <w:br/>
        <w:t xml:space="preserve">lớn đến dân chúng, trong khi đó sự phân chia nghệ thuật </w:t>
        <w:br/>
        <w:t xml:space="preserve">thành các loại hình biệt lập lại làm yếu ý nghĩa xã hội của nó. </w:t>
        <w:br/>
        <w:t xml:space="preserve">Tư tưởng về tính nguyên hợp đã được một số người cùng </w:t>
        <w:br/>
        <w:t xml:space="preserve">thời Brown ở Anh, Pháp, Đức tiếp nhận. Bênh vực nghệ </w:t>
        <w:br/>
        <w:t xml:space="preserve">thuật nguyên hợp kiểu mới, D. Diderot cũng dựa vào văn </w:t>
        <w:br/>
        <w:t>hóa chưa phân chia của quá khứ như một tiến lệ lịch sử.</w:t>
        <w:br/>
        <w:t xml:space="preserve">Phát triển và được làm giàu thêm bằng những dữ kiện </w:t>
        <w:br/>
        <w:t xml:space="preserve">dân tộc học so sánh, lý thuyết nguyên hợp có vị trí quan trọng </w:t>
        <w:br/>
        <w:t xml:space="preserve">trong các công trình của các trường phái dân tộc học lịch sử </w:t>
        <w:br/>
        <w:t xml:space="preserve">và dân tộc học tâm lý thế kỷ XIX. Trên cơ sở tư tưởng về tính </w:t>
        <w:br/>
        <w:t xml:space="preserve">nguyên hợp thời nguyên thủy, người ta đã xây dựng nhiểu lý </w:t>
        <w:br/>
        <w:t xml:space="preserve">thuyết vê' nguổn gốc của thi ca và các loại hình, loại thể thi ca. </w:t>
        <w:br/>
        <w:t xml:space="preserve">Lý luận vể tính nguyên hợp được nâng lên bởi w. Scherer {Thi </w:t>
        <w:br/>
        <w:t xml:space="preserve">họCy 1888); nhưng tương đối có hệ thống là quan niệm của A. </w:t>
        <w:br/>
        <w:t>N. Veselovski (Bu chương của thi học lịch sử, 1899).</w:t>
        <w:br/>
        <w:t xml:space="preserve">Nếu một loạt nhà nghiên cứu chú trọng vạch ra sự liên </w:t>
        <w:br/>
        <w:t>hệ nguyên thủy của nghệ thuật với nghi lễ ma thuật tôn giáo,</w:t>
        <w:br/>
        <w:t>292 I LẠI NGUYÊN ÂN</w:t>
        <w:br/>
      </w:r>
    </w:p>
    <w:p>
      <w:r>
        <w:t xml:space="preserve">thì các nhà nghiên cứu theo chủ nghĩa Mác, bắt đáu từ G.v. </w:t>
        <w:br/>
        <w:t xml:space="preserve">Plékhanov, đã chú trọng nêu lên vai trò đặc biệt của hoạt </w:t>
        <w:br/>
        <w:t xml:space="preserve">động lao động trong sự phát triển của các hình thức văn hóa </w:t>
        <w:br/>
        <w:t xml:space="preserve">nguyên hợp, lý giải khối nguyên hợp nghệ thuật, nhấn mạnh </w:t>
        <w:br/>
        <w:t>tính độc lập tương đối của nghệ thuật.</w:t>
        <w:br/>
        <w:t xml:space="preserve">Việc làm sáng tỏ các hình thái cụ thể của tính nguyên </w:t>
        <w:br/>
        <w:t xml:space="preserve">hợp và sự tiếp nhận nó đòi hỏi sự nghiên cứu SO sánh lịch sử </w:t>
        <w:br/>
        <w:t>đổng bộ đối với nghệ thuật, nhất là íolklore.</w:t>
        <w:br/>
        <w:t>NGUYÊN MẪU</w:t>
        <w:br/>
        <w:t xml:space="preserve">Củng gọi là nguyên hình (dịch từ thuật ngữ châu Âu </w:t>
        <w:br/>
        <w:t xml:space="preserve">prototype). Người có thực mà tác giả lấy làm hình mẫu ban </w:t>
        <w:br/>
        <w:t xml:space="preserve">đầu để xây dựng nhân vật văn học cùa mình. Việc “chế biến”, </w:t>
        <w:br/>
        <w:t xml:space="preserve">cải biến nguyên mẫu trong sáng tác là hệ quả tất yếu của việc </w:t>
        <w:br/>
        <w:t xml:space="preserve">chiếm lĩnh ở bình diện nghệ thuật đối với chất liệu đời sóng. </w:t>
        <w:br/>
        <w:t xml:space="preserve">Mức độ hướng vào nguyên mẫu, tính chất của việc sử dụng </w:t>
        <w:br/>
        <w:t xml:space="preserve">nguyên mẫu phụ thuộc vào khuynh hướng sáng tác, thể loại </w:t>
        <w:br/>
        <w:t xml:space="preserve">và cá tính sáng tạo của nhà văn. Việc có nguyên mẫu đôi khi </w:t>
        <w:br/>
        <w:t xml:space="preserve">mang ý nghĩa sống còn, đem lại xung lực sáng tác cho nhà </w:t>
        <w:br/>
        <w:t xml:space="preserve">văn trên một tác phẩm cụ thể, nhất là trong kiểu sáng tác hiện </w:t>
        <w:br/>
        <w:t xml:space="preserve">thực chủ nghĩa với việc chú trọng miêu tả giống như thực, </w:t>
        <w:br/>
        <w:t xml:space="preserve">với màu sắc sinh hoạt cụ thể, với việc thể hiện tâm lý; khác </w:t>
        <w:br/>
        <w:t xml:space="preserve">VỚI các k iêu  vãn học, các p h o n g  cá ch  mang tín h  chuán mực </w:t>
        <w:br/>
        <w:t xml:space="preserve">và sự thể hiện ước lệ (chủ nghĩa cồ điển, văn học barocco, </w:t>
        <w:br/>
        <w:t>chủ nghĩa tượng trưng). Việc chú ý đến nguyên mẫu cũng rất</w:t>
        <w:br/>
        <w:t>/5</w:t>
        <w:br/>
        <w:t>0</w:t>
        <w:br/>
        <w:t xml:space="preserve"> THUẬT NGỮ VÃN HỌC I </w:t>
        <w:br/>
        <w:t>293</w:t>
        <w:br/>
      </w:r>
    </w:p>
    <w:p>
      <w:r>
        <w:t xml:space="preserve">quan trọng cho các tác phẩm tự truyện (ví dụ bộ ba tác phẩm </w:t>
        <w:br/>
        <w:t xml:space="preserve">tự truyện vẽ thời niên thiếu và trai trẻ của L. Tolstoi), cho thơ </w:t>
        <w:br/>
        <w:t xml:space="preserve">trữ tình tự bạch tâm lý (nơi mà chính nhà thơ là nguyên mẫu </w:t>
        <w:br/>
        <w:t xml:space="preserve">của nhân vật trữ tình). Tuy vậy, đối với văn học tư liệu - nơi </w:t>
        <w:br/>
        <w:t xml:space="preserve">mà nhà văn gọi thẳng tên và miêu tả càng chính xác càng tốt </w:t>
        <w:br/>
        <w:t xml:space="preserve">những con người và sự kiện có thực - thì lại không có căn cứ </w:t>
        <w:br/>
        <w:t xml:space="preserve">để nói đến nguyên mẩu (mặc dù ở đây cũng có yếu tố tư duy </w:t>
        <w:br/>
        <w:t>lại, tức là ít nhiếu chế biến lại các sự kiện).</w:t>
        <w:br/>
        <w:t xml:space="preserve">Một nhân vật văn học có thể có vài ba nguyên mẫu, do </w:t>
        <w:br/>
        <w:t xml:space="preserve">chỗ nhân vật văn học ấy trùng hợp lại trong nó những nét </w:t>
        <w:br/>
        <w:t xml:space="preserve">riêng rẽ của những con người thực khác nhau mà tác giả </w:t>
        <w:br/>
        <w:t xml:space="preserve">từng biết rõ. Những nhân vật như Grushnisky trong Nhân </w:t>
        <w:br/>
        <w:t xml:space="preserve">vật thời đại chúng ta của M.Ju. Lermontov, Adriadna trong </w:t>
        <w:br/>
        <w:t xml:space="preserve">truyện ngắn cùng tên của A.p. Tchékhov là trường hợp như </w:t>
        <w:br/>
        <w:t xml:space="preserve">vậy. Nhưng khi tạo ra một hình tượng, tác giả thường dựa </w:t>
        <w:br/>
        <w:t xml:space="preserve">vào một người có thật, tiếp nhận và nhận thức vể người ấy </w:t>
        <w:br/>
        <w:t xml:space="preserve">như một kiểu người gần với kết quả của sự hoàn thiện nghệ </w:t>
        <w:br/>
        <w:t xml:space="preserve">thuật. “Không có Dmitriev, viên bác sĩ huyện, thì không có </w:t>
        <w:br/>
        <w:t xml:space="preserve">Bazarov...Tôi kinh ngạc thấy cái kiểu thức Bazarov ở anh ta, </w:t>
        <w:br/>
        <w:t xml:space="preserve">và thế là tôi bắt đẩu chăm chú theo dõi cái kiểu người vừa </w:t>
        <w:br/>
        <w:t xml:space="preserve">nảy sinh ấy ở khắp nơi” (I.Sề Turghenev). Việc có nguyên </w:t>
        <w:br/>
        <w:t xml:space="preserve">mẫu không loại trừ sự gần gũi giữa hình tượng được tạo ra </w:t>
        <w:br/>
        <w:t xml:space="preserve">trên cơ sở nguyên mẫu ấy với một nhân vật văn học nào đó. </w:t>
        <w:br/>
        <w:t xml:space="preserve">Natasha của Toistoi trong Chiên tranh và hòa bình có nguyên </w:t>
        <w:br/>
        <w:t xml:space="preserve">mẫu là Tania Bers, đổng thời cũng có những nét của nữ nhân </w:t>
        <w:br/>
        <w:t>vật trong tiểu thuyết Hạm đội Rạng Đông của M.E. Braddon.</w:t>
        <w:br/>
        <w:t>294 I LẠI NGUYÊN ÂN</w:t>
        <w:br/>
      </w:r>
    </w:p>
    <w:p>
      <w:r>
        <w:t xml:space="preserve">Việc sử dụng nguyên mẫu nhiểu khi liên quan đến </w:t>
        <w:br/>
        <w:t xml:space="preserve">những mặt hết sức riêng tư trong đời nhà văn. Vì vậy, khi </w:t>
        <w:br/>
        <w:t xml:space="preserve">nói vế văn học cùng thời tác giả, có những giới hạn đạo đức </w:t>
        <w:br/>
        <w:t xml:space="preserve">của việc nghiên cứu nguyên mẫu, do chỗ việc đó dễ biến </w:t>
        <w:br/>
        <w:t xml:space="preserve">thành trò “rình trộm” đời tư nhà văn và những người gán </w:t>
        <w:br/>
        <w:t xml:space="preserve">gũi anh ta. Thomas Mann đã kịch liệt phản đối việc đưa tin </w:t>
        <w:br/>
        <w:t xml:space="preserve">công khai (việc này có thể dẫn tới một sự xúc phạm nghiêm </w:t>
        <w:br/>
        <w:t xml:space="preserve">trọng, thậm chí một vụ bê bối) sự kiện là: nguyên mẫu </w:t>
        <w:br/>
        <w:t xml:space="preserve">cùa Pepperkorn trong Núi thần chính là nhà soạn kịch G. </w:t>
        <w:br/>
        <w:t xml:space="preserve">Hauptmann. Ở bình diện tiếp nhận tác phẩm, từ góc độ tâm </w:t>
        <w:br/>
        <w:t xml:space="preserve">lý độc giả, “việc biết nguồn gây hứng của nghệ sĩ” đôi khi có </w:t>
        <w:br/>
        <w:t xml:space="preserve">thể làm người ta lúng túng, thậm chí “hủy diệt tác động của </w:t>
        <w:br/>
        <w:t xml:space="preserve">tác phẩm hay” (Th. Mann). Nguyên mẫu thường trở thành </w:t>
        <w:br/>
        <w:t xml:space="preserve">đối tượng của sự miêu tả tiểu sử và của nghiên cứu văn học </w:t>
        <w:br/>
        <w:t xml:space="preserve">khá muộn sau khi tác phẩm được hoàn thành và công bố </w:t>
        <w:br/>
        <w:t xml:space="preserve">(ví dụ cơ sở tiểu sử của thi ca A.A. Blok trở nên đẩy đủ hơn </w:t>
        <w:br/>
        <w:t xml:space="preserve">trước, sau khi tập A.A. Blok - Thư gửi vỢ được công bố năm </w:t>
        <w:br/>
        <w:t xml:space="preserve">1978). Nghiên cứu nguyên mẫu là việc đặc biệt quan trọng </w:t>
        <w:br/>
        <w:t xml:space="preserve">khi chính văn bản nghệ thuật chứng tỏ rằng tác giả gắn nhân </w:t>
        <w:br/>
        <w:t xml:space="preserve">vật của mình với người có thật (ví dụ khá nhiểu tác phẩm </w:t>
        <w:br/>
        <w:t>của N.s. Leskov).</w:t>
        <w:br/>
        <w:t>NGỮ VĂN HỌC</w:t>
        <w:br/>
        <w:t xml:space="preserve">Ngánh nghien cứu mang tính tống hợp, trong dó có sự </w:t>
        <w:br/>
        <w:t xml:space="preserve">cộng tác của nhiều bộ môn nhân văn học (ngữ học, nghiên </w:t>
        <w:br/>
        <w:t>cứu văn học, sử học, V.V.), nhằm nghiên cứu lịch sử và bản</w:t>
        <w:br/>
        <w:t>/50 THUẬT NGỮ VẢN HỌC I 295</w:t>
        <w:br/>
      </w:r>
    </w:p>
    <w:p>
      <w:r>
        <w:t xml:space="preserve">chất của văn hóa tinh thần nhân loại thông qua việc phân </w:t>
        <w:br/>
        <w:t xml:space="preserve">tích các văn bản viết. Văn bản, các bình diện bên trong và </w:t>
        <w:br/>
        <w:t xml:space="preserve">các mối liên hệ bên ngoài của văn bản - là thực tại xuất phát </w:t>
        <w:br/>
        <w:t xml:space="preserve">của ngữ văn học. Tập trung vào văn bản, tạo ra cho văn bản </w:t>
        <w:br/>
        <w:t xml:space="preserve">những chú giải (dạng cổ nhất và là nguyên mẫu cổ điển của </w:t>
        <w:br/>
        <w:t xml:space="preserve">các công trình ngữ văn học), ngữ văn học thu vào tầm nhìn </w:t>
        <w:br/>
        <w:t xml:space="preserve">của mình toàn bộ chiểu rộng và chiều sâu của tồn tại nhân </w:t>
        <w:br/>
        <w:t xml:space="preserve">loại, trước hết là tồn tại tinh thẩn. Như thế, cấu trúc nội tại </w:t>
        <w:br/>
        <w:t xml:space="preserve">của ngữ văn học có hai cực. Ở cực này, nó là “dịch vụ”, phụng </w:t>
        <w:br/>
        <w:t xml:space="preserve">sự văn bản, luôn đi kèm văn bản, không xa rời tính cụ thể </w:t>
        <w:br/>
        <w:t xml:space="preserve">của văn bản; ở cực kia, nó mang tính phổ quát, không thể </w:t>
        <w:br/>
        <w:t>vạch sẵn giới hạn của nó.</w:t>
        <w:br/>
        <w:t xml:space="preserve">Phụng sự cho sự tự nhận thức của văn hóa, ngữ văn học </w:t>
        <w:br/>
        <w:t xml:space="preserve">nảy sinh ở giai đoạn tương đối trưởng thành của các nến </w:t>
        <w:br/>
        <w:t xml:space="preserve">văn minh chữ viết; sự hiện diện của ngữ văn học cho thấy cả </w:t>
        <w:br/>
        <w:t xml:space="preserve">trình độ lẫn kiểu thức của các nền văn minh. Ngữ văn học ở </w:t>
        <w:br/>
        <w:t xml:space="preserve">Ấn Độ cổ đã cống hiến cho nhân loại những nhà ngữ pháp </w:t>
        <w:br/>
        <w:t xml:space="preserve">học lớn (Panini, khoảng thế kỷ V-IV tr.CN.; Patanjali, thế </w:t>
        <w:br/>
        <w:t xml:space="preserve">kỷ II tr.CN.), sau đó là các nhà lý luận về phong cách. Trung </w:t>
        <w:br/>
        <w:t xml:space="preserve">Hoa cổ đại cũng có truyền thống ngữ văn học riêng (cha </w:t>
        <w:br/>
        <w:t xml:space="preserve">con Lưu Hướng, Lưu Hâm, thế kỷ I tr.CN; Lưu Hiệp, thế kỷ </w:t>
        <w:br/>
        <w:t xml:space="preserve">VI-VI, V.V.). Tuy nhiên, các thành tựu ngữ văn học Ấn Độ, </w:t>
        <w:br/>
        <w:t xml:space="preserve">Trung Hoa vẫn còn chưa được biết đến ở châu Âu, thậm chí </w:t>
        <w:br/>
        <w:t xml:space="preserve">đến tận thời cận đại. Truyền thống ngữ văn học Tây Âu hoàn </w:t>
        <w:br/>
        <w:t xml:space="preserve">toàn tập trung vào ngọn nguổn cổ Hy Lạp; khởi đẩu của </w:t>
        <w:br/>
        <w:t xml:space="preserve">nó là bình chủ Homeros. Trường phái ngữ văn Alexandri </w:t>
        <w:br/>
        <w:t>nghiên cứu, chú giải các tác gia cổ đại. Các học giả của Ki Tô</w:t>
        <w:br/>
        <w:t>296 I LẠI NGUYÊN ÂN</w:t>
        <w:br/>
      </w:r>
    </w:p>
    <w:p>
      <w:r>
        <w:t xml:space="preserve">giáo thời đầu thì khảo cứu nguyên bản và các bản dịch tiếng </w:t>
        <w:br/>
        <w:t xml:space="preserve">Hy Lạp cùa Kinh Thánh (Biblia), đặt cơ sở cho môn ngữ văn </w:t>
        <w:br/>
        <w:t xml:space="preserve">học chuyên về Kinh Thánh. Truyên thống ngữ văn học Hy </w:t>
        <w:br/>
        <w:t xml:space="preserve">Lạp được tiếp tục ở văn hóa Byzance thời trung đại. Thời đại </w:t>
        <w:br/>
        <w:t xml:space="preserve">mới của ngữ văn học chầu Âu bắt đầu ở Đức, thế kỷ XVIII, </w:t>
        <w:br/>
        <w:t xml:space="preserve">ứng với tư tưởng nhân văn mới của Winckelmann; nó đặt </w:t>
        <w:br/>
        <w:t xml:space="preserve">vấn để khoa học nghiêm ngặt vế hình ảnh toàn vẹn của thế </w:t>
        <w:br/>
        <w:t xml:space="preserve">giới cổ đại Hy La. F.A. Wolf đưa ra thuật ngữ “ngữ văn học” </w:t>
        <w:br/>
        <w:t xml:space="preserve">(philologie) như là tên gọi một khoa học vế thời cổ đại, với </w:t>
        <w:br/>
        <w:t xml:space="preserve">một cương lĩnh văn hóa-lịch sử phổ quát. Ở thế kỷ XIX, do </w:t>
        <w:br/>
        <w:t xml:space="preserve">hoạt động của những nhà ngữ văn học hàng đẩu của Đức </w:t>
        <w:br/>
        <w:t xml:space="preserve">(Uhsener, E. Rohde, v.v.) môn lịch sử thời cổ đại tách khỏi </w:t>
        <w:br/>
        <w:t xml:space="preserve">ngữ văn học, trở thành một lĩnh vực tri thức độc lập. Cùng </w:t>
        <w:br/>
        <w:t xml:space="preserve">lúc đó, dưới ảnh hưởng của chủ nghĩa lãng mạn và một số </w:t>
        <w:br/>
        <w:t xml:space="preserve">trào lưu khác, “ngữ văn học mới” ra đời (bên cạnh “ngữ văn </w:t>
        <w:br/>
        <w:t xml:space="preserve">học cổ điển”), gồm: Germain học (anh em J. và w. Grimm), </w:t>
        <w:br/>
        <w:t>Slavian học, Đông phương học.</w:t>
        <w:br/>
        <w:t xml:space="preserve">Tính phổ quát của ngữ văn học được thể hiện rõ nhất </w:t>
        <w:br/>
        <w:t xml:space="preserve">ở thời gian từ thời Phục Hưng đến giữa thế kỷ XIX mà tiêu </w:t>
        <w:br/>
        <w:t xml:space="preserve">biểu là dạng nhà ngữ văn học kinh điển (chuyên gia vế các </w:t>
        <w:br/>
        <w:t xml:space="preserve">văn bản cổ đại): họ mang trong mình các năng lực và phẩm </w:t>
        <w:br/>
        <w:t xml:space="preserve">chất của nhà ngữ học, nhà phê bình, sử gia vế sinh hoạt dân </w:t>
        <w:br/>
        <w:t xml:space="preserve">sự, phong tục và văn hóa, sành thạo nhiều khoa học nhân </w:t>
        <w:br/>
        <w:t xml:space="preserve">văn và có khi cả khoa học tự nhiên, tóm lại, là tát cả những </w:t>
        <w:br/>
        <w:t xml:space="preserve">gì có thế dùng đê soi rọi một văn bán này hay khác. Mặc dù </w:t>
        <w:br/>
        <w:t xml:space="preserve">có sự phân lập các bộ môn (nghiên cứu văn học, ngữ học, </w:t>
        <w:br/>
        <w:t>sử học...) khỏi cái khối thống nhất các khoa học ngữ văn-</w:t>
        <w:br/>
        <w:t>/50 THUẬT NGỮ VÀN HỌC I 297</w:t>
        <w:br/>
      </w:r>
    </w:p>
    <w:p>
      <w:r>
        <w:t xml:space="preserve">lịch sử, ngữ văn học vẫn tổn tại như một phương thức đặc </w:t>
        <w:br/>
        <w:t xml:space="preserve">thù nhằm tiếp cận ngôn từ viết, và còn giữ được sức lực cho </w:t>
        <w:br/>
        <w:t xml:space="preserve">đến ngày nay. Nó vẫn tiếp tục “sống”, không phải như một </w:t>
        <w:br/>
        <w:t xml:space="preserve">ngành nhỏ hẹp, vế đối tượng thì bị phân giới với ngữ học </w:t>
        <w:br/>
        <w:t xml:space="preserve">hoặc nghiên cứu văn học, mà như một nguyên tắc của khoa </w:t>
        <w:br/>
        <w:t xml:space="preserve">học nhân văn, như một dạng tri thức có quy luật riêng, bị </w:t>
        <w:br/>
        <w:t xml:space="preserve">quy định bởi cách tiếp cận đối tượng hơn là bởi các giới hạn </w:t>
        <w:br/>
        <w:t xml:space="preserve">của đối tượng. Tuy vậy, theo s.s. Averintzev (1937-2004, nhà </w:t>
        <w:br/>
        <w:t xml:space="preserve">ngữ văn, người Nga), các “nguyên tắc hiến định” của ngữ </w:t>
        <w:br/>
        <w:t xml:space="preserve">văn học từ đây phải chịu những quan hệ phức tạp với một số </w:t>
        <w:br/>
        <w:t xml:space="preserve">xu hướng đời sổng và tri thức của thời hiện đại: 1) Ngữ văn </w:t>
        <w:br/>
        <w:t xml:space="preserve">truyền thống lấy cơ sở đạo đức-tinh thần là niếm tin vào giá </w:t>
        <w:br/>
        <w:t xml:space="preserve">trị vô song của những truyến thống được kết tụ trong những </w:t>
        <w:br/>
        <w:t xml:space="preserve">nhóm văn bản nhất định; người ta tìm ở các văn bản ấy sự </w:t>
        <w:br/>
        <w:t xml:space="preserve">định hướng tinh thẩn cao cả, người ta sẵn sàng cống hiến cả </w:t>
        <w:br/>
        <w:t xml:space="preserve">đời mình phụng sự việc khảo cứu các văn bản ấy. (Đóng vai </w:t>
        <w:br/>
        <w:t xml:space="preserve">trò này đối với niềm tin tôn giáo của các học giả Ki Tô giáo </w:t>
        <w:br/>
        <w:t xml:space="preserve">là các văn bản Kinh Thánh gồm cả Cựu ước lẫn Tân ước; đối </w:t>
        <w:br/>
        <w:t xml:space="preserve">với niềm tin thế tục của các nhà nhân văn Phục Hưng và các </w:t>
        <w:br/>
        <w:t xml:space="preserve">nhà nhân văn mới thời Winckelmann và Goethe là các văn </w:t>
        <w:br/>
        <w:t xml:space="preserve">bản cổ điển của văn hóa cổ đại Hy La...). Nhưng con người </w:t>
        <w:br/>
        <w:t xml:space="preserve">hiện đại đã không còn có thể ngây thơ áp dụng vô điểu kiện </w:t>
        <w:br/>
        <w:t xml:space="preserve">vào cuộc sống của mình cái thước đo được định sẵn bởi các </w:t>
        <w:br/>
        <w:t xml:space="preserve">văn bản cổ. Ngữ văn học, do tiến bộ khoa học, cũng trở nên </w:t>
        <w:br/>
        <w:t xml:space="preserve">dân chủ hơn, nó phái từ bỏ việc nêu lên nhưng vàn bàn dược </w:t>
        <w:br/>
        <w:t xml:space="preserve">đặc biệt ưu đãi; từ nay chỉ có các dạng thức ngữ văn học theo </w:t>
        <w:br/>
        <w:t>các khu vực ngôn ngữ văn tự của thế giới. Sự mở rộng phạm</w:t>
        <w:br/>
        <w:t>298 I LẠI NGUYÊN ÂN</w:t>
        <w:br/>
      </w:r>
    </w:p>
    <w:p>
      <w:r>
        <w:t xml:space="preserve">vi quan tâm như vậy phải trả cái giá là đánh mất tính “thầm </w:t>
        <w:br/>
        <w:t xml:space="preserve">kín thiêng liêng” trong quan hệ với đói tượng. 2) Ở thời đại </w:t>
        <w:br/>
        <w:t xml:space="preserve">chúng ta, nhiều khả năng mới lôi cuốn các khoa học, kể cả </w:t>
        <w:br/>
        <w:t xml:space="preserve">ngữ văn học, vào việc nghiên cứu các cáu trúc “vĩ mô” và </w:t>
        <w:br/>
        <w:t xml:space="preserve">“vi mô”. Nhưng kiến tạo truyển thống của ngữ văn học là </w:t>
        <w:br/>
        <w:t xml:space="preserve">nhằm vào văn bản toàn vẹn. Việc đi ngược lại, tiếp cận văn </w:t>
        <w:br/>
        <w:t xml:space="preserve">bản một cách chia cắt, sẽ khó hứa hẹn có hiệu quả. 3) Thời </w:t>
        <w:br/>
        <w:t xml:space="preserve">hiện đại có xu hướng hình thức hóa tri thức ngữ văn theo lối </w:t>
        <w:br/>
        <w:t xml:space="preserve">toán học với kỳ vọng loại trừ sự tùy tiện, chủ quan. Điếu này </w:t>
        <w:br/>
        <w:t xml:space="preserve">có phẩn ngược với ngữ văn học truyền thống: kiểu dạng tri </w:t>
        <w:br/>
        <w:t xml:space="preserve">thức của nó vốn là dị loại SO với điều được coi là tính khoa </w:t>
        <w:br/>
        <w:t xml:space="preserve">học. Nói tới tri thức của ngữ văn học truyến thống là nói đến </w:t>
        <w:br/>
        <w:t>sự anh minh, đến lương tri, đến sự hiểu biết của con người,</w:t>
        <w:br/>
        <w:t xml:space="preserve">- thiếu những điểu này thì không thể có ngữ văn học - nó </w:t>
        <w:br/>
        <w:t xml:space="preserve">vổn là “nghệ thuật hiểu biết những gì được nói ra và viết ra”. </w:t>
        <w:br/>
        <w:t xml:space="preserve">Ngữ văn học không thể trở thành khoa học “chính xác”; các </w:t>
        <w:br/>
        <w:t xml:space="preserve">phương pháp chính xác toán học chỉ dùng được ở các vùng </w:t>
        <w:br/>
        <w:t xml:space="preserve">ngoại vi của ngữ văn học. Tính nghiêm túc, tính “chính xác” </w:t>
        <w:br/>
        <w:t xml:space="preserve">đặc thù của ngữ văn học là ở cái nỗ lực tinh thần-trí tuệ </w:t>
        <w:br/>
        <w:t xml:space="preserve">nhằm khắc phục sự tùy tiện, nhằm giải phóng khả năng hiểu </w:t>
        <w:br/>
        <w:t xml:space="preserve">biết của con người. Là cái phụng sự hiểu biết, ngữ văn học </w:t>
        <w:br/>
        <w:t xml:space="preserve">giúp thực hiện một trong những nhiệm vụ chủ yếu của nhân </w:t>
        <w:br/>
        <w:t xml:space="preserve">loại là hiểu biết người khác (văn hóa khác, thời đại khác) </w:t>
        <w:br/>
        <w:t xml:space="preserve">chứ không phải biến người khác thành m ột đổ vật có thể đo </w:t>
        <w:br/>
        <w:t>đếm một cách vô cảm.</w:t>
        <w:br/>
        <w:t>/50 THUẬT NGỮ VĂN HỌC I 299</w:t>
        <w:br/>
      </w:r>
    </w:p>
    <w:p>
      <w:r>
        <w:t>NHÃ NGỮ</w:t>
        <w:br/>
        <w:t xml:space="preserve">Một biện pháp tu từ gần với uyển ngữ (khinh từ). </w:t>
        <w:br/>
        <w:t xml:space="preserve">Phương thức chuyển nghĩa ở đây là nhằm nói tránh (tránh </w:t>
        <w:br/>
        <w:t xml:space="preserve">hậu quả gây sốc hoặc khêu gợi trực tiếp, tránh vi phạm mỹ </w:t>
        <w:br/>
        <w:t xml:space="preserve">cảm ngôn từ...) khi thông báo (trần thuật, miêu tả) những sự </w:t>
        <w:br/>
        <w:t xml:space="preserve">việc được coi là thô lỗ tục tĩu. Chẳng hạn để nói về sự việc </w:t>
        <w:br/>
        <w:t xml:space="preserve">tính giao nam nữ, ở thơ văn Đông Á trung đại (Trung Quốc, </w:t>
        <w:br/>
        <w:t xml:space="preserve">Việt Nam) có hàng loạt từ hoặc cách nói tránh, ví dụ “chăn </w:t>
        <w:br/>
        <w:t xml:space="preserve">gối”, “mây mưa”, “ong bướm”, “nguyệt hoa”, V.V.; hoặc những </w:t>
        <w:br/>
        <w:t>cách diễn tả khác:</w:t>
        <w:br/>
        <w:t xml:space="preserve">- Cái đêm hôm ấy đêm gì / Bóng trăng lổng bóng đổ mi </w:t>
        <w:br/>
        <w:t xml:space="preserve">trập trùng / Chổi thược dược mơ mòng thụy vũ / Đóa hải </w:t>
        <w:br/>
        <w:t>đường thức ngủ xuân tiêu</w:t>
        <w:br/>
        <w:t xml:space="preserve">- Mây mưa mấy giọt chung tình / Đình trẩm hương </w:t>
        <w:br/>
        <w:t>khóa một cành mẫu đơn</w:t>
        <w:br/>
        <w:t>(Nguyễn Gia Thiều, Cung oán ngâm khúc)</w:t>
        <w:br/>
        <w:t xml:space="preserve">- Tiếc thay một đóa trà mi / Con ong đã tỏ đường đi lối về / </w:t>
        <w:br/>
        <w:t>Một cơn mUagió nặng nể/Thương gì đến ngọc tiếc gì đến hương.</w:t>
        <w:br/>
        <w:t xml:space="preserve">- Nguyệt hoa hoa nguyệt não nùng/ Đêm xuân ai dễ cầm </w:t>
        <w:br/>
        <w:t>lòng được chàng7.</w:t>
        <w:br/>
        <w:t>(Nguyẻn Du, Truyện Kiều)</w:t>
        <w:br/>
        <w:t xml:space="preserve">Phương thức tu từ này thường sử dụng ẩn dụ, tượng </w:t>
        <w:br/>
        <w:t>trưng, ước lệ, và các điển cố văn học.</w:t>
        <w:br/>
        <w:t>300 I LẠI NGUYÊN ÂN</w:t>
        <w:br/>
      </w:r>
    </w:p>
    <w:p>
      <w:r>
        <w:t>NHẠI</w:t>
        <w:br/>
        <w:t xml:space="preserve">Trong văn học (và cả trong âm nhạc, nghệ thuật tạo </w:t>
        <w:br/>
        <w:t xml:space="preserve">hình, tuy ít thấy hơn) nhại là sự bắt chước một cách hài </w:t>
        <w:br/>
        <w:t xml:space="preserve">hước đối với một hay một nhóm tác phẩm nghệ thuật. Nhại </w:t>
        <w:br/>
        <w:t xml:space="preserve">thường được xây dựng trên sự không tương xứng rõ rệt giữa </w:t>
        <w:br/>
        <w:t xml:space="preserve">bình diện văn phong và bình diện đê' tài của hình thức nghệ </w:t>
        <w:br/>
        <w:t xml:space="preserve">thuật. Ở các nến văn học châu Âu người ta nêu ra hai kiểu </w:t>
        <w:br/>
        <w:t xml:space="preserve">nhại kinh điển: burlesque trong đó đối tượng thấp kém được </w:t>
        <w:br/>
        <w:t xml:space="preserve">trình bày bằng văn phong cao; và travesti trong đó đối tượng </w:t>
        <w:br/>
        <w:t xml:space="preserve">cao được trình bày bằng văn phong thấp. Sự cười diễu có thể </w:t>
        <w:br/>
        <w:t xml:space="preserve">được tập trung vào văn phong, hoặc vào để tài; cả những thủ </w:t>
        <w:br/>
        <w:t xml:space="preserve">pháp thi ca khuôn sáo lạc lõng, lẫn những hiện tượng đời </w:t>
        <w:br/>
        <w:t xml:space="preserve">sống dung tục không xứng với thi ca, - đểu bị giễu cợt. Có thể </w:t>
        <w:br/>
        <w:t xml:space="preserve">nhại thi pháp một tác phẩm, một tác giả, một thể loại, một </w:t>
        <w:br/>
        <w:t xml:space="preserve">nhãn quan tư tưởng, vể tính chất cái hài của nhại: có thể là </w:t>
        <w:br/>
        <w:t xml:space="preserve">nhại một cách hài hước, hoặc nhại một cách châm biếm, với </w:t>
        <w:br/>
        <w:t xml:space="preserve">nhiều tầng bậc chuyển tiếp. Vế dung lượng, tác phẩm nhại </w:t>
        <w:br/>
        <w:t xml:space="preserve">thường ngắn, nhỏ; nhưng yếu tố nhại lại có thể hiện diện dổi </w:t>
        <w:br/>
        <w:t xml:space="preserve">dào ở những tác phẩm lớn (Gargantua và Pantagruel của F. </w:t>
        <w:br/>
        <w:t xml:space="preserve">Rabelais, Quận chúa Orỉéans của Voltaire, Lịch sử một thành </w:t>
        <w:br/>
        <w:t>phố của Saltykov-Schedrin, Ulysses của J. Joyce).</w:t>
        <w:br/>
        <w:t xml:space="preserve">Những mẫu mực đầu tiên của nhại đã có từ văn học cồ </w:t>
        <w:br/>
        <w:t xml:space="preserve">đại Hy Lạp: Cuộc chiến của chuột và ếch, thế kỷ VI tr.CN; </w:t>
        <w:br/>
        <w:t xml:space="preserve">ở thời trung đại châu Âu thịnh hành loại nhại kinh thánh </w:t>
        <w:br/>
        <w:t>Ki Tô giáo và các văn bản thánh lễ; vể sau hầu như những</w:t>
        <w:br/>
        <w:t xml:space="preserve">1 5 0  THUẬT NGỬ VÃN HỌC I </w:t>
        <w:br/>
        <w:t>301</w:t>
        <w:br/>
      </w:r>
    </w:p>
    <w:p>
      <w:r>
        <w:t xml:space="preserve">thay đổi vể thời đại và khuynh hướng văn học (Phục Hưng, </w:t>
        <w:br/>
        <w:t xml:space="preserve">barocco, chủ nghĩa cổ điển, chủ nghĩa hiện thực...) đều đi </w:t>
        <w:br/>
        <w:t>kèm với sự diễu nhại.</w:t>
        <w:br/>
        <w:t>NHÂN CÁCH HÓA</w:t>
        <w:br/>
        <w:t xml:space="preserve">Còn gọi tắt là nhân hóa; một dạng đặc biệt của ẩn dụ: </w:t>
        <w:br/>
        <w:t xml:space="preserve">chuyển những đặc điểm của con người (và rộng ra: của </w:t>
        <w:br/>
        <w:t xml:space="preserve">những sinh thể) sang những đói tượng và hiện tượng không </w:t>
        <w:br/>
        <w:t xml:space="preserve">phải là (hoặc không có đặc tính của) những cơ thể sống. </w:t>
        <w:br/>
        <w:t xml:space="preserve">Dựa vào chức năng của biện pháp nhân cách hóa trong ngôn </w:t>
        <w:br/>
        <w:t xml:space="preserve">từ nghệ thuật và sáng tác văn học, có thể phân cấp các loại </w:t>
        <w:br/>
        <w:t xml:space="preserve">nhân cách hóa như sau: 1) Nhân cách hóa như một kiểu </w:t>
        <w:br/>
        <w:t xml:space="preserve">tu từ, gắn với khả năng nhân cách hóa như là “bẩm sinh”, </w:t>
        <w:br/>
        <w:t xml:space="preserve">vốn có ở mọi ngôn ngữ sống; đồng thời cũng gắn với truyền </w:t>
        <w:br/>
        <w:t xml:space="preserve">thống từ chương, truyền thống của lời văn diễn thuyết; ở cấp </w:t>
        <w:br/>
        <w:t xml:space="preserve">độ này, nhân cách hóa vốn có trong mọi lời nói biểu cảm, ví </w:t>
        <w:br/>
        <w:t xml:space="preserve">dụ “gió thổi”, “sông chảy”, “con tim thì thầm”... 2) Ở thơ ca </w:t>
        <w:br/>
        <w:t xml:space="preserve">dân gian và thơ trữ tình của văn học thành văn, nhân cách </w:t>
        <w:br/>
        <w:t xml:space="preserve">hóa là loại ẩn dụ gần với lối tạo ra sự song hành, đối sánh, </w:t>
        <w:br/>
        <w:t xml:space="preserve">xét vẽ tâm lý: sự sống ở thế giới tự nhiên xung quanh bị cuốn </w:t>
        <w:br/>
        <w:t xml:space="preserve">vào và trở nên đồng cảm với đời sống tâm hổn của nhân </w:t>
        <w:br/>
        <w:t xml:space="preserve">vật, được gán cho những dấu hiệu giống con người. Ví dụ: </w:t>
        <w:br/>
        <w:t xml:space="preserve">"Ngoài rèm thước chẳng mách tin / Trong rèm dường có bóng </w:t>
        <w:br/>
        <w:t xml:space="preserve">đèn biết chăng / Đèn có biết dường bằng chẳng biết / Lòng </w:t>
        <w:br/>
        <w:t>thiếp riêng bi thiết mà thôi...” (Chinh phụ ngâm).</w:t>
        <w:br/>
        <w:t>302 I LẠI NGUYÊN ÂN</w:t>
        <w:br/>
      </w:r>
    </w:p>
    <w:p>
      <w:r>
        <w:t xml:space="preserve">Ý niệm về sự “giống nhau” giữa thiên nhiên và con người </w:t>
        <w:br/>
        <w:t xml:space="preserve">(cơ sở của loại nhân cách hóa này) bắt nguồn từ tư duy thẩn </w:t>
        <w:br/>
        <w:t xml:space="preserve">thoại và cổ tích, nhưng có những khác biệt căn bản: ở thần </w:t>
        <w:br/>
        <w:t xml:space="preserve">thoại - thông qua sự “đổng chủng” với thế giới người để khám </w:t>
        <w:br/>
        <w:t xml:space="preserve">phá “bộ mặt” thiên nhiên tự phát (ví dụ quan hệ giữa Thần Trời </w:t>
        <w:br/>
        <w:t xml:space="preserve">Uranos và Thần Đất Gaia được làm rõ do chỗ giống với quan </w:t>
        <w:br/>
        <w:t xml:space="preserve">hệ hôn nhân); còn ở thơ ca dân gian và thơ trữ tình thành văn </w:t>
        <w:br/>
        <w:t xml:space="preserve">của các thời đại sau - thông qua những biểu hiện nhân cách hóa </w:t>
        <w:br/>
        <w:t xml:space="preserve">của đời sống thiên nhiên đế phát hiện “diện mạo” và những vận </w:t>
        <w:br/>
        <w:t xml:space="preserve">động tâm hổn của con người. 3) Nhân cách hóa với tư cách là </w:t>
        <w:br/>
        <w:t xml:space="preserve">tượng trưng gắn trực tiếp với tư tưởng chính của tác phẩm và </w:t>
        <w:br/>
        <w:t>được tạo nên từ hệ thống những nhân cách hóa cục bộ.</w:t>
        <w:br/>
        <w:t>NHÂN VẬT VĂN HỌC</w:t>
        <w:br/>
        <w:t xml:space="preserve">Hình tượng nghệ thuật vế con người, một trong những </w:t>
        <w:br/>
        <w:t xml:space="preserve">dấu hiệu vế sự tổn tại toàn vẹn cùa con người trong nghệ </w:t>
        <w:br/>
        <w:t xml:space="preserve">thuật ngôn từ. Bên cạnh con người, nhân vật văn học có khi </w:t>
        <w:br/>
        <w:t xml:space="preserve">còn là các con vật, các loài cây, các sinh thê' hoang đường </w:t>
        <w:br/>
        <w:t>được gán cho những đặc điểm giống với con người.</w:t>
        <w:br/>
        <w:t xml:space="preserve">Là phương thức nghệ thuật nhằm khai thác những nét </w:t>
        <w:br/>
        <w:t xml:space="preserve">thuộc đặc tính con người, nhân vật có ý nghĩa trước hết ở các </w:t>
        <w:br/>
        <w:t xml:space="preserve">loại văn học tự sự và kịch, ở sân khấu, điện ảnh, điêu khắc, </w:t>
        <w:br/>
        <w:t xml:space="preserve">hội họa, đỗ họa. Các thành tố tạo nên nhân vật gổm: hạt </w:t>
        <w:br/>
        <w:t xml:space="preserve">nhân tinh thần của cá nhân, tư tưởng, các lợi ích đời sống, </w:t>
        <w:br/>
        <w:t>thế giới xúc cảm, ý chí, các hình thức ý thức và hành động.</w:t>
        <w:br/>
        <w:t>/50 THUẬT NGỮ VẢN HỌC I 303</w:t>
        <w:br/>
      </w:r>
    </w:p>
    <w:p>
      <w:r>
        <w:t xml:space="preserve">Tính toàn vẹn (chỉnh thể) của con người được thể hiện </w:t>
        <w:br/>
        <w:t xml:space="preserve">ở văn học trong giới hạn những khả năng của ngôn từ nghệ </w:t>
        <w:br/>
        <w:t xml:space="preserve">thuật, chủ yếu là các khả năng miêu tả (tạo hình) và biểu </w:t>
        <w:br/>
        <w:t xml:space="preserve">cảm. Ở dạng đẩy đủ, đó là hình tượng con người với toàn </w:t>
        <w:br/>
        <w:t xml:space="preserve">bộ những đặc điểm ngoại hình (nét mặt, dáng người, tên </w:t>
        <w:br/>
        <w:t xml:space="preserve">riêng...); lối nghĩ; hành động; thế giới tinh thân, tâm hồn; do </w:t>
        <w:br/>
        <w:t>vậy khái niệm này gần với khái niệm tính cách.</w:t>
        <w:br/>
        <w:t xml:space="preserve">Nhân vật văn học là một đơn vị nghệ thuật, nó mang </w:t>
        <w:br/>
        <w:t xml:space="preserve">tính ước lệ, không thể bị đổng nhất với con người có thật, </w:t>
        <w:br/>
        <w:t xml:space="preserve">ngay khi tác giả xây dựng nhân vật với những nét rất gần với </w:t>
        <w:br/>
        <w:t xml:space="preserve">nguyên mẫu có thật. Nhân vật văn học là sự thể hiện quan </w:t>
        <w:br/>
        <w:t xml:space="preserve">niệm nghệ thuật của nhà văn về con người; nó có thê’ được </w:t>
        <w:br/>
        <w:t xml:space="preserve">xây dựng chỉ dựa trên cơ sở quan niệm ấy. Ý nghĩa của nhân </w:t>
        <w:br/>
        <w:t xml:space="preserve">vật văn học chỉ có được trong hệ thống một tác phẩm cụ </w:t>
        <w:br/>
        <w:t xml:space="preserve">thể. Vai trò và đặc trưng của nhân vật văn học bộc lộ rõ nhất </w:t>
        <w:br/>
        <w:t xml:space="preserve">trong phạm vi vấn đế “nhân vật và tác giả”. Theo M. Bakhtin, </w:t>
        <w:br/>
        <w:t xml:space="preserve">tương quan “nhân vật - tác giả” tùy thuộc hai nhân tố: 1) Lập </w:t>
        <w:br/>
        <w:t xml:space="preserve">trường (công nhiên hoặc che dẫu) của tác giả trong quan </w:t>
        <w:br/>
        <w:t xml:space="preserve">hệ với nhân vật (lập trường đó có thể là: anh hùng hóa, mỉa </w:t>
        <w:br/>
        <w:t xml:space="preserve">mai, chế nhạo, đồng cảm, V.V.); và 2) Bản chất thể loại của </w:t>
        <w:br/>
        <w:t xml:space="preserve">tác phẩm (ví dụ trong văn trào phúng sẽ có kiểu quan hệ của </w:t>
        <w:br/>
        <w:t xml:space="preserve">tác giả đối với nhân vật khác với trong văn xuôi tâm lý). Tùy </w:t>
        <w:br/>
        <w:t xml:space="preserve">thuộc hệ thống nghệ thuật của nhà văn, có những mức độ </w:t>
        <w:br/>
        <w:t xml:space="preserve">tự do khác nhau của nhân vật với tác giả: mức tối đa - nhân </w:t>
        <w:br/>
        <w:t xml:space="preserve">vật đỗi lập và đỗi thoại với tác giả, tính “tự trị” của nó là </w:t>
        <w:br/>
        <w:t xml:space="preserve">đáng kể (đây là cơ sở để nói đến “lôgic nội tại” của nhân vật); </w:t>
        <w:br/>
        <w:t>mức tối thiểu - nhân vật và tác giả mang các nét chung vế tư</w:t>
        <w:br/>
        <w:t>304 I LẠI NGUYÊN ÂN</w:t>
        <w:br/>
      </w:r>
    </w:p>
    <w:p>
      <w:r>
        <w:t xml:space="preserve">tưởng, tác phẩm trở thành tấm gương soi những tìm tòi vế </w:t>
        <w:br/>
        <w:t xml:space="preserve">tinh thần của nhân vật, cũng là những bước đường tư tưởng </w:t>
        <w:br/>
        <w:t>của nhà văn.</w:t>
        <w:br/>
        <w:t xml:space="preserve">Gắn với sáng tác ngôn từ của những thời đại khác nhau, </w:t>
        <w:br/>
        <w:t xml:space="preserve">nhân vật văn học in dấu những xu hướng tiến hóa của tư </w:t>
        <w:br/>
        <w:t xml:space="preserve">duy nghệ thuật. Tiêu biểu cho sử thi là nhân vật lý tưởng </w:t>
        <w:br/>
        <w:t xml:space="preserve">hóa; ở chủ nghĩa cổ điển là kiểu “nhân vật-mặt nạ” cố định; </w:t>
        <w:br/>
        <w:t xml:space="preserve">ở chủ nghĩa lãng mạn là kiêu nhân v ật bị vò xé bởi những </w:t>
        <w:br/>
        <w:t xml:space="preserve">mâu thuẫn; ở chủ nghĩa hiện thực thế kỷ XIX-XX là nhân </w:t>
        <w:br/>
        <w:t xml:space="preserve">vật được mô tả trong tính xã hội lịch sử cụ thể, có đời sống </w:t>
        <w:br/>
        <w:t xml:space="preserve">tâm lý; ở một số trào lưu văn học và sân khấu thế kỷ XX </w:t>
        <w:br/>
        <w:t xml:space="preserve">còn có phản nhân vật, tức là một kiểu nhân vật văn học bị </w:t>
        <w:br/>
        <w:t xml:space="preserve">tước bỏ nhiếu nét vốn có của nó (so với các trào lưu truyển </w:t>
        <w:br/>
        <w:t>thống) nhưng vẫn đứng ở vị trí trung tâm cùa tác phẩm.</w:t>
        <w:br/>
        <w:t xml:space="preserve">Thực tiễn sáng tác, phê bình và nghiên cứu đã nêu lên </w:t>
        <w:br/>
        <w:t xml:space="preserve">nhiểu kiểu và loại nhân vật văn học, tương ứng với những dấu </w:t>
        <w:br/>
        <w:t xml:space="preserve">hiệu phân loại khác nhau. Do vị trí, vai trò khác nhau trong </w:t>
        <w:br/>
        <w:t xml:space="preserve">tác phẩm, người ta nêu ra “nhân vật chính” và “nhân vật phụ”. </w:t>
        <w:br/>
        <w:t xml:space="preserve">Do phục vụ cho việc truyển đạt sự đánh giá và thể hiện lý </w:t>
        <w:br/>
        <w:t xml:space="preserve">tưởng xã hội của nhà văn, người ta nêu ra “nhân vật chính </w:t>
        <w:br/>
        <w:t xml:space="preserve">diện” (tích cực) và “nhân vật phản diện” (tiêu cực) - cách phân </w:t>
        <w:br/>
        <w:t xml:space="preserve">biệt này tuy ước lệ, nhưng lại tiêu biểu cho sáng tác của khá </w:t>
        <w:br/>
        <w:t xml:space="preserve">nhiếu xu hướng văn học. Do gắn với những loại thể văn học </w:t>
        <w:br/>
        <w:t xml:space="preserve">khác nhau, người ta phân biệt “nhân vật tự sự, “nhân vật trử </w:t>
        <w:br/>
        <w:t xml:space="preserve">tình”, “nhân vật kịch”. Ngoài ra, các kết quả nghiên cứu sâu vào </w:t>
        <w:br/>
        <w:t>từng xu hướng và thời đại văn học còn cho phép nói tới các</w:t>
        <w:br/>
        <w:t xml:space="preserve">/50 THUẬT NGỮ VÃN HỌC I </w:t>
        <w:br/>
        <w:t>305</w:t>
        <w:br/>
      </w:r>
    </w:p>
    <w:p>
      <w:r>
        <w:t xml:space="preserve">kiểu “nhân vật loại hình” như: “nhân vật chức năng” (nhân </w:t>
        <w:br/>
        <w:t>vật-mặt nạ), nhân vật tính cách, nhân vật tư tưởng, v.v.</w:t>
        <w:br/>
        <w:t xml:space="preserve">Nhân vật văn học là một trong những khái niệm trung </w:t>
        <w:br/>
        <w:t xml:space="preserve">tâm để xem xét sáng tác của một nhà văn, một khuynh </w:t>
        <w:br/>
        <w:t xml:space="preserve">hướng, trường phái hoặc dòng phong cách. Những nét </w:t>
        <w:br/>
        <w:t xml:space="preserve">chung vê nhân vật văn học có thể cho phép nêu lên những </w:t>
        <w:br/>
        <w:t xml:space="preserve">hiện tượng văn học như: văn học về “con người nhỏ bé”, vế </w:t>
        <w:br/>
        <w:t xml:space="preserve">“con người thừa” (ở văn học Nga thế kỷ XIX), văn học vế </w:t>
        <w:br/>
        <w:t xml:space="preserve">“thế hệ mất mát” (ở văn học thế kỷ XX)... Những nhân vật </w:t>
        <w:br/>
        <w:t xml:space="preserve">văn học trở nên nổi tiếng, được biết đến rộng rãi chính là </w:t>
        <w:br/>
        <w:t xml:space="preserve">những hình tượng vĩnh cửu (như Prométhée, Faust, Don </w:t>
        <w:br/>
        <w:t>Juan...) của văn học thế giới.</w:t>
        <w:br/>
        <w:t>NHÂN VẬT TRỮ TÌNH</w:t>
        <w:br/>
        <w:t xml:space="preserve">Hình tượng nhà thơ trong thơ trữ tình, một trong </w:t>
        <w:br/>
        <w:t xml:space="preserve">những phương thức bộc lộ ý thức tác giả. Nhân vật trữ tình </w:t>
        <w:br/>
        <w:t xml:space="preserve">là kẻ song sinh “đổng dạng” với nhà thơ tác giả; nó được </w:t>
        <w:br/>
        <w:t xml:space="preserve">hình thành từ văn bản của kết cấu trữ tình (một chùm thơ, </w:t>
        <w:br/>
        <w:t xml:space="preserve">một tập thơ, một trường ca trữ tình, hoặc toàn bộ sáng tác </w:t>
        <w:br/>
        <w:t xml:space="preserve">thơ trữ tình), như một dáng người có đường nét rõ rệt hoặc </w:t>
        <w:br/>
        <w:t xml:space="preserve">một vai sống động; như một gương mặt có tính xác định của </w:t>
        <w:br/>
        <w:t xml:space="preserve">sổ phận cá nhân, có đường nét tâm lý của thế giới nội tâm, </w:t>
        <w:br/>
        <w:t xml:space="preserve">và đôi khi có cả những đường nét tạo hình (mặc dù không </w:t>
        <w:br/>
        <w:t xml:space="preserve">bao giờ đạt tới sự hoàn bị về tạo hình của một nhân vật văn </w:t>
        <w:br/>
        <w:t>học như trong các thể loại tự sự hoặc kịch).</w:t>
        <w:br/>
        <w:t>306 I LẠI NGUYÊN ÂN</w:t>
        <w:br/>
      </w:r>
    </w:p>
    <w:p>
      <w:r>
        <w:t xml:space="preserve">Khái niệm “nhân vật trữ tình” được học giả Nga Ju.N. </w:t>
        <w:br/>
        <w:t xml:space="preserve">Tynianov nêu ra lán đầu, năm 1921, khi vận dụng vào nghiên </w:t>
        <w:br/>
        <w:t xml:space="preserve">cứu sáng tác của A. A. Blok. Về sau thuật ngữ này đi vào </w:t>
        <w:br/>
        <w:t xml:space="preserve">nghiên cứu văn học, nhưng nội dung và giới hạn của nó còn ở </w:t>
        <w:br/>
        <w:t xml:space="preserve">tình trạng có tranh cãi. Thông thường người ta cho rằng quan </w:t>
        <w:br/>
        <w:t xml:space="preserve">hệ giữa nhân thân xã hội của nhà thơ (một cá nhân có tiểu </w:t>
        <w:br/>
        <w:t xml:space="preserve">sử xác định) với nhân vật trữ tình của anh ta cũng giống như </w:t>
        <w:br/>
        <w:t xml:space="preserve">quan hệ giữa nguyên mẫu trong đời thực với điển hình nghệ </w:t>
        <w:br/>
        <w:t xml:space="preserve">thuật: các sự kiện mang tính kinh nghiệm được tái tạo và khái </w:t>
        <w:br/>
        <w:t xml:space="preserve">quát hóa vể mặt thầm mỹ, giống như việc sáng tạo ra tính cách </w:t>
        <w:br/>
        <w:t xml:space="preserve">văn học. Đó là một cái “tôi” được sáng tạo ra. Đống thời đi </w:t>
        <w:br/>
        <w:t xml:space="preserve">kèm với hình tượng tác giả như trên là một sự chân thành đặc </w:t>
        <w:br/>
        <w:t xml:space="preserve">biệt; và “tính tư liệu” của sự thổ lộ trữ tình, sự quan sát bản </w:t>
        <w:br/>
        <w:t xml:space="preserve">thân, sự tự bạch phải chiếm ưu thế SO với sự hư cấu; nghĩa là </w:t>
        <w:br/>
        <w:t xml:space="preserve">cảm giác trực tiếp của người đọc không lầm khi tin nhân vật </w:t>
        <w:br/>
        <w:t xml:space="preserve">trữ tình như một con người có thực. Một số kết quả nghiên </w:t>
        <w:br/>
        <w:t xml:space="preserve">cứu đã cho phép đưa những nội dung lịch sử cụ thể vào khái </w:t>
        <w:br/>
        <w:t xml:space="preserve">niệm “nhân vật trữ tình” và gắn nguồn gốc của những hiện </w:t>
        <w:br/>
        <w:t xml:space="preserve">tượng đứng sau lưng nó với thơ trữ tình của chủ nghĩa lãng </w:t>
        <w:br/>
        <w:t>mạn, được thơ ca các thời đại văn học vế sau kế tục.</w:t>
        <w:br/>
        <w:t>NHẬT KÝ</w:t>
        <w:br/>
        <w:t xml:space="preserve">Loại văn ghi chép sinh hoạt thường ngày. Trong văn </w:t>
        <w:br/>
        <w:t xml:space="preserve">học, nhật ký là hình thức trấn thuật từ ngôi thứ nhất số ít, </w:t>
        <w:br/>
        <w:t>dưới dạng những ghi chép hàng ngày có đánh sổ ngày tháng.</w:t>
        <w:br/>
        <w:t xml:space="preserve">/50 THUẬT NGỮ VẢN HỌC I </w:t>
        <w:br/>
        <w:t>307</w:t>
        <w:br/>
      </w:r>
    </w:p>
    <w:p>
      <w:r>
        <w:t xml:space="preserve">Nhật ký đích thực là một thể tài ngoài văn học, là loại </w:t>
        <w:br/>
        <w:t xml:space="preserve">văn ghi chép của cá nhân trong đời sống hàng ngày; nó </w:t>
        <w:br/>
        <w:t xml:space="preserve">thường rất chân thành và công nhiên trong phát ngôn (lời </w:t>
        <w:br/>
        <w:t xml:space="preserve">ghi); bao giờ nó cũng chỉ ghi lại những gì đã xảy ra, những </w:t>
        <w:br/>
        <w:t xml:space="preserve">gì đã nếm trải, thể nghiệm; nó không hổi cố; nó được viết ra </w:t>
        <w:br/>
        <w:t xml:space="preserve">chỉ cho bản thân người ghi chứ không tính đến việc được </w:t>
        <w:br/>
        <w:t xml:space="preserve">công chúng tiếp nhận (khác với nhật ký như một hình thức </w:t>
        <w:br/>
        <w:t xml:space="preserve">văn học) - những tính chất trên khiến nhật ký trở nên đặc </w:t>
        <w:br/>
        <w:t xml:space="preserve">biệt xác thực. Nhật ký thường nói về các sự kiện của đời tư </w:t>
        <w:br/>
        <w:t xml:space="preserve">(ở đây không nói đến loại nhật ký công tác có nội dung khoa </w:t>
        <w:br/>
        <w:t xml:space="preserve">học hay sự vụ chuyên biệt), đồng thời còn nói lên những ý </w:t>
        <w:br/>
        <w:t xml:space="preserve">kiến nhận xét vể cuộc đời, thường được rút ra từ các suy </w:t>
        <w:br/>
        <w:t xml:space="preserve">nghĩ về cuộc sống của bản thân người ghi. Nhật ký là thề </w:t>
        <w:br/>
        <w:t xml:space="preserve">tài độc thoại nhưng lời độc thoại của tác giả nhật ký có thể </w:t>
        <w:br/>
        <w:t xml:space="preserve">mang tính đối thoại bên trong, do chỗ phải tính đến ý kiến </w:t>
        <w:br/>
        <w:t>của người khác vê' cuộc đời và vế bản thân mìnhử</w:t>
        <w:br/>
        <w:t xml:space="preserve">Tất cả những dấu hiệu trên đây của nhật ký cá nhân </w:t>
        <w:br/>
        <w:t xml:space="preserve">khiến cho nó được vận dụng vào văn học. Ở Tây Âu, thể tài </w:t>
        <w:br/>
        <w:t xml:space="preserve">nhật ký phát triển ở văn học cuối thế kỷ XVIII, khi có sự gia </w:t>
        <w:br/>
        <w:t xml:space="preserve">tăng chú ý đến thế giới nội tâm của con người; khi xuất hiện </w:t>
        <w:br/>
        <w:t xml:space="preserve">nhu cầu tự bộc bạch, tự quan sát - những nét vốn có của </w:t>
        <w:br/>
        <w:t xml:space="preserve">thể nhật ký. Một sổ dấu hiệu thể tài của nhật ký cũng được </w:t>
        <w:br/>
        <w:t xml:space="preserve">khai thác trong loại văn du ký. Thể tài nhật ký được một loạt </w:t>
        <w:br/>
        <w:t xml:space="preserve">nhà văn sử dụng; một số tác phẩm được viết hoàn toàn bằng </w:t>
        <w:br/>
        <w:t xml:space="preserve">hình thức nhật ký; một số tác phẩm có những phẩn nhất </w:t>
        <w:br/>
        <w:t xml:space="preserve">định dùng hình thức nhật ký (Nhân vật thời đại chúng ta của </w:t>
        <w:br/>
        <w:t>M.Ju. Lermontov, Chàng ngốc của F.M. Dostoievski). Tính</w:t>
        <w:br/>
        <w:t>308 I LẠI NGUYÊN ÂN</w:t>
        <w:br/>
      </w:r>
    </w:p>
    <w:p>
      <w:r>
        <w:t xml:space="preserve">chất nhật ký còn có ở một số sáng tác trữ tình, chính luận, </w:t>
        <w:br/>
        <w:t>thậm chí ở một số trứ tác triết học.</w:t>
        <w:br/>
        <w:t>PHẢN NHẢN VẬT</w:t>
        <w:br/>
        <w:t xml:space="preserve">Kiểu nhân vật văn học bị mất những nét thực sự của </w:t>
        <w:br/>
        <w:t xml:space="preserve">một nhân vật, nhưng lại chiếm vị trí trung tâm trong tác </w:t>
        <w:br/>
        <w:t xml:space="preserve">phẩm và được tác giả tỏ ra tin cậy ở mức độ nhất định; kiểu </w:t>
        <w:br/>
        <w:t xml:space="preserve">nhân vật này được phân biệt một cách ước lệ trong việc phân </w:t>
        <w:br/>
        <w:t>chia loại hình các tính cách văn học thế kỷ XIX-XX.</w:t>
        <w:br/>
        <w:t xml:space="preserve">Khái niệm phản nhân vật đôi khi được người ta gán cho </w:t>
        <w:br/>
        <w:t xml:space="preserve">loại nhân vật của văn học hiện đại chủ nghĩa phương Tây nửa </w:t>
        <w:br/>
        <w:t xml:space="preserve">sau thế kỷ XX - con người tẩm thường, vô bản sắc, con người </w:t>
        <w:br/>
        <w:t xml:space="preserve">của “đám đông” (khác với “con người nhỏ bé” của văn học cổ </w:t>
        <w:br/>
        <w:t xml:space="preserve">điển thế kỷ XIX), nó ít khi là đói tượng cho sự đổng cảm của </w:t>
        <w:br/>
        <w:t xml:space="preserve">tác giả, nhưng thường khi là sự diễn đạt xúc cảm của bản thân </w:t>
        <w:br/>
        <w:t xml:space="preserve">nhà văn trong cái thế giới thù địch với anh ta, cảm giác mất </w:t>
        <w:br/>
        <w:t xml:space="preserve">mát và bị tha hóa của anh ta. Ở văn xuôi và kịch của các nhà </w:t>
        <w:br/>
        <w:t xml:space="preserve">tiến phong mới, loại nhân vật như vậy từ chỏ là kẻ chịu đựng </w:t>
        <w:br/>
        <w:t xml:space="preserve">đã bị biến thành điểm phụ trợ vô nghĩa của các lực lượng phi </w:t>
        <w:br/>
        <w:t xml:space="preserve">lý; chính ở giai đoạn này đã diễn ra sự thủ tiêu nhân vật văn </w:t>
        <w:br/>
        <w:t xml:space="preserve">học như nó vốn có, tương tự như sự bãi bỏ tác phẩm văn học </w:t>
        <w:br/>
        <w:t xml:space="preserve">trong những “phản văn học” (alittérature), phản kịch (anti- </w:t>
        <w:br/>
        <w:t xml:space="preserve">drame,), phán tiếu thuyêt (anti-roman). Iheo cách hiếu này, </w:t>
        <w:br/>
        <w:t xml:space="preserve">phản nhân vật đống nhất với “không phải nhân vật”, tức là </w:t>
        <w:br/>
        <w:t>nhân vật đã mất hết nhân tố riêng biệt của nhân vật.</w:t>
        <w:br/>
        <w:t xml:space="preserve">/50 THUẬT NGỮ VẢN HỌC I </w:t>
        <w:br/>
        <w:t>309</w:t>
        <w:br/>
      </w:r>
    </w:p>
    <w:p>
      <w:r>
        <w:t xml:space="preserve">Thế nhưng F.M. Dostoievski, người đã đưa vào văn học </w:t>
        <w:br/>
        <w:t xml:space="preserve">từ “phản nhân vật” (tro n g  Bút ký dưới nhà hầm , 1864) và chỉ </w:t>
        <w:br/>
        <w:t xml:space="preserve">ra cái mới của nhân vật chính trong cuốn truyện của mình, </w:t>
        <w:br/>
        <w:t xml:space="preserve">đã xem nó như kẻ đối lập đông thời như kẻ cạnh tranh với </w:t>
        <w:br/>
        <w:t xml:space="preserve">nhân vật chính diện truyển thống: “Ở tiểu thuyết cấn có </w:t>
        <w:br/>
        <w:t xml:space="preserve">nhân vật, còn ở đây cổ tình tập hợp tất cả những nét cho </w:t>
        <w:br/>
        <w:t xml:space="preserve">phản nhân vật.. </w:t>
        <w:br/>
        <w:t xml:space="preserve">Với phản tỉnh sắc nhạy, tinh tường của ông, </w:t>
        <w:br/>
        <w:t xml:space="preserve">phản nhân vật kết thúc một chặng đường ý thức, thử sức, </w:t>
        <w:br/>
        <w:t xml:space="preserve">khởi lên một tinh thần lãng mạn, và giữ vị trí trung gian cho </w:t>
        <w:br/>
        <w:t xml:space="preserve">một kiểu người buồn bã cho lý tưởng nhưng không có năng </w:t>
        <w:br/>
        <w:t xml:space="preserve">lực, không có nội lực anh hùng để khắc phục cái môi trường </w:t>
        <w:br/>
        <w:t xml:space="preserve">áp chế mình. Phản nhân vật là sự tiếp tục tuyến nhân vật kiểu </w:t>
        <w:br/>
        <w:t xml:space="preserve">Byron ở văn học phương Tầy, những “con người thừa” ở văn </w:t>
        <w:br/>
        <w:t xml:space="preserve">học Nga, nhưng được đưa thêm vào những nét nhẫn nhục và </w:t>
        <w:br/>
        <w:t xml:space="preserve">bẫt an về mặt xã hội, được tăng cường những môtip tự lật tẩy </w:t>
        <w:br/>
        <w:t xml:space="preserve">và kêu gào “vãn hối trật tự” đến mức gây sự. Sự xuất hiện các </w:t>
        <w:br/>
        <w:t xml:space="preserve">nhân vật văn học loại này (tiếp theo Dostoievski là một phẩn </w:t>
        <w:br/>
        <w:t xml:space="preserve">Ivanov của Tchékhov, một số nhân vật của L.N. Andréev, Đồ </w:t>
        <w:br/>
        <w:t xml:space="preserve">đệ của p. Bourget, ở thế kỷ XX là các nhân vật của Céline, </w:t>
        <w:br/>
        <w:t xml:space="preserve">Người xa lạ của A. Camus, Người-hộp của Kobo Abe, v.vỗ) báo </w:t>
        <w:br/>
        <w:t xml:space="preserve">hiệu sự khủng hoảng của nhân cách và sự mất định hướng </w:t>
        <w:br/>
        <w:t xml:space="preserve">tinh thân trong điếu kiện tha hóa, tầm thường hóa của cuộc </w:t>
        <w:br/>
        <w:t xml:space="preserve">sống. Những dao động giữa tự kết án và vô liêm sỉ, giữa xúc </w:t>
        <w:br/>
        <w:t xml:space="preserve">động và vô cảm, giữa bi đát và trò hể, giữa tự ý chí và theo </w:t>
        <w:br/>
        <w:t xml:space="preserve">định mệnh - dẫn đến những biến thái trong cách cắt nghĩa </w:t>
        <w:br/>
        <w:t xml:space="preserve">của nhân vật này, dù nó không đoạn tuyệt với “con người </w:t>
        <w:br/>
        <w:t>dưới nhà hẩm” (là mẫu mực ở điểm xuất phát của nó), xét về</w:t>
        <w:br/>
        <w:t>310 I LẠI NGUYÊN ÂN</w:t>
        <w:br/>
      </w:r>
    </w:p>
    <w:p>
      <w:r>
        <w:t xml:space="preserve">sự phân ly bên trong, nguyên tắc tính thiện ở nó luôn luôn </w:t>
        <w:br/>
        <w:t>mạnh, nhưng là sứ c mạnh phá hoại.</w:t>
        <w:br/>
        <w:t xml:space="preserve">Trong các kiểu phản nhân vật có thể có sự vay mượn </w:t>
        <w:br/>
        <w:t xml:space="preserve">tính hy sinh tự nguyện cùa Fedy Protasov (Cái thây sống của </w:t>
        <w:br/>
        <w:t xml:space="preserve">L. Tolstoi), tính tự ái của Ivanov (Ivanov của Tchékhov), tính </w:t>
        <w:br/>
        <w:t xml:space="preserve">tự chủ của “những người trẻ tuổi nồi giận” (các nhân vật của </w:t>
        <w:br/>
        <w:t xml:space="preserve">J. Osborne, J. Wain, V.V.), hoặc, ngược lại, họ có thể đồ đốn </w:t>
        <w:br/>
        <w:t xml:space="preserve">đến mức đầu hàng nhục nhã (như các nhân vật trong Bóng </w:t>
        <w:br/>
        <w:t xml:space="preserve">tối của Andreev), tuyệt vọng đến mức vô liêm sỉ (nhân vật </w:t>
        <w:br/>
        <w:t xml:space="preserve">trong Đi đến tận cùng đêm tối của Céline) - họ vẫn còn sức </w:t>
        <w:br/>
        <w:t xml:space="preserve">lôi cuốn của kiểu người xa lạ, người đau khổ bí ẩn, và do vậy </w:t>
        <w:br/>
        <w:t xml:space="preserve">họ vẫn bảo lưu vị trí “mối tình đầu” vốn là quá sức họ. Chính </w:t>
        <w:br/>
        <w:t xml:space="preserve">là đối diện tình yêu (môtip thử thách tình cảm đặc trưng cho </w:t>
        <w:br/>
        <w:t xml:space="preserve">văn học thế kỷ XIX-XX), phản nhân vật, với tư cách một cá </w:t>
        <w:br/>
        <w:t>nhân, đã bị phá sản.</w:t>
        <w:br/>
        <w:t xml:space="preserve">Trong phê bình văn học thời Xô-viết (Liên Xô cũ), </w:t>
        <w:br/>
        <w:t xml:space="preserve">thuật ngữ “phản nhân vật” có khi được áp dụng cho một loại </w:t>
        <w:br/>
        <w:t xml:space="preserve">nhân vật văn học Liên Xô những nâm 1960-1970, chủ yếu  là </w:t>
        <w:br/>
        <w:t xml:space="preserve">những nhân vật lưỡng phần vế đạo đức, tinh thần như các </w:t>
        <w:br/>
        <w:t xml:space="preserve">nhân vật của Vampilov (kịch Săn vịt), A.G. Bitov (tiểu thuyết </w:t>
        <w:br/>
        <w:t xml:space="preserve">Vai trò), V. Makanin (Lỗ thông hơi, Mùa đổi) - những nhân </w:t>
        <w:br/>
        <w:t xml:space="preserve">vật cảm thấy mình dẫm vào vết xe của sự phàm tục nhưng </w:t>
        <w:br/>
        <w:t>không có khát vọng tái sinh vẽ đạo đức; những hình tượng</w:t>
        <w:br/>
        <w:t xml:space="preserve">này của phản nhân vật chỉ phục vụ cho hoạt động tự phc </w:t>
        <w:br/>
        <w:t>bình về đạo đức và xã hội.</w:t>
        <w:br/>
        <w:t xml:space="preserve">1 5 0  THUẬT NGỮ VẢN HỌC I </w:t>
        <w:br/>
        <w:t>311</w:t>
        <w:br/>
      </w:r>
    </w:p>
    <w:p>
      <w:r>
        <w:t>PHÂN TÂM HỌC TRONG NGHIỀN cúll VÁN HỌC</w:t>
        <w:br/>
        <w:t xml:space="preserve">Phương thức giải thích tác phẩm văn học ứng với </w:t>
        <w:br/>
        <w:t xml:space="preserve">học thuyết tâm lý học vế vô thức. Phân tầm học xem hoạt </w:t>
        <w:br/>
        <w:t xml:space="preserve">động sáng tạo nghệ thuật như biểu hiện sự thăng hoa </w:t>
        <w:br/>
        <w:t xml:space="preserve">(sublimation) của những xung lực tâm lý khởi thủy và của </w:t>
        <w:br/>
        <w:t xml:space="preserve">những ham muốn (vế cơ bản là ham muốn tính dục tuổi </w:t>
        <w:br/>
        <w:t xml:space="preserve">thơ) bị thực tại bác bỏ, phải bù lại bằng cách tìm sự thỏa </w:t>
        <w:br/>
        <w:t xml:space="preserve">mãn ở lĩnh vực huyễn tưởng. Phân tâm học vạch ra ở lịch </w:t>
        <w:br/>
        <w:t xml:space="preserve">sử văn học một loạt những sơ đồ cốt truyện ổn định, trong </w:t>
        <w:br/>
        <w:t xml:space="preserve">đó tác giả tự đổng nhất mình với nhân vật, và mô tả: hoặc là </w:t>
        <w:br/>
        <w:t xml:space="preserve">sự thực hành những ham muốn vô thức của mình, hoặc là </w:t>
        <w:br/>
        <w:t xml:space="preserve">sự xung đột bi kịch của các ham muốn ấy với những thế lực </w:t>
        <w:br/>
        <w:t xml:space="preserve">cấm đoán vê mặt xã hội hoặc đạo đức (ví dụ: Vua Oidipus </w:t>
        <w:br/>
        <w:t xml:space="preserve">của Sophoklès, Hamlet của Shakespeare, Anh em Karamazov </w:t>
        <w:br/>
        <w:t xml:space="preserve">của Dostoievski, theo phân tâm học, đều là những dạng thức </w:t>
        <w:br/>
        <w:t xml:space="preserve">của cùng một môtip là tội giết cha; môtip này gắn với “mặc </w:t>
        <w:br/>
        <w:t>cảm Oidipus” bị dồn nén).</w:t>
        <w:br/>
        <w:t xml:space="preserve">Những mẫu mực đầu tiên về việc áp dụng phân tâm học </w:t>
        <w:br/>
        <w:t xml:space="preserve">vào xem xét văn học, nghệ thuật là do s. Freud đưa ra, tuy </w:t>
        <w:br/>
        <w:t xml:space="preserve">vậy chính ông đã cảnh cáo và chống lại việc lẫn lộn nhiệm </w:t>
        <w:br/>
        <w:t xml:space="preserve">vụ của phân tâm học và của nghiên cứu văn học: Phân tâm </w:t>
        <w:br/>
        <w:t xml:space="preserve">học chỉ khảo sát văn học như một tài liệu có tính chất minh </w:t>
        <w:br/>
        <w:t xml:space="preserve">họa, tự thân nó không có năng lực giải thích sự khác biệt </w:t>
        <w:br/>
        <w:t xml:space="preserve">giữa kiệt tác và lời kể lại kiệt tác hoặc những phiên bản, giữa </w:t>
        <w:br/>
        <w:t>nhà văn lớn với bệnh nhân tâm thần và người mắc chứng</w:t>
        <w:br/>
        <w:t>312 I LẠI NGUYÊN ÂN</w:t>
        <w:br/>
      </w:r>
    </w:p>
    <w:p>
      <w:r>
        <w:t xml:space="preserve">mộng du. Phù hợp hơn cả với phân tầm học là việc áp dụng </w:t>
        <w:br/>
        <w:t xml:space="preserve">nó vào để nghiên cứu các sản phẩm của thần thoại (huyên </w:t>
        <w:br/>
        <w:t xml:space="preserve">thoại) và văn học đại chúng - những lĩnh vực mà cái “tôi” hữu </w:t>
        <w:br/>
        <w:t xml:space="preserve">thức hoặc chưa được tách riêng ra, hoặc đã bị hòa tan vào </w:t>
        <w:br/>
        <w:t xml:space="preserve">cái “nó” vô thức, và không có những tiêu chí thẩm mỹ riêng. </w:t>
        <w:br/>
        <w:t xml:space="preserve">Nếu phân tâm học của Freud nhắm vào quá trình sáng tác để </w:t>
        <w:br/>
        <w:t xml:space="preserve">phơi bày cái uẩn khúc vế tiểu sử của hoạt động nghệ thuật, </w:t>
        <w:br/>
        <w:t xml:space="preserve">thì tâm lý học phân tích của C.G. Jung khảo sát vô thức dân </w:t>
        <w:br/>
        <w:t xml:space="preserve">tộc, nhân loại (chứ không phải vô thức cá nhản) biểu hiện </w:t>
        <w:br/>
        <w:t xml:space="preserve">trong những định thức hình tượng bất biến, tức là những </w:t>
        <w:br/>
        <w:t xml:space="preserve">mẫu gốc (archétypes); khai thác cái hình thức mang tính nội </w:t>
        <w:br/>
        <w:t xml:space="preserve">dung của tác phẩm. Trung tâm chú ý ở đây không phải là cá </w:t>
        <w:br/>
        <w:t xml:space="preserve">nhân người sáng tác mà là hiện hữu của sự sáng tạo và lối </w:t>
        <w:br/>
        <w:t xml:space="preserve">biểu trưng hóa phi cá nhân và phi ý thức: những hiện tượng </w:t>
        <w:br/>
        <w:t xml:space="preserve">chung nhất, siêu lịch sử của không gian và thời gian (“mở” và </w:t>
        <w:br/>
        <w:t xml:space="preserve">“khép”, “trong” và “ngoài”), chất thể vật lý và sinh học (“nam” </w:t>
        <w:br/>
        <w:t xml:space="preserve">và “nữ”, “tuổi thơ” và “tuổi già”, những hiện tượng tự nhiên </w:t>
        <w:br/>
        <w:t>như “lửa”, “nước”... và sự thể hiện chúng trong nghệ thuật).</w:t>
        <w:br/>
        <w:t xml:space="preserve">Những năm 1920 -  1930, phân tâm học dung tục phơi </w:t>
        <w:br/>
        <w:t xml:space="preserve">bày sáng tác nghệ thuật như một loại ảo tưởng, lược quy sáng </w:t>
        <w:br/>
        <w:t xml:space="preserve">tác nghệ thuật vào bản năng sinh học. Bên cạnh đó lại có </w:t>
        <w:br/>
        <w:t xml:space="preserve">những nỗ lực vận dụng các luận điểm của phần tâm học để </w:t>
        <w:br/>
        <w:t xml:space="preserve">xây dựng một lý thuyết đồng bộ vế nghệ thuật, tranh luận với </w:t>
        <w:br/>
        <w:t xml:space="preserve">các phương pháp hình thức và xã hội học dung tục (nỗ lực </w:t>
        <w:br/>
        <w:t xml:space="preserve">này bộc lộ rõ trong một sỗ công trình của L.s. Vygotski, hoặc </w:t>
        <w:br/>
        <w:t xml:space="preserve">cuốn Chủ nghĩa Freud của V.N. Voloshinov), dùng phân tâm </w:t>
        <w:br/>
        <w:t>học để giải thích thực tiễn của các trào lưu mới (chủ nghĩa</w:t>
        <w:br/>
        <w:t xml:space="preserve">1 5 0  THUẬT NGỮ VÀN HỌC I </w:t>
        <w:br/>
        <w:t>313</w:t>
        <w:br/>
      </w:r>
    </w:p>
    <w:p>
      <w:r>
        <w:t xml:space="preserve">đa đa, chủ nghĩa siêu thực, chủ nghĩa biểu hiện...), tìm cách </w:t>
        <w:br/>
        <w:t xml:space="preserve">lý giải những hiện tượng văn học “hóc búa” của quá khứ (các </w:t>
        <w:br/>
        <w:t xml:space="preserve">tiểu luận của s. Zweig viết về Dostoievski, vế H. von Kleist; </w:t>
        <w:br/>
        <w:t xml:space="preserve">hoặc của v.v. Brooks viết về Mark Tvvain) kết hợp phân tâm </w:t>
        <w:br/>
        <w:t xml:space="preserve">học với các học thuyết vể hình thức nghệ thuật và vai trò xã </w:t>
        <w:br/>
        <w:t>hội của văn học (H. Read, F. Frye, K. Burke, K. Caldwell).</w:t>
        <w:br/>
        <w:t xml:space="preserve">Sau thế chiến II (1939-1945) phổ biến nhất là hai hướng. </w:t>
        <w:br/>
        <w:t xml:space="preserve">Phân tâm học hiện sinh chủ nghĩa (J. p. Sartre, A. Malraux, </w:t>
        <w:br/>
        <w:t xml:space="preserve">s. Doubrovski) đi tìm trong văn học những minh chứng vế </w:t>
        <w:br/>
        <w:t xml:space="preserve">một tổn tại đích thực của con người vốn có gốc rễ không </w:t>
        <w:br/>
        <w:t xml:space="preserve">phải ở bản chẫt sinh vật mà ở sự tự do về tinh thần, đạt tới </w:t>
        <w:br/>
        <w:t xml:space="preserve">một sự tự khám phá đầy đủ của cá nhân trong thế giới hư cấu </w:t>
        <w:br/>
        <w:t xml:space="preserve">nghệ thuật, - nơi mà cái “tự thân” của tinh thần khắc phục </w:t>
        <w:br/>
        <w:t xml:space="preserve">được cái ách của số phận lịch sử và lựa chọn chính mình. </w:t>
        <w:br/>
        <w:t xml:space="preserve">Phân tâm học cấu trúc (J. Lacan, R. Barthes) nhấn mạnh sự </w:t>
        <w:br/>
        <w:t xml:space="preserve">phụ thuộc của nghệ sĩ vào những cơ chế siêu cá nhân của </w:t>
        <w:br/>
        <w:t xml:space="preserve">văn hóa (ngôn ngữ và các hệ thổng ký hiệu) vốn có hiệu lực </w:t>
        <w:br/>
        <w:t xml:space="preserve">ở lĩnh vực vô thức và chi phổi cấu trúc của tác phẩm, b ất </w:t>
        <w:br/>
        <w:t>chấp dự đổ và nghĩa của nó.</w:t>
        <w:br/>
        <w:t xml:space="preserve">Phân tâm học trong nghiên cứu văn học bị phê phán </w:t>
        <w:br/>
        <w:t xml:space="preserve">từ phía những học giả mác-xit, những người kế tục truyền </w:t>
        <w:br/>
        <w:t xml:space="preserve">thống của trường phái văn hóa lịch sử, và những người chủ </w:t>
        <w:br/>
        <w:t xml:space="preserve">trương các phương pháp toán học và điều khiển học. Ở Nga </w:t>
        <w:br/>
        <w:t xml:space="preserve">và Liên Xô, từ những năm 1970 lại khỏi phục việc nghiên </w:t>
        <w:br/>
        <w:t xml:space="preserve">cứu nhân tổ vô thức ở nghệ thuật vốn bị đình chỉ hổi cuỗi </w:t>
        <w:br/>
        <w:t>những năm 1920.</w:t>
        <w:br/>
        <w:t>314 I LẠI NGUYÊN ÂN</w:t>
        <w:br/>
      </w:r>
    </w:p>
    <w:p>
      <w:r>
        <w:t>PHÊ BÌNH VĂN HỌC</w:t>
        <w:br/>
        <w:t xml:space="preserve">Sự phán đoán, bình phẩm, đánh giá và giải thích tác </w:t>
        <w:br/>
        <w:t xml:space="preserve">phẩm văn học, đồng thời kèm theo việc phán đoán, bình </w:t>
        <w:br/>
        <w:t xml:space="preserve">luận, giải thích, đánh giá những hiện tượng đời sống mà tác </w:t>
        <w:br/>
        <w:t xml:space="preserve">phẩm nói tới. Phê bình văn học được coi như một hoạt động </w:t>
        <w:br/>
        <w:t xml:space="preserve">tác động trong đời sống văn học và quá trình văn học, như </w:t>
        <w:br/>
        <w:t xml:space="preserve">một loại sáng tác văn học, đổng thời còn được coi như một </w:t>
        <w:br/>
        <w:t xml:space="preserve">bộ môn thuộc nghiên cứu văn học. Khác với văn học sử, phê </w:t>
        <w:br/>
        <w:t xml:space="preserve">bình văn học ưu tiên soi rọi những quá trình, những chuyển </w:t>
        <w:br/>
        <w:t xml:space="preserve">động đang xảy ra trong văn học hiện thời, khảo sát các sản </w:t>
        <w:br/>
        <w:t xml:space="preserve">phẩm xuất bản và báo chí, phản xạ với các hiện tượng văn </w:t>
        <w:br/>
        <w:t xml:space="preserve">học, với sự cảm thụ văn học của công chúng. Ngay khi bàn </w:t>
        <w:br/>
        <w:t xml:space="preserve">về di sản văn học quá khứ, nhà phê bình cũng chủ yếu xuất </w:t>
        <w:br/>
        <w:t>phát từ các nhiệm vụ xã hội và thẩm mỹ của hiện tại.</w:t>
        <w:br/>
        <w:t xml:space="preserve">Trong phê bình nghệ thuật nói chung (gốm phê bình </w:t>
        <w:br/>
        <w:t xml:space="preserve">ầm nhạc, phê bình sân kháu, phê bình điện ảnh, phê bình </w:t>
        <w:br/>
        <w:t xml:space="preserve">mỹ thuật...), nếu các loại phê bình nói trên không thể “trở </w:t>
        <w:br/>
        <w:t xml:space="preserve">thành” đối tượng của nó (ví dụ phê bình âm nhạc không thể </w:t>
        <w:br/>
        <w:t xml:space="preserve">“th à n h ” â m  n h ạ c , V.V.), th ì p h ê b ìn h  v ăn  h ọ c  (v à  c á c  loại th ể  </w:t>
        <w:br/>
        <w:t xml:space="preserve">phê bình nghệ thuật nói trên, ở những mức nhất định) có </w:t>
        <w:br/>
        <w:t xml:space="preserve">thể trở thành văn học, tức là thuộc nghệ thuật ngôn từ. Có </w:t>
        <w:br/>
        <w:t xml:space="preserve">khả năng này là do chỗ phê bình văn học (và các dạng phê </w:t>
        <w:br/>
        <w:t xml:space="preserve">bình nghệ thuật) củng sử dụng chẫt liệu ngôn ngữ (ngôn ngữ </w:t>
        <w:br/>
        <w:t xml:space="preserve">tự nhiên, tức là các ngôn ngữ dân tộc) như mọi sáng tác văn </w:t>
        <w:br/>
        <w:t>học; tuy vậy không phải mọi dạng “viết lách” thuộc phạm</w:t>
        <w:br/>
        <w:t xml:space="preserve">150 </w:t>
        <w:br/>
        <w:t>THUẬT NGỮ VẢN HỌC I 315</w:t>
        <w:br/>
      </w:r>
    </w:p>
    <w:p>
      <w:r>
        <w:t xml:space="preserve">vi phê bình văn học nghệ thuật đều được coi là văn học; chỉ </w:t>
        <w:br/>
        <w:t xml:space="preserve">một số tương đối ít trang viết đạt tới tính nghệ thuật cao vê </w:t>
        <w:br/>
        <w:t xml:space="preserve">ngôn từ thẩm mỹ, bộc lộ một phong cách độc đáo, một cái </w:t>
        <w:br/>
        <w:t>nhìn có chủ kiến, - là có thể trở thành văn học.</w:t>
        <w:br/>
        <w:t xml:space="preserve">Những phán đoán phê bình hầu như xuất hiện đổng thời </w:t>
        <w:br/>
        <w:t xml:space="preserve">với sự xuất hiện của văn học, ban đầu với tư cách là những </w:t>
        <w:br/>
        <w:t xml:space="preserve">ý kiến của các độc giả quan trọng, hiểu biết nhất; không ít </w:t>
        <w:br/>
        <w:t xml:space="preserve">trường hợp các độc giả này cũng là người sáng tác văn học. </w:t>
        <w:br/>
        <w:t xml:space="preserve">Ngay khi đã được tách ra thành một loại công việc văn học, </w:t>
        <w:br/>
        <w:t xml:space="preserve">phê bình văn học trong suốt nhiều thời đại vẫn chỉ giữ một vai </w:t>
        <w:br/>
        <w:t xml:space="preserve">trò “ứng dụng” khiêm nhường - vai trò của sự đánh giá khái </w:t>
        <w:br/>
        <w:t xml:space="preserve">quát vế các tác phẩm, giới thiệu tác phẩm với bạn đọc, khích </w:t>
        <w:br/>
        <w:t xml:space="preserve">lệ hoặc chỉ trích tác giả. Chỉ với sự phát triển của văn học, </w:t>
        <w:br/>
        <w:t xml:space="preserve">mục tiêu, tính chất của phê bình văn học mới trở nên phức </w:t>
        <w:br/>
        <w:t>tạp đòi hỏi chính phê bình phải được phần nhánh, đa dạng.</w:t>
        <w:br/>
        <w:t xml:space="preserve">Như vậy, sự x á c  định lý thuyết về p h ê b ìn h  cẩn tính đến </w:t>
        <w:br/>
        <w:t xml:space="preserve">phương diện tiến triển lịch sử. Nói chung, khi các nền văn </w:t>
        <w:br/>
        <w:t xml:space="preserve">học còn tổn tại như là tổng số giản đơn những tác phẩm </w:t>
        <w:br/>
        <w:t xml:space="preserve">riêng lẻ, thì ứng với kiểu văn học ấy chính là kiểu phê bình </w:t>
        <w:br/>
        <w:t xml:space="preserve">chỉ cần biết đến văn bản, và khi phân tích văn bản, ngoài </w:t>
        <w:br/>
        <w:t xml:space="preserve">việc chú trọng ý nghĩa luân lý (phương diện này nhiều khi </w:t>
        <w:br/>
        <w:t xml:space="preserve">thu hút gần như toàn bộ nỗ lực của nhà phê bình), người </w:t>
        <w:br/>
        <w:t xml:space="preserve">ta chỉ cẩn lưu ý tới một số yếu tố được xem là quan trọng </w:t>
        <w:br/>
        <w:t xml:space="preserve">nhẫt, tập trung nhât cúa tính nghệ thuật, và xuãt phát điểm </w:t>
        <w:br/>
        <w:t xml:space="preserve">để xem xét các yếu tố ấy thường là những chuẩn mực, quy </w:t>
        <w:br/>
        <w:t>phạm nghiêm ngặt của thể tài.</w:t>
        <w:br/>
        <w:t>316 I LẠI NGUYÊN ÂN</w:t>
        <w:br/>
      </w:r>
    </w:p>
    <w:p>
      <w:r>
        <w:t xml:space="preserve">Từ thế kỷ XVII, nhất là từ thế kỷ XVIII, văn học trở </w:t>
        <w:br/>
        <w:t xml:space="preserve">thành một lĩnh vực hoạt động xã hội đặc thù; tương ứng với </w:t>
        <w:br/>
        <w:t xml:space="preserve">nó là sự hình thành những thiết chế xã hội của văn học (báo </w:t>
        <w:br/>
        <w:t xml:space="preserve">chí, xuất bản, công chúng, dư luận), là sự hình thành đời </w:t>
        <w:br/>
        <w:t xml:space="preserve">sống văn học với tư cách một lĩnh vực đặc thù trong toàn </w:t>
        <w:br/>
        <w:t xml:space="preserve">bộ các lĩnh vực đời sống xã hội. Phê bình văn học kiểu mới </w:t>
        <w:br/>
        <w:t xml:space="preserve">được phát triển trong bối cảnh đó của đời sống xã hội, với </w:t>
        <w:br/>
        <w:t xml:space="preserve">tư cách là một dạng thức và một bộ phận của dư luận xã hội. </w:t>
        <w:br/>
        <w:t xml:space="preserve">Quan hệ của nó với văn học, với đời sống xã hội, với công </w:t>
        <w:br/>
        <w:t xml:space="preserve">chúng văn nghệ ngày càng phức tạp hóa, đa dạng. Chẳng </w:t>
        <w:br/>
        <w:t xml:space="preserve">hạn, tương ứng với các hình thức tổn tại và phát triển của </w:t>
        <w:br/>
        <w:t xml:space="preserve">văn học như nhóm phái, trào lưu, khuynh hướng, ở phê bình </w:t>
        <w:br/>
        <w:t xml:space="preserve">văn học cũng có các nhóm phái, trào lưu, khuynh hướng của </w:t>
        <w:br/>
        <w:t xml:space="preserve">mình. Hoạt động và ngôn luận của các nhóm phái, trào lưu, </w:t>
        <w:br/>
        <w:t xml:space="preserve">khuynh hướng này tác động vào đời sống văn học, đưa tới </w:t>
        <w:br/>
        <w:t xml:space="preserve">những thay đổi trong xu hướng phát triển văn học. Do vậy có </w:t>
        <w:br/>
        <w:t xml:space="preserve">thể coi phê bình như bộ phận lập pháp vê' lý thuyết cho sáng </w:t>
        <w:br/>
        <w:t xml:space="preserve">tác; nó trở thành nhân tố tổ chức quá trình văn học. Phê bình </w:t>
        <w:br/>
        <w:t xml:space="preserve">văn học hiện đại không chỉ tìm kiếm “nhãn tự”, “thần cú”, </w:t>
        <w:br/>
        <w:t xml:space="preserve">không chỉ phê điểm, phẩm bình; nó còn nghiên cứu mọi mặt </w:t>
        <w:br/>
        <w:t xml:space="preserve">liên hệ bên trong và bên ngoài của sáng tác nghệ thuật với đời </w:t>
        <w:br/>
        <w:t xml:space="preserve">sống xã hội; nó không chỉ là một bộ phận của dư luận xã hội </w:t>
        <w:br/>
        <w:t>mà còn tác động vào dư luận, tác động đến xã hội.</w:t>
        <w:br/>
        <w:t xml:space="preserve">Ở phê bình hiện đại, những thể tài thường dùng là: bài </w:t>
        <w:br/>
        <w:t xml:space="preserve">báo, bài điểm sách, bài tồng quan văn học, tiểu luận, chân </w:t>
        <w:br/>
        <w:t xml:space="preserve">dung văn học, đối thoại phê bình văn học, bút chiến, v.v. Tùy </w:t>
        <w:br/>
        <w:t>theo thể tài và mục đích, phê bình bộc lộ những khả năng</w:t>
        <w:br/>
        <w:t xml:space="preserve">/50 THUẬT NGỮ VẢN HỌC I </w:t>
        <w:br/>
        <w:t>317</w:t>
        <w:br/>
      </w:r>
    </w:p>
    <w:p>
      <w:r>
        <w:t xml:space="preserve">và đặc tính của mình bắt đẩu từ một thông tin đơn giản của </w:t>
        <w:br/>
        <w:t xml:space="preserve">một người đọc về một tác phẩm mới ra mắt và kết thúc là </w:t>
        <w:br/>
        <w:t xml:space="preserve">việc đặt ra các ván đê' văn học và xã hội. Nói chung, nhà phê </w:t>
        <w:br/>
        <w:t xml:space="preserve">bình ở thời hiện đại kết hợp trong mình những năng lực của </w:t>
        <w:br/>
        <w:t xml:space="preserve">nhà mỹ học và người nghệ sĩ với năng lực ít nhiều của nhà </w:t>
        <w:br/>
        <w:t xml:space="preserve">đạo đức học, nhà tâm lý học, nhà chính luận. Tuy vậy, việc </w:t>
        <w:br/>
        <w:t xml:space="preserve">đạt tới sự kết hợp hoàn hảo này thường rất hiếm hoi, trong </w:t>
        <w:br/>
        <w:t>khi những sự thiếu hụt tối thiểu lại thường khá phổ biến.</w:t>
        <w:br/>
        <w:t>PHONG CÁCH NGÔN NGỮ</w:t>
        <w:br/>
        <w:t xml:space="preserve">Trong ngôn ngữ học, khái niệm phong cách trỏ những </w:t>
        <w:br/>
        <w:t xml:space="preserve">hệ thống các yếu tố ngôn ngữ, các phương thức lựa chọn, </w:t>
        <w:br/>
        <w:t xml:space="preserve">sử dụng và kết hợp chúng; tức là trỏ những dạng thức chức </w:t>
        <w:br/>
        <w:t xml:space="preserve">năng của ngôn ngữ văn học. Cẫu trúc của phong cách ngôn </w:t>
        <w:br/>
        <w:t xml:space="preserve">ngữ bị quy định bởi những nhiệm vụ xã hội của việc giao </w:t>
        <w:br/>
        <w:t xml:space="preserve">tiếp bằng ngôn từ trong từng lĩnh vực hoạt động của con </w:t>
        <w:br/>
        <w:t xml:space="preserve">người (giao tiếp thông thường và giao tiếp quan phương, </w:t>
        <w:br/>
        <w:t>luật pháp, chính trị, khoa học, kỹ nghệ, văn học...).</w:t>
        <w:br/>
        <w:t xml:space="preserve">Các khối thống nhất vể phong cách chức năng tạo </w:t>
        <w:br/>
        <w:t xml:space="preserve">thành hệ thóng (ngôn từ sách vở; ngôn từ hội thoại; ngôn từ </w:t>
        <w:br/>
        <w:t xml:space="preserve">nơi công cộng; ngôn ngữ truyền thanh, điện ảnh; ngôn ngữ </w:t>
        <w:br/>
        <w:t xml:space="preserve">điện tín; ngôn từ nghệ thuật) vốn khác nhau vể vai trò của </w:t>
        <w:br/>
        <w:t>nó trong giao tiếp và vổ sức bao quái cliát liệu ngổn ngữ.</w:t>
        <w:br/>
        <w:t xml:space="preserve">Mỗi lĩnh vực phong cách chức năng có thể bao gồm </w:t>
        <w:br/>
        <w:t>một loạt phong cách. Ví dụ ở ngôn từ sách vở có thể bao gồm</w:t>
        <w:br/>
        <w:t>318 I LẠI NGUYÊN ÂN</w:t>
        <w:br/>
      </w:r>
    </w:p>
    <w:p>
      <w:r>
        <w:t xml:space="preserve">phong cách chính luận, phong cách khoa học, phong cách sự </w:t>
        <w:br/>
        <w:t xml:space="preserve">vụ-quan phương. Ngôn từ nghệ thuật - với tư cách một khối </w:t>
        <w:br/>
        <w:t xml:space="preserve">thống nhất vê phong cách chức năng, - khác với các phong </w:t>
        <w:br/>
        <w:t xml:space="preserve">cách ngôn ngữ, khác với ngôn từ hội thoại, do chức năng thẩm </w:t>
        <w:br/>
        <w:t xml:space="preserve">mỹ vốn có của nó, do ở nó có thể có mọi yếu tổ ngôn ngữ (kể </w:t>
        <w:br/>
        <w:t xml:space="preserve">cả phương ngữ, tiếng lóng, khẩu ngữ thông tục, tức là những </w:t>
        <w:br/>
        <w:t>yếu tố thuộc phạm vi phi chuẩn mực của ngôn ngữ toàn dân).</w:t>
        <w:br/>
        <w:t xml:space="preserve">Có những phong cách ngôn ngữ được hình thành </w:t>
        <w:br/>
        <w:t xml:space="preserve">trên cơ sở siêu ngôn ngữ. Ví dụ ngôn từ hội thoại vốn ứng </w:t>
        <w:br/>
        <w:t xml:space="preserve">với chức năng quan trọng nhát của ngôn ngữ là giao tiếp; </w:t>
        <w:br/>
        <w:t xml:space="preserve">nhưng phong cách chính luận lại hình thành do độc nhẫt </w:t>
        <w:br/>
        <w:t xml:space="preserve">một nguyên tắc cấu trúc trừu tượng: nguyên tắc luân phiên </w:t>
        <w:br/>
        <w:t xml:space="preserve">hai yếu tố biểu cảm và khuôn sáo. Phong cách ngôn ngữ, hệ </w:t>
        <w:br/>
        <w:t xml:space="preserve">thống phong cách chức năng là những hiện tượng chịu sự </w:t>
        <w:br/>
        <w:t>biến đổi về lịch sử.</w:t>
        <w:br/>
        <w:t xml:space="preserve">Bên cạnh các phong cách chức năng, ở ngôn ngữ học </w:t>
        <w:br/>
        <w:t xml:space="preserve">còn phân biệt các phong cách biểu cảm (xét theo tính hàm </w:t>
        <w:br/>
        <w:t xml:space="preserve">chứa cảm xúc trong các yếu tố ngôn ngữ, do vậy có phong </w:t>
        <w:br/>
        <w:t xml:space="preserve">cách trang trọng, phong cách suỗng sã, phong cách dịu dàng </w:t>
        <w:br/>
        <w:t xml:space="preserve">thâm kín, phong cách đùa cợt, phong cách trào lộng, V.V.), SO </w:t>
        <w:br/>
        <w:t>với phong cách trung hòa (tức là ngôn từ phi biểu cảm).</w:t>
        <w:br/>
        <w:t>PHONG CÁC TRONG VĂN HỌC</w:t>
        <w:br/>
        <w:t xml:space="preserve">Những nét chung, tương đối bến vững của hệ thống hình </w:t>
        <w:br/>
        <w:t>tượng, của các phương thức biểu hiện nghệ thuật, tiêu biểu</w:t>
        <w:br/>
        <w:t>150 THUẬT NGỮ VẢN HỌC I 319</w:t>
        <w:br/>
      </w:r>
    </w:p>
    <w:p>
      <w:r>
        <w:t xml:space="preserve">cho bản sắc sáng tạo của một nhà văn, một tác phẩm, một </w:t>
        <w:br/>
        <w:t>khuynh hướng văn học, một nển văn học dân tộc nào đó.</w:t>
        <w:br/>
        <w:t xml:space="preserve">Khác với các phạm trù khác của thi học, phong cách </w:t>
        <w:br/>
        <w:t xml:space="preserve">có sự thể hiện cụ thể trực tiếp: những đặc điểm phong cách </w:t>
        <w:br/>
        <w:t xml:space="preserve">dường như hiện diện ở bẽ mặt tác phẩm, như là một sự thống </w:t>
        <w:br/>
        <w:t xml:space="preserve">nhất hiển thị và cảm giác được của tất cả các yếu tố chủ yếu </w:t>
        <w:br/>
        <w:t xml:space="preserve">thuộc hình thức nghệ thuật. Trong nghĩa rộng, phong cách là </w:t>
        <w:br/>
        <w:t xml:space="preserve">nguyên tắc xuyên suốt kiến trúc tác phẩm, khiến tác phẩm có </w:t>
        <w:br/>
        <w:t>tính chỉnh thể, có giọng điệu và màu sắc thống nhất rõ rệt.</w:t>
        <w:br/>
        <w:t xml:space="preserve">Người ta phân biệt các “phong cách lớn”: phong cách </w:t>
        <w:br/>
        <w:t xml:space="preserve">thời đại (phong cách Phục Hưng, phong cách barocco, </w:t>
        <w:br/>
        <w:t xml:space="preserve">phong cách chủ nghĩa cổ điển...), phong cách của các khuynh </w:t>
        <w:br/>
        <w:t xml:space="preserve">hướng và trào lưu, phong cách dân tộc; và các phong cách cá </w:t>
        <w:br/>
        <w:t xml:space="preserve">nhân của các nghệ sĩ (kể từ thời cận đại). Ở các thời đại khác </w:t>
        <w:br/>
        <w:t xml:space="preserve">nhau, tương quan giữa phong cách cá nhân và phong cách </w:t>
        <w:br/>
        <w:t xml:space="preserve">lịch sử (của các thời đại và khuynh hướng) củng được hình </w:t>
        <w:br/>
        <w:t xml:space="preserve">thành một cách khác nhau. Ở những thòi đại ban đầu trong </w:t>
        <w:br/>
        <w:t xml:space="preserve">sự phát triển nghệ thuật, phong cách chịu sự chi phối nghiêm </w:t>
        <w:br/>
        <w:t xml:space="preserve">ngặt của các chuẩn mực tư tưởng tôn giáo. Tuy nhiên, “do sự </w:t>
        <w:br/>
        <w:t xml:space="preserve">phát triển của tri giác thẩm mỹ,..., cái yêu cầu thống nhất </w:t>
        <w:br/>
        <w:t xml:space="preserve">vẽ phong cách cho mỗi thời đại (“phong cách thời đại”, “mã </w:t>
        <w:br/>
        <w:t xml:space="preserve">thẩm mỹ của thời đại”) suy giảm dần dấn” (D.s. Likhachev, </w:t>
        <w:br/>
        <w:t xml:space="preserve">1973). Bắt đầu từ thời cận đại, các phong cách văn học cá </w:t>
        <w:br/>
        <w:t xml:space="preserve">nhân không còn bị lược quy vào phong cách của các trào </w:t>
        <w:br/>
        <w:t xml:space="preserve">lưu, khuynh hướng, trường phái, ngày càng quyết định diện </w:t>
        <w:br/>
        <w:t>mạo các “phong cách lớn” và các phong cách dân tộc cổ điển.</w:t>
        <w:br/>
        <w:t>320 I LẠI NGUYÊN ÂN</w:t>
        <w:br/>
      </w:r>
    </w:p>
    <w:p>
      <w:r>
        <w:t xml:space="preserve">Sự thay đổi các phong cách văn học không bộc lộ như một </w:t>
        <w:br/>
        <w:t xml:space="preserve">chuỗi kế thừa liên tục: có sự thừa kế và sự đứt gãy của truyển </w:t>
        <w:br/>
        <w:t xml:space="preserve">thống phong cách; có sự lĩnh hội các đặc tính bến vững của </w:t>
        <w:br/>
        <w:t xml:space="preserve">phong cách quá khứ và sự chối bỏ chúng; sự thất thường này </w:t>
        <w:br/>
        <w:t xml:space="preserve">là nét tiêu biểu ở các giai đoạn văn học sử khác nhau, ở các </w:t>
        <w:br/>
        <w:t>tác giả khác nhau.</w:t>
        <w:br/>
        <w:t xml:space="preserve">Ở thời cổ đại, trung đại, “phong cách” trỏ lối hành văn, </w:t>
        <w:br/>
        <w:t xml:space="preserve">cung cách nói năng, các chuẩn văn phong thích ứng cho từng </w:t>
        <w:br/>
        <w:t xml:space="preserve">dạng từ chương (học thuyết vế “ba loại phong cách” do chủ </w:t>
        <w:br/>
        <w:t xml:space="preserve">nghĩa cồ điển nêu lên). Ở thê kỷ XVII, học thuyết về phong </w:t>
        <w:br/>
        <w:t xml:space="preserve">cách thi ca tạo thành một bộ môn riêng của ngữ văn học. Ở </w:t>
        <w:br/>
        <w:t xml:space="preserve">thế kỷ XVIII, thuật ngữ phong cách (style) được mỹ học triết </w:t>
        <w:br/>
        <w:t xml:space="preserve">học khai thác; Goethe và Hegel gắn khái niệm phong cách </w:t>
        <w:br/>
        <w:t xml:space="preserve">với sự thể hiện nghệ thuật, sự “đối tượng hóa” những nguyên </w:t>
        <w:br/>
        <w:t xml:space="preserve">lý cơ bản của tốn tại. Cuối thê kỷ XIX đầu thế kỷ XX, phong </w:t>
        <w:br/>
        <w:t xml:space="preserve">cách trở thành phạm trù thẩm mỹ trung tâm (H. Wolfflin, </w:t>
        <w:br/>
        <w:t xml:space="preserve">o . Walsel) và thường được lý giải quá rộng, như một thứ bộ </w:t>
        <w:br/>
        <w:t xml:space="preserve">môn “giải phẫu sinh lý” các thời đại văn hóa; trong khi đó ở </w:t>
        <w:br/>
        <w:t xml:space="preserve">nghiên cứu văn học thế kỷ XX  cũng có khuynh hướng lược </w:t>
        <w:br/>
        <w:t xml:space="preserve">q u y  phong cách vào thành phần ngôn từ tác phẩm vốn được </w:t>
        <w:br/>
        <w:t>nghiên cứu bởi bộ môn phong cách học ngôn ngữ.</w:t>
        <w:br/>
        <w:t xml:space="preserve">Nghiên cứu văn học hiện đại chịu ảnh hưởng của cả hai </w:t>
        <w:br/>
        <w:t xml:space="preserve">khuynh hướng nêu trên. Đến những năm 1970, được thừa </w:t>
        <w:br/>
        <w:t xml:space="preserve">nhận rộng rãi là các quan điểm sau đầy: 1) Mặc dù chất liệu </w:t>
        <w:br/>
        <w:t xml:space="preserve">của văn học - ngôn từ - vốn có màu sắc phong cách, thuộc </w:t>
        <w:br/>
        <w:t>vể một tầng ngôn ngữ chung nào đó, phong cách như một</w:t>
        <w:br/>
        <w:t>150 THUẬT NGỮ VẢN HỌC I 321</w:t>
        <w:br/>
      </w:r>
    </w:p>
    <w:p>
      <w:r>
        <w:t xml:space="preserve">hiện tượng ngôn ngữ cần phải được phần giới với phong </w:t>
        <w:br/>
        <w:t xml:space="preserve">cách như một hiện tượng nghệ thuật; ứng với phong cách </w:t>
        <w:br/>
        <w:t xml:space="preserve">học ngôn ngữ và thi học là những đối tượng nghiên cứu </w:t>
        <w:br/>
        <w:t xml:space="preserve">khác nhau. 2) Phong cách là chỉnh thể thẩm mỹ của hình </w:t>
        <w:br/>
        <w:t xml:space="preserve">thức có tính nội dung, là sự thống nhất hệ thống của những </w:t>
        <w:br/>
        <w:t xml:space="preserve">nguyên tắc thẩm mỹ chung và những thành tố hình thức </w:t>
        <w:br/>
        <w:t xml:space="preserve">hoặc mang tải phong cách. Ngoài ra, do có việc để xuất </w:t>
        <w:br/>
        <w:t xml:space="preserve">phạm trù “phương pháp nghệ thuật”, người ta còn phải biện </w:t>
        <w:br/>
        <w:t xml:space="preserve">luận về tương quan giữa phương pháp và phong cách. (Có </w:t>
        <w:br/>
        <w:t xml:space="preserve">quan điểm xem phong cách là sự cụ thể hóa, “vật chất hoá” </w:t>
        <w:br/>
        <w:t xml:space="preserve">của phương pháp; nhưng tương quan của hai phạm trù này </w:t>
        <w:br/>
        <w:t xml:space="preserve">vốn không như nhau trong mọi trường hợp. Ví dụ nếu một </w:t>
        <w:br/>
        <w:t xml:space="preserve">số phương pháp hướng đến sự xác định, thậm chí sự quy </w:t>
        <w:br/>
        <w:t xml:space="preserve">phạm về phong cách, thì một số phương pháp khác, ví dụ </w:t>
        <w:br/>
        <w:t>chủ nghĩa hiện thực, lại đa dạng về phong cách).</w:t>
        <w:br/>
        <w:t xml:space="preserve">Một trong những vấn đề chính khi nghiên cứu văn học </w:t>
        <w:br/>
        <w:t xml:space="preserve">sử là sự liên hệ phức tạp và biến động giữa số phận lâu dài </w:t>
        <w:br/>
        <w:t xml:space="preserve">của một phong cách nào đó và những nội dung từng sản </w:t>
        <w:br/>
        <w:t xml:space="preserve">sinh ra nó. Trong quá trình phát triển của một phong cách </w:t>
        <w:br/>
        <w:t xml:space="preserve">bất kỳ nào đó, những liên hệ ấy thường bị trung giới hóa </w:t>
        <w:br/>
        <w:t xml:space="preserve">và bị yếu đi. Chẳng hạn, “chủ nghĩa cổ điển Khai Sáng” sử </w:t>
        <w:br/>
        <w:t xml:space="preserve">dụng các nguyên tắc phong cách của chủ nghĩa cồ điển thế </w:t>
        <w:br/>
        <w:t xml:space="preserve">kỷ XVII vốn xa lạ với nó vế tư tưởng. Nhìn từ quá trình văn </w:t>
        <w:br/>
        <w:t xml:space="preserve">học thế giới, có thể thấy những sự gia tăng độ giãn nở vế </w:t>
        <w:br/>
        <w:t xml:space="preserve">phong cách trong từng khuynh hướng nghệ thuật (dù có sự </w:t>
        <w:br/>
        <w:t>dao động, không triệt để).</w:t>
        <w:br/>
        <w:t>322 I LẠI NGUYÊN ÂN</w:t>
        <w:br/>
      </w:r>
    </w:p>
    <w:p>
      <w:r>
        <w:t xml:space="preserve">Ở các “phong cách lớn” cùa các thời đại nghệ thuật quá </w:t>
        <w:br/>
        <w:t xml:space="preserve">khứ, có sự hoà đống giữa các nguyên tắc nhận thức chung và </w:t>
        <w:br/>
        <w:t xml:space="preserve">sự sáng tác mang tính chuẩn mực, quy phạm (nghi lễ mang </w:t>
        <w:br/>
        <w:t xml:space="preserve">tính ký hiệu của nghệ thuật thờ cúng cổ xưa). Ở thời cổ Hy </w:t>
        <w:br/>
        <w:t xml:space="preserve">Lạp, người ta đã tạo được văn học thật sự mang tính nghệ </w:t>
        <w:br/>
        <w:t xml:space="preserve">thuật, tách khỏi sự hành ngôn mang tính thờ cúng, giáo </w:t>
        <w:br/>
        <w:t xml:space="preserve">huấn và khảo biện; thi pháp quy phạm gắn với các quy phạm </w:t>
        <w:br/>
        <w:t xml:space="preserve">(canon) nhưng không phải là khái niệm đổng nhất với quy </w:t>
        <w:br/>
        <w:t xml:space="preserve">phạm. Các chuẩn mực phong cách khiến văn học cổ đại có </w:t>
        <w:br/>
        <w:t xml:space="preserve">những nét của “phong cách lớn”, đổng thời vẫn có các phong </w:t>
        <w:br/>
        <w:t xml:space="preserve">cách cá nhân, được coi như một trong những chuẩn mực </w:t>
        <w:br/>
        <w:t xml:space="preserve">phải có. Vế loại hình, đó là hiện tượng nằm giữa quy phạm </w:t>
        <w:br/>
        <w:t xml:space="preserve">và phong cách cá nhân. Trong phạm vi văn học châu Âu, đến </w:t>
        <w:br/>
        <w:t xml:space="preserve">thời Phục Hưng, sự tiếp cận các truyền thống phong cách </w:t>
        <w:br/>
        <w:t xml:space="preserve">dân gian lớp dưới đã ngăn trở sự kết tinh của quy phạm; các </w:t>
        <w:br/>
        <w:t xml:space="preserve">phong cách quy phạm thời trung đại lại đẩy lùi các phong </w:t>
        <w:br/>
        <w:t>cách “vừa chuẩn mực vừa cá nhân”.</w:t>
        <w:br/>
        <w:t xml:space="preserve">Yếu tố quy phạm vẫn còn được bảo lưu trong phong </w:t>
        <w:br/>
        <w:t xml:space="preserve">cách của chủ nghĩa lãng mạn; nó tranh đấu với các quy phạm </w:t>
        <w:br/>
        <w:t xml:space="preserve">cổ điển chủ nghĩa để xác lập các quy phạm của mình trên </w:t>
        <w:br/>
        <w:t xml:space="preserve">thực tế. Nghệ thuật chủ nghĩa hiện thực gắn với cảm hứng </w:t>
        <w:br/>
        <w:t xml:space="preserve">bao quát những phương diện và phạm vi mới của đời sống; </w:t>
        <w:br/>
        <w:t xml:space="preserve">đổng thời tính chất “giống như thực” được nâng lên hàng giá </w:t>
        <w:br/>
        <w:t xml:space="preserve">tri mỹ hoc trong nghệ thuật hiện thực. Vì vây phong cách </w:t>
        <w:br/>
        <w:t xml:space="preserve">ở văn học hiện thực trở nên không hiển thị, khó thấy hơn. </w:t>
        <w:br/>
        <w:t xml:space="preserve">Tuy nhiên ở chủ nghĩa hiện thực, cảm hứng nhận thức, phân </w:t>
        <w:br/>
        <w:t>tích không tách rờ i c ả m  hứng phán đoán một cách cá  nhân -</w:t>
        <w:br/>
        <w:t xml:space="preserve">1 5 0  THUẬT NGỮ VẢN HỌC I </w:t>
        <w:br/>
        <w:t>323</w:t>
        <w:br/>
      </w:r>
    </w:p>
    <w:p>
      <w:r>
        <w:t xml:space="preserve">luôn có khả năng gây tranh cãi - về thế giới; sự chủ động phi </w:t>
        <w:br/>
        <w:t xml:space="preserve">quy phạm của cá nhân nghệ sĩ trở thành nhân tố quan trọng </w:t>
        <w:br/>
        <w:t xml:space="preserve">của sáng tạo tinh thần, trở thành nhân tố tạo phong cách cá </w:t>
        <w:br/>
        <w:t xml:space="preserve">nhân. Các phong cách của chủ nghĩa hiện thực thường được </w:t>
        <w:br/>
        <w:t>thực hiện như những phong cách cá nhân.</w:t>
        <w:br/>
        <w:t xml:space="preserve">Sự phát triển của tiểu thuyết hiện thực chủ nghĩa gây ra </w:t>
        <w:br/>
        <w:t xml:space="preserve">bước ngoặt trong hệ thống các phong cách văn học. Lực ly </w:t>
        <w:br/>
        <w:t xml:space="preserve">tâm mạnh mẽ trong cấu trúc tiểu thuyết (ý thức nhiều giọng </w:t>
        <w:br/>
        <w:t xml:space="preserve">của các nhân vật vốn đòi hỏi có lời nói và cách nói của mình, </w:t>
        <w:br/>
        <w:t xml:space="preserve">không chịu sự khách quan hóa hoàn toàn và thoát khỏi sự độc </w:t>
        <w:br/>
        <w:t xml:space="preserve">đoán của tác giả) phải được “chế ngự” bằng những kiến tạo </w:t>
        <w:br/>
        <w:t xml:space="preserve">phong cách ngôn ngữ hết sức đa dạng; lời phát ngôn của tiểu </w:t>
        <w:br/>
        <w:t xml:space="preserve">thuyết, theo xác định của M.M. Bakhtin, đã trở thành điểm </w:t>
        <w:br/>
        <w:t xml:space="preserve">đổng vị của nguyên tắc tạo phong cách mang tính đối lập đối </w:t>
        <w:br/>
        <w:t xml:space="preserve">thoại. Các phong cách của các thể loại tự sự khác, của kịch và </w:t>
        <w:br/>
        <w:t xml:space="preserve">thậm chí phần nào của cả trữ tình cũng chịu ảnh hưởng mạnh </w:t>
        <w:br/>
        <w:t>mẽ của văn xuôi đa ngữ, đa thanh của tiểu thuyết.</w:t>
        <w:br/>
        <w:t xml:space="preserve">Ở thế kỷ XX, trong điếu kiện các xã hội tư bản phát </w:t>
        <w:br/>
        <w:t xml:space="preserve">triển, khi cá nhân ngày càng bị tấn công bởi các quá trình </w:t>
        <w:br/>
        <w:t xml:space="preserve">tịêu chuẩn hóa và tha hóa, khi đã xuất hiện thị trường đại </w:t>
        <w:br/>
        <w:t xml:space="preserve">chúng cho các sản phẩm công nghệ văn chương, thì việc có </w:t>
        <w:br/>
        <w:t xml:space="preserve">phong cách riêng trở thành cái đảm bảo cho sự toàn vẹn của </w:t>
        <w:br/>
        <w:t xml:space="preserve">cá nhân, cho quan hệ tự do và nhân bản của cá nhân đối với </w:t>
        <w:br/>
        <w:t xml:space="preserve">thế giới. Tuy nhiên, diện mạo của các trào lưu, trường phái </w:t>
        <w:br/>
        <w:t xml:space="preserve">văn học ở thế kỷ XX và sự nhận định đương thời vể chúng, </w:t>
        <w:br/>
        <w:t>do hàng loạt nguyên nhân (nhận thức, xã hội, chính trị) đã</w:t>
        <w:br/>
        <w:t>324 I LẠI NGUYÊN ÂN</w:t>
        <w:br/>
      </w:r>
    </w:p>
    <w:p>
      <w:r>
        <w:t xml:space="preserve">trở nên phức tạp và trái ngược nhau. Một loạt trào lưu như </w:t>
        <w:br/>
        <w:t xml:space="preserve">chủ nghĩa tự nhiên, chủ nghĩa tiến phong, chủ nghĩa hiện </w:t>
        <w:br/>
        <w:t xml:space="preserve">đại bị những giới trung thành với các chuẩn mực của chủ </w:t>
        <w:br/>
        <w:t xml:space="preserve">nghĩa hiện thực cổ điển phê phán như những hiện tượng </w:t>
        <w:br/>
        <w:t xml:space="preserve">tiêu cực vẽ phong cách (ví dụ chủ nghĩa tự nhiên, chủ nghĩa </w:t>
        <w:br/>
        <w:t xml:space="preserve">tiến phong bị coi là trái với nghệ thuật hiện thực cổ điển; </w:t>
        <w:br/>
        <w:t xml:space="preserve">chủ nghĩa tượng trưng, chủ nghĩa vị lai bị xem là khôi phục </w:t>
        <w:br/>
        <w:t xml:space="preserve">tư tưởng thái cổ vế một ngôn ngữ thi ca đặc thù; các nghệ sĩ </w:t>
        <w:br/>
        <w:t xml:space="preserve">trong các trào lưu này thường bị quy kết là đã đem bút pháp </w:t>
        <w:br/>
        <w:t xml:space="preserve">cá nhân thay thế phong cách cá nhân, đem ý hướng tạo ra </w:t>
        <w:br/>
        <w:t xml:space="preserve">sự độc đáo riêng thay cho niềm tin vào cuộc sống, V.V.). Sự </w:t>
        <w:br/>
        <w:t xml:space="preserve">phê phán này, tuy vậy, không ngăn cản người ta thừa nhận </w:t>
        <w:br/>
        <w:t xml:space="preserve">một số phong cách cá nhân có giá trị đã sinh thành từ các </w:t>
        <w:br/>
        <w:t xml:space="preserve">khuynh hướng và trào lưu nói trên. Có tình trạng phức tạp </w:t>
        <w:br/>
        <w:t xml:space="preserve">và trái ngược trong nhận định như trên, ngoài sự phân cực </w:t>
        <w:br/>
        <w:t xml:space="preserve">và đối đầu vể chính trị và văn hóa trong bối cảnh thời kỳ </w:t>
        <w:br/>
        <w:t xml:space="preserve">“chiến tranh lạnh”, còn do một số đặc điểm của sự phát triển </w:t>
        <w:br/>
        <w:t xml:space="preserve">văn học trong thế kỷ XX: những tìm tòi đáng kể nhất (ví dụ </w:t>
        <w:br/>
        <w:t xml:space="preserve">lối “viết tự động” trong chủ nghĩa siêu thực, “dòng ý thức” </w:t>
        <w:br/>
        <w:t xml:space="preserve">trong văn xuôi tiểu thuyết, các hình thức trẩn thuật từ ngôi </w:t>
        <w:br/>
        <w:t xml:space="preserve">thứ nhất, trần thuật đa chủ thể, thi pháp huyến thoại hóa, </w:t>
        <w:br/>
        <w:t xml:space="preserve">các lý thuyết “phản nhân vật”, “phản thơ”, “phản tiểu thuyết”, </w:t>
        <w:br/>
        <w:t xml:space="preserve">“tác giả biến mất”ệề.) đểu có những nét “phản văn học” theo </w:t>
        <w:br/>
        <w:t xml:space="preserve">ý nghĩa là trái với các chuẩn mực và quan niệm phổ biến ở </w:t>
        <w:br/>
        <w:t xml:space="preserve">văn học các thế kỷ XVII </w:t>
        <w:br/>
        <w:t xml:space="preserve">XIX. Trong những cách giải thích </w:t>
        <w:br/>
        <w:t xml:space="preserve">thiện chí và khích lệ hơn, người ta nhận thấy ở hẩu hết các </w:t>
        <w:br/>
        <w:t>tìm tòi, cách tân trên đểu bộc lộ những nỗ lực tạo ra “chiến</w:t>
        <w:br/>
        <w:t xml:space="preserve">/50 THUẬT NGỮ VÀN HỌC I </w:t>
        <w:br/>
        <w:t>325</w:t>
        <w:br/>
      </w:r>
    </w:p>
    <w:p>
      <w:r>
        <w:t xml:space="preserve">lược phát ngôn” thích hợp và hiệu quả hơn, nhằm “tăng </w:t>
        <w:br/>
        <w:t xml:space="preserve">lực nội quan” cho các phát ngôn nghệ thuật. Tiêu điểm của </w:t>
        <w:br/>
        <w:t xml:space="preserve">các tìm tòi sáng tạo trong nghệ thuật hiện đại vẫn là tạo ra </w:t>
        <w:br/>
        <w:t>những phong cách cá nhân đặc sắc.</w:t>
        <w:br/>
        <w:t>PHÚNG DỤ</w:t>
        <w:br/>
        <w:t xml:space="preserve">Còn gọi là nói bóng hoặc ám chỉ; một biện pháp </w:t>
        <w:br/>
        <w:t xml:space="preserve">chuyển nghĩa trong nghệ thuật ngôn từ; một kiểu hình </w:t>
        <w:br/>
        <w:t xml:space="preserve">tượng, một nguyên tắc tư duy và tổ chức chất liệu trong </w:t>
        <w:br/>
        <w:t>nghệ thuật nói chung.</w:t>
        <w:br/>
        <w:t xml:space="preserve">Có thể coi phúng dụ là ẩn dụ với quy mô lớn hơn (không </w:t>
        <w:br/>
        <w:t xml:space="preserve">chỉ ở cấp độ câu đoạn mà còn bao quát toàn tác phẩm). Phúng </w:t>
        <w:br/>
        <w:t xml:space="preserve">dụ dựa trên cơ sở lối nói ngụ ý, bóng gió, biểu đạt một ý tưởng </w:t>
        <w:br/>
        <w:t xml:space="preserve">trừu tượng, khái quát bằng hình ảnh trực quan. Ví dụ câu ca </w:t>
        <w:br/>
        <w:t xml:space="preserve">dao Việt Nam “Ta về ta tắm ao ta / Dù trong dù đục ao nhà vẫn </w:t>
        <w:br/>
        <w:t xml:space="preserve">hơn’’ diễn tả triết lý bằng lòng với thực tại, với những gì đã </w:t>
        <w:br/>
        <w:t>quen thuộc, “của mình”, không tham vọng cao xa.</w:t>
        <w:br/>
        <w:t xml:space="preserve">Dạng phúng dụ thường gặp trong thực tiễn nghệ thuật </w:t>
        <w:br/>
        <w:t xml:space="preserve">là nhân cách hóa các loại tư tưởng bằng hình ảnh các sinh </w:t>
        <w:br/>
        <w:t xml:space="preserve">thể sống hoặc các định để ẩn dụ. Chẳng hạn sự chiến thắng </w:t>
        <w:br/>
        <w:t xml:space="preserve">được miêu tả bằng hình ảnh nữ thần Nike (của thần thoại cổ </w:t>
        <w:br/>
        <w:t xml:space="preserve">Hy Lạp): một thiếu nữ có cánh đội vòng nguyệt quế và đứng </w:t>
        <w:br/>
        <w:t>trên xe; công lý được mô tả bằng hình ảnh nữ thẩn Thémis</w:t>
        <w:br/>
        <w:t xml:space="preserve">- một phụ nữ có cặp mắt nghiêm khắc, tay cầm chiếc cân; </w:t>
        <w:br/>
        <w:t>ý niệm về Cách mạng và Tự do được thể hiện trong tranh</w:t>
        <w:br/>
        <w:t>326 I LẠI NGUYÊN ÂN</w:t>
        <w:br/>
      </w:r>
    </w:p>
    <w:p>
      <w:r>
        <w:t xml:space="preserve">Thần Tự do trên chiến lũy, 1830, của Delacroix; lối miêu tả </w:t>
        <w:br/>
        <w:t xml:space="preserve">hình hiệu thể hiện ý niệm vế sức mạnh, sự quả cảm, sự sáng </w:t>
        <w:br/>
        <w:t xml:space="preserve">suốt... - dưới dạng sư tử, gấu, đại bàng; vỗv. Tính chất ám chỉ, </w:t>
        <w:br/>
        <w:t xml:space="preserve">ngụ ý của phúng dụ bộc lộ ở tính hai mặt của nó: mô tả một </w:t>
        <w:br/>
        <w:t xml:space="preserve">cái gì đó không trùng hẳn với nội dung đích thực của tác </w:t>
        <w:br/>
        <w:t xml:space="preserve">phẩm, nhưng chính lối mô tả ấy lại là cách bộc lộ nội dung </w:t>
        <w:br/>
        <w:t xml:space="preserve">ấy, bởi vì ở đấy có cả hai lớp hàm nghĩa - nghĩa bế sâu và </w:t>
        <w:br/>
        <w:t xml:space="preserve">nghĩa bể mặt. Hàm nghĩa phúng dụ của hình tượng nghệ </w:t>
        <w:br/>
        <w:t xml:space="preserve">thuật được hình thành trên cơ sở cái hàm nghĩa đã được cố </w:t>
        <w:br/>
        <w:t xml:space="preserve">định hóa nhờ truyến thống (thần thoại, nghệ thuật cổ điển, </w:t>
        <w:br/>
        <w:t xml:space="preserve">văn hóa dân gian, tôn giáo). Tuy vậy, vượt ra khỏi giới hạn </w:t>
        <w:br/>
        <w:t xml:space="preserve">của hàm nghĩa “cũ” ấy, ở phúng dụ có thể xuất hiện một nội </w:t>
        <w:br/>
        <w:t xml:space="preserve">dung mới, mang tính thời đại, thời sự, chổng lên trên hàm </w:t>
        <w:br/>
        <w:t xml:space="preserve">nghĩa cũ. Ví dụ hình tượng người gieo hạt lưu hành trong </w:t>
        <w:br/>
        <w:t xml:space="preserve">sáng tác văn học đã không còn gắn với cách giải nghĩa vốn </w:t>
        <w:br/>
        <w:t>có ở kinh Phúc âm.</w:t>
        <w:br/>
        <w:t xml:space="preserve">Khái niệm phúng dụ (chữ Hy Lạp: allègoria) xuất hiện </w:t>
        <w:br/>
        <w:t xml:space="preserve">từ thời cổ Hy La. Nguyên tắc phúng dụ được dùng phổ biến </w:t>
        <w:br/>
        <w:t xml:space="preserve">trong mỹ học và nghệ thuật trung đại châu Âu (kiến trúc, </w:t>
        <w:br/>
        <w:t xml:space="preserve">điêu khắc, văn học, hội họa, lễ hội dân gian). Đẩu thời Phục </w:t>
        <w:br/>
        <w:t xml:space="preserve">Hưng, phúng dụ mất vai trò phổ quát trong tư duy nghệ </w:t>
        <w:br/>
        <w:t xml:space="preserve">thuật, nhưng đến thế kỷ XVI nó lại được chú ý đến, được </w:t>
        <w:br/>
        <w:t xml:space="preserve">xem như hình thức diễn tả các giá trị tinh thẩn cao. Ở mỹ </w:t>
        <w:br/>
        <w:t>học và nghệ thuật của chủ nghĩa cổ điển, nó được thừa nhận</w:t>
        <w:br/>
        <w:t>như một nguycn tắc cốt yếu của tư duy nghệ thuật; những</w:t>
        <w:br/>
        <w:t xml:space="preserve">đế tài và tính cách của v ăn  học cổ đại Hy La được xem như </w:t>
        <w:br/>
        <w:t>mẫu mực hoàn thiện, được dùng làm quy phạm để biểu</w:t>
        <w:br/>
        <w:t>150 THUẬT NGỮ VĂN HỌC I 327</w:t>
        <w:br/>
      </w:r>
    </w:p>
    <w:p>
      <w:r>
        <w:t xml:space="preserve">hiện những tư tưởng và lý tưởng cao cả. Mỹ học Khai Sáng </w:t>
        <w:br/>
        <w:t xml:space="preserve">cũng chú ý đến khả năng của phúng dụ trong việc truyẽn </w:t>
        <w:br/>
        <w:t xml:space="preserve">đạt những nội dung phổ quát. Ở mỹ học Hegel, phúng dụ </w:t>
        <w:br/>
        <w:t xml:space="preserve">được phân tích trong tương quan với tượng trưng. Các tác </w:t>
        <w:br/>
        <w:t xml:space="preserve">gia của chủ nghĩa lãng mạn phát triển phương hướng này, </w:t>
        <w:br/>
        <w:t xml:space="preserve">nhấn mạnh tính sơ lược nghèo nàn của phúng dụ SO với </w:t>
        <w:br/>
        <w:t xml:space="preserve">tượng trưng. Tuy vậy, hình tượng phúng dụ vẫn là một trong </w:t>
        <w:br/>
        <w:t xml:space="preserve">những thành tố quan trọng ở sáng tác của khá nhiếu nghệ sĩ </w:t>
        <w:br/>
        <w:t xml:space="preserve">khác nhau vế xu hướng nghệ thuật (P.B. Shelley, Saltykov- </w:t>
        <w:br/>
        <w:t xml:space="preserve">Schedrin, E. Verhaeren, H. Ibsen, A. France...). Ở một số xu </w:t>
        <w:br/>
        <w:t xml:space="preserve">hướng mỹ học thế kỷ XX, phúng dụ được xem như một loại </w:t>
        <w:br/>
        <w:t xml:space="preserve">tượng trưng “giả hiệu”, không hoàn chỉnh, chỉ làm nghèo </w:t>
        <w:br/>
        <w:t xml:space="preserve">nghệ thuật. Trong thực tiễn nghệ thuật thế kỷ XX, phúng </w:t>
        <w:br/>
        <w:t xml:space="preserve">dụ tiếp tục tổn tại như một biện pháp và một nguyên tắc </w:t>
        <w:br/>
        <w:t xml:space="preserve">tồ chức chất liệu nghệ thuật; cách thể hiện phúng dụ theo </w:t>
        <w:br/>
        <w:t xml:space="preserve">lối truyến thống vẫn được dùng trong những thể tài như </w:t>
        <w:br/>
        <w:t xml:space="preserve">thơ và truyện ngụ ngôn, văn trào phúng, nghịch dị, văn học </w:t>
        <w:br/>
        <w:t xml:space="preserve">không tưởng; cách thể hiện mới của phúng dụ xuất hiện ở </w:t>
        <w:br/>
        <w:t xml:space="preserve">một số thể tài như điêu khắc hoành tráng (tượng Mẹ-Tổ </w:t>
        <w:br/>
        <w:t xml:space="preserve">Quốc, Chiến sĩ Vô Danh...) phim nghệ thuật (của F. Fellini, </w:t>
        <w:br/>
        <w:t xml:space="preserve">A. Tarkovsky...), tiểu thuyết (ví dụ Nghệ nhân và Margarita </w:t>
        <w:br/>
        <w:t xml:space="preserve">của M. Bulgakov, Dịch hạch của A. Camus, Trăm năm cô đơn </w:t>
        <w:br/>
        <w:t>của G. G. Marquéz, v.v...).</w:t>
        <w:br/>
        <w:t xml:space="preserve">328 </w:t>
        <w:br/>
        <w:t>LẠI NGUYÊN ÂN</w:t>
        <w:br/>
      </w:r>
    </w:p>
    <w:p>
      <w:r>
        <w:t>PHỨC ĐIỆU</w:t>
        <w:br/>
        <w:t xml:space="preserve">Thuật ngữ âm nhạc (polyphonie: một thể loại nhạc </w:t>
        <w:br/>
        <w:t xml:space="preserve">nhiểu giọng nhiếu bè), được M.M. Bakhtin chuyển hóa </w:t>
        <w:br/>
        <w:t xml:space="preserve">dùng vào nghiên cứu văn học (cuốn Mấy vấn đề sáng tác </w:t>
        <w:br/>
        <w:t xml:space="preserve">Dostoievski in 1929, từ lần in thứ hai, 1963, đổi lại là Mấy vấn </w:t>
        <w:br/>
        <w:t>đề thi pháp Dostoievski).</w:t>
        <w:br/>
        <w:t xml:space="preserve">Khái niệm phức điệu của Bakhtin gắn với việc phát hiện </w:t>
        <w:br/>
        <w:t xml:space="preserve">một thể loại mới: tiểu thuyết phức điệu, và một kiểu tư duy </w:t>
        <w:br/>
        <w:t xml:space="preserve">nghệ thuật (được phát hiện trước hết trên cứ liệu sáng tác </w:t>
        <w:br/>
        <w:t xml:space="preserve">của Dostoievski) khác vế nguyên tắc SO với kiều độc thoại </w:t>
        <w:br/>
        <w:t xml:space="preserve">truyền thống. Thuộc vế kiểu tư duy nghệ thuật độc thoại, </w:t>
        <w:br/>
        <w:t xml:space="preserve">theo Bakhtin, là toàn bộ sáng tác ngôn từ nghệ thuật, nhất </w:t>
        <w:br/>
        <w:t xml:space="preserve">là tiểu thuyết châu Âu và Nga trước Dostoievski; chiếm Ưu </w:t>
        <w:br/>
        <w:t xml:space="preserve">thế ở đó là sự ngự trị duy nhất cùa thế giới ý thức tác giả. </w:t>
        <w:br/>
        <w:t xml:space="preserve">Tiểu thuyết phức điệu đế ra một lập trường nghệ thuật mới </w:t>
        <w:br/>
        <w:t xml:space="preserve">cùa tác giả trong quan hệ với nhân vật: đó là lập trường đối </w:t>
        <w:br/>
        <w:t xml:space="preserve">thoại; nó khẳng định tính độc lập, tự do bên trong của nhân </w:t>
        <w:br/>
        <w:t xml:space="preserve">vật, tính bất định vế nguyên tắc, tính không lệ thuộc vào sự </w:t>
        <w:br/>
        <w:t xml:space="preserve">đánh giá cuối cùng và hoàn kết của tác giả. Lời của tác giả </w:t>
        <w:br/>
        <w:t xml:space="preserve">về nhân vật được tổ chức như lời nói vê' người đang có mặt, </w:t>
        <w:br/>
        <w:t xml:space="preserve">đang lắng nghe tác giả và có thể đáp lại tác giả. Lời nói của </w:t>
        <w:br/>
        <w:t xml:space="preserve">nhân vật (điểm nhìn thế giới cùa nhân vật) cũng đầy đủ sức </w:t>
        <w:br/>
        <w:t>nặng như lời tác giả; nó vang lcn như là ngay bên cạnh lời</w:t>
        <w:br/>
        <w:t xml:space="preserve">tác giả và được kết hợp với lời tác giả và với những giọng nói </w:t>
        <w:br/>
        <w:t>đầy đủ giá trị của các nhân vật khác. “Không phải là nhiểu</w:t>
        <w:br/>
        <w:t xml:space="preserve">/50 THUẬT NGỮ VẢN HỌC </w:t>
        <w:br/>
        <w:t xml:space="preserve">ị  </w:t>
        <w:br/>
        <w:t>329</w:t>
        <w:br/>
      </w:r>
    </w:p>
    <w:p>
      <w:r>
        <w:t xml:space="preserve">tính cách và số phận trong một thế giới khách quan duy nhất </w:t>
        <w:br/>
        <w:t xml:space="preserve">dưới ánh sáng duy nhất của ý thức tác giả được triển khai </w:t>
        <w:br/>
        <w:t xml:space="preserve">trong các tác phẩm của ông (tức là Dostoievski) mà chính </w:t>
        <w:br/>
        <w:t xml:space="preserve">là nhiểu ý thức ngang quyển nhau với những thế giới của </w:t>
        <w:br/>
        <w:t xml:space="preserve">chúng, đã được kết hợp lại ở đây (tức là các tác phẩm của </w:t>
        <w:br/>
        <w:t xml:space="preserve">Dostoievski) trong sự thống nhất của một sổ sự kiện, nhưng </w:t>
        <w:br/>
        <w:t xml:space="preserve">những ý thức ấy vẫn không bị hòa lẫn vào nhau” (Mấy văn </w:t>
        <w:br/>
        <w:t>đẽ thi pháp Dostoievski, in lần thứ tư, 1979, tr. 6-7).</w:t>
        <w:br/>
        <w:t xml:space="preserve">Sáng tác phức điệu đòi hỏi một kiểu nhân vật riêng. Đó </w:t>
        <w:br/>
        <w:t xml:space="preserve">không phải đơn giản chỉ là nhân vật có ý thức; đó là nhân </w:t>
        <w:br/>
        <w:t xml:space="preserve">vật-nhà tư tưởng (chứ không phải một chủ thể tâm lý học, </w:t>
        <w:br/>
        <w:t xml:space="preserve">như nhân vật của tiểu thuyết độc thoại), phát ngôn không </w:t>
        <w:br/>
        <w:t xml:space="preserve">chỉ cái ngôn từ về bản thân và vế xung quanh gần gũi, mà </w:t>
        <w:br/>
        <w:t xml:space="preserve">còn cả “ngôn từ vế thế giới”. Mặc dù miêu tả tư tưởng chiếm </w:t>
        <w:br/>
        <w:t xml:space="preserve">vị trí chủ đạo trong tiểu thuyết phức điệu, nhưng tư tưởng </w:t>
        <w:br/>
        <w:t xml:space="preserve">không phải là nhân vật chính của kiểu tiểu thuyết này. Thế </w:t>
        <w:br/>
        <w:t xml:space="preserve">giới của tiểu thuyết phức điệu là thế giới nhân vật. Nó không </w:t>
        <w:br/>
        <w:t xml:space="preserve">biết đến “sự thật vô nhân xưng”, nó không biết đến tư tưởng </w:t>
        <w:br/>
        <w:t xml:space="preserve">ở ngoài người mang tư tưởng: sự thật về thế giới không tách </w:t>
        <w:br/>
        <w:t xml:space="preserve">rời sự thật của cá nhân. Bởi vậy Dostoievski mô tả không </w:t>
        <w:br/>
        <w:t xml:space="preserve">phải tư tưởng trong con người, mà là “con người ở trong con </w:t>
        <w:br/>
        <w:t xml:space="preserve">người”. Tư tưởng ở tác phẩm kiểu phức điệu hoặc là hòn đá </w:t>
        <w:br/>
        <w:t>thử vàng để thử nhân vật, hoặc là hình thức khám phá nó</w:t>
        <w:br/>
        <w:t xml:space="preserve">- cái môi trường ở đó ý thức con người bộc lộ cái thực chất </w:t>
        <w:br/>
        <w:t xml:space="preserve">sâu xa nhất của nó. I.ĩnh vực sinh tổn của tư tưởng, theo </w:t>
        <w:br/>
        <w:t xml:space="preserve">Bakhtin, không phải là ý thức cá nhân, mà là sự giao tiếp đối </w:t>
        <w:br/>
        <w:t>thoại giữa các ý thức; tư tưởng - đó là “sự kiện sống động nổ</w:t>
        <w:br/>
        <w:t>330 I LẠI NGUYÊN ÂN</w:t>
        <w:br/>
      </w:r>
    </w:p>
    <w:p>
      <w:r>
        <w:t xml:space="preserve">ra tại điểm gặp gỡ đối thoại của hai hoặc một số ý thức”. Tư </w:t>
        <w:br/>
        <w:t xml:space="preserve">tưởng ở tiểu thuyết phức điệu mang tính liên cá nhân và liên </w:t>
        <w:br/>
        <w:t>chủ thể, như một ý thức không thỏa mãn với chính mình.</w:t>
        <w:br/>
        <w:t xml:space="preserve">Bản chất đối thoại của ý thức con người được Bakhtin </w:t>
        <w:br/>
        <w:t xml:space="preserve">gắn với tính mở ngỏ, tính không hoàn thành và không hoàn </w:t>
        <w:br/>
        <w:t xml:space="preserve">kết của nó. Vấn để vế tính không hoàn thành là một trong </w:t>
        <w:br/>
        <w:t xml:space="preserve">những vấn để trung tâm của phức điệu. Tính không hoàn </w:t>
        <w:br/>
        <w:t xml:space="preserve">thành của các cá nhân, các đối thoại, của chính đời sống - </w:t>
        <w:br/>
        <w:t xml:space="preserve">đưa các nhân vật của tiểu thuyết phức điệu đến những vấn </w:t>
        <w:br/>
        <w:t xml:space="preserve">để sau cùng của sinh tổn con người và đến ngọn nguổn của </w:t>
        <w:br/>
        <w:t xml:space="preserve">tự do con người, bởi vì “không thể biến con người sổng </w:t>
        <w:br/>
        <w:t xml:space="preserve">động thành khách thể câm lặng cho một nhận thức hoàn </w:t>
        <w:br/>
        <w:t xml:space="preserve">kết, nói sau lưng”. Do không trùng khít với bản thân mình, </w:t>
        <w:br/>
        <w:t xml:space="preserve">con người bao giờ củng có thể vượt ra ngoài những giới hạn </w:t>
        <w:br/>
        <w:t xml:space="preserve">của mình và do vậy bác bỏ cái quan điểm định sẵn vể nó; </w:t>
        <w:br/>
        <w:t xml:space="preserve">cuộc sống đích thực của bản ngã chỉ có thể được thâm nhập </w:t>
        <w:br/>
        <w:t xml:space="preserve">bằng đối thoại, và trong sự thâm nhập bằng đối thoại ấy, con </w:t>
        <w:br/>
        <w:t xml:space="preserve">người tự mình giải đáp, tự mình bộc lộ mình một cách tự </w:t>
        <w:br/>
        <w:t xml:space="preserve">do. Mỗi cảm xúc, mỗi ý nghĩ, của nhân vật đểu mang tính </w:t>
        <w:br/>
        <w:t xml:space="preserve">đối thoại nội tại, kèm theo việc tính đến người khác. Nhưng </w:t>
        <w:br/>
        <w:t xml:space="preserve">chỉnh thể tiểu thuyết được xây dựng như một “đối thoại lớn”, </w:t>
        <w:br/>
        <w:t xml:space="preserve">kể cả đối thoại với những tác phẩm khác, với cả một thời đại. </w:t>
        <w:br/>
        <w:t>Như vậy, tiểu thuyết phức điệu là tiểu thuyết đối thoại.</w:t>
        <w:br/>
        <w:t xml:space="preserve">Vấn để đối thoại với tií cách một pham trù bản thể luân </w:t>
        <w:br/>
        <w:t xml:space="preserve">và mỹ học hàng đầu được Bakhtin đê' xuất đổng thời với việc </w:t>
        <w:br/>
        <w:t>đề xuất lý thuyết tiểu thuyết phức điệu, cho phép, trong văn</w:t>
        <w:br/>
        <w:t>/50 THUẬT NGỮ VẢN HỌC I 331</w:t>
        <w:br/>
      </w:r>
    </w:p>
    <w:p>
      <w:r>
        <w:t xml:space="preserve">cảnh văn hóa-triết học mới, giải quyết những vấn đề hết sức </w:t>
        <w:br/>
        <w:t xml:space="preserve">quan trọng của nghiên cứu văn học và mỹ học đại cương </w:t>
        <w:br/>
        <w:t xml:space="preserve">như hình tượng tác giả và người trần thuật; tương quan của </w:t>
        <w:br/>
        <w:t xml:space="preserve">lập trường tác giả và nhân vật (tức là sự tự do của nhân vật </w:t>
        <w:br/>
        <w:t xml:space="preserve">và việc tác giả khẳng định “sự thật” vê' nó - đây là vấn đề cho </w:t>
        <w:br/>
        <w:t xml:space="preserve">đến nay còn tranh cãi gay gắt trong học thuật hiện đại); kiểu </w:t>
        <w:br/>
        <w:t xml:space="preserve">nhân vật văn học mới; lĩnh vực tự ý thức như một chủ âm </w:t>
        <w:br/>
        <w:t xml:space="preserve">(dominant) mới của sự miêu tả thẩm mỹ; các đặc điểm loại </w:t>
        <w:br/>
        <w:t xml:space="preserve">hình-thể loại của tiểu thuyết hiện đại; ngôn từ đối thoại và </w:t>
        <w:br/>
        <w:t>ngôn từ độc thoại.</w:t>
        <w:br/>
        <w:t xml:space="preserve">Gây được tác động đáng kể đến tư tưởng mỹ học-triết </w:t>
        <w:br/>
        <w:t xml:space="preserve">học thế kỷ XX ở Nga và ngoài nước Nga, quan niệm về phức </w:t>
        <w:br/>
        <w:t xml:space="preserve">điệu còn đổng thời làm nảy sinh cách dùng thuật ngữ theo </w:t>
        <w:br/>
        <w:t xml:space="preserve">nghĩa rộng hơn, đôi khi khá bất định, bị “xói mòn”, nhất là </w:t>
        <w:br/>
        <w:t xml:space="preserve">khi mọi độ căng của ngôn từ, tư tưởng, ý chí tác giả hoặc </w:t>
        <w:br/>
        <w:t xml:space="preserve">nhân vật hướng tới người (nhân vật) khác đều được hiểu </w:t>
        <w:br/>
        <w:t>bằng các khái niệm phức điệu và đối thoại.</w:t>
        <w:br/>
        <w:t xml:space="preserve">Quan niệm phức điệu nảy sinh trên cơ sở những quan </w:t>
        <w:br/>
        <w:t xml:space="preserve">điểm - hình thành vào những năm 1920 - của Bakhtin về </w:t>
        <w:br/>
        <w:t xml:space="preserve">bản chất đối thoại của ngôn từ và của sáng tác ngôn từ nói </w:t>
        <w:br/>
        <w:t xml:space="preserve">chung. Cái chất liệu (ngôn từ) mà tác phẩm nghệ thuật lấy </w:t>
        <w:br/>
        <w:t xml:space="preserve">từ thực tại đang hình thành, ngôn từ ấy vốn mang tính bình </w:t>
        <w:br/>
        <w:t xml:space="preserve">giá vể tư tưởng (xúc cảm hoặc nhận thức), và đến lượt mình, </w:t>
        <w:br/>
        <w:t xml:space="preserve">nó đòi hỏi một thái độ đối thoại phản xạ đáp lại của độc giả, </w:t>
        <w:br/>
        <w:t xml:space="preserve">thính giả (thậm chí ở lời nói thường ngày, ta cũng nghe thấy </w:t>
        <w:br/>
        <w:t>không phải ngôn ngữ mà là những đại lượng tư tưởng, như</w:t>
        <w:br/>
        <w:t>332 I LẠI NGUYÊN ÂN</w:t>
        <w:br/>
      </w:r>
    </w:p>
    <w:p>
      <w:r>
        <w:t xml:space="preserve">đúng / sai, hay / dở..., tức là nắm bắt được không phải cái </w:t>
        <w:br/>
        <w:t>“hàm nghĩa “vật thể” mà là sự đánh giá).</w:t>
        <w:br/>
        <w:t xml:space="preserve">Thể loại mới tiểu thuyết phức điệu được Bakhtin </w:t>
        <w:br/>
        <w:t xml:space="preserve">nghiên cứu trong quan hệ với những ngọn nguồn của nó, </w:t>
        <w:br/>
        <w:t xml:space="preserve">tức là nghiên cứu từ quan điểm thi học lịch sử. Trong quan </w:t>
        <w:br/>
        <w:t xml:space="preserve">niệm của ông, thể loại là một thứ cầu nối giữa thế giới hiện </w:t>
        <w:br/>
        <w:t xml:space="preserve">thực và thế giới nghệ thuật, thế giới đã được chiếm lĩnh vế </w:t>
        <w:br/>
        <w:t xml:space="preserve">thẩm mỹ. Thể loại là nhân vật chính của tấn kịch văn học </w:t>
        <w:br/>
        <w:t xml:space="preserve">sử, là thứ ký ức siêu cá thể của nghệ thuật, nơi tích lũy kinh </w:t>
        <w:br/>
        <w:t xml:space="preserve">nghiệm thẩm mỹ của sự nhận thức thê giới. Tính biến đổi </w:t>
        <w:br/>
        <w:t xml:space="preserve">của thể loại và tính cố định của những hằng số nền tảng - </w:t>
        <w:br/>
        <w:t xml:space="preserve">cũng có căn cứ từ kiên giải trên. Truyển thống thể loại của </w:t>
        <w:br/>
        <w:t xml:space="preserve">tiểu thuyết phức điệu chủ yêu là những thể loại văn học và </w:t>
        <w:br/>
        <w:t xml:space="preserve">văn hóa cổ và trung đại châu Âu gắn bó với khu vực cười </w:t>
        <w:br/>
        <w:t>cợt-nghiêm túc.</w:t>
        <w:br/>
        <w:t xml:space="preserve">Tiểu thuyết phức điệu đánh dấu một trình độ mới và rất </w:t>
        <w:br/>
        <w:t xml:space="preserve">quan trọng,”một bước tiến lớn nói chung trong lịch sử của </w:t>
        <w:br/>
        <w:t xml:space="preserve">tư duy nghệ thuật nhân loại”. Tư duy nghệ thuật phức điệu </w:t>
        <w:br/>
        <w:t xml:space="preserve">này “có khả năng hiểu biết các phương diện của con người, </w:t>
        <w:br/>
        <w:t xml:space="preserve">trước hết là hiểu biết cái ý thức của con người đang tư duy và </w:t>
        <w:br/>
        <w:t xml:space="preserve">phạm vi đổi thoại trong tồn tại của nó”, tức là những phương </w:t>
        <w:br/>
        <w:t xml:space="preserve">diện mà tư duy nghệ thuật độc thoại không thể đạt tới được. </w:t>
        <w:br/>
        <w:t xml:space="preserve">Tuy nhiên, sự xuất hiện của thể loại mới này không xóa bỏ </w:t>
        <w:br/>
        <w:t xml:space="preserve">hình thức tiểu thuyết độc thoại, không hạn chế sự phát triển </w:t>
        <w:br/>
        <w:t xml:space="preserve">của nó, ví dụ tiểu thuyết tự truyện, tiểu thuyết lịch sử, tiểu </w:t>
        <w:br/>
        <w:t>thuyết sinh hoạt, tiểu thuyết sử thi, bởi vì bao giờ cũng có</w:t>
        <w:br/>
        <w:t>/50 THUẬT NGỮ VẢN HỌC I 333</w:t>
        <w:br/>
      </w:r>
    </w:p>
    <w:p>
      <w:r>
        <w:t xml:space="preserve">những phạm vi thực tại mà chỉ những hình thức nhận thức </w:t>
        <w:br/>
        <w:t xml:space="preserve">nghệ thuật mang tính độc thoại, tức là cái nhìn hoàn tất vê' </w:t>
        <w:br/>
        <w:t>thế giới, mới đáp ứng được.</w:t>
        <w:br/>
        <w:t>PHươNG PHÁP HÌNH THỨC</w:t>
        <w:br/>
        <w:t xml:space="preserve">Một quan niệm lý thuyết, khẳng định quan điểm coi </w:t>
        <w:br/>
        <w:t xml:space="preserve">hình thức nghệ thuật như phạm trù quy định đặc trưng của </w:t>
        <w:br/>
        <w:t xml:space="preserve">văn học và có năng lực tự phát triển. Với tư cách một khuynh </w:t>
        <w:br/>
        <w:t xml:space="preserve">hướng riêng, nó được hình thành những năm ráp ranh thế </w:t>
        <w:br/>
        <w:t xml:space="preserve">kỷ XIX sang XX, thoạt đầu như là sự phản ứng lại lối phê </w:t>
        <w:br/>
        <w:t xml:space="preserve">bình của chủ nghĩa ấn tượng và những khuynh hướng có </w:t>
        <w:br/>
        <w:t xml:space="preserve">màu sắc thực chứng trong nghiên cứu văn học và nghệ thuật </w:t>
        <w:br/>
        <w:t xml:space="preserve">học, vê' sau - như một hệ phương pháp có sự luận chứng lý </w:t>
        <w:br/>
        <w:t xml:space="preserve">thuyết, nhằm nghiên cứu tính quy luật nội tại (cấu trúc) của </w:t>
        <w:br/>
        <w:t>tác phẩm văn học.</w:t>
        <w:br/>
        <w:t xml:space="preserve">Ở phương Tây, vào những năm 1910, phương pháp hình </w:t>
        <w:br/>
        <w:t xml:space="preserve">thức bộc lộ rõ nhất trong lý thuyết nghệ thuật tạo hình (H. </w:t>
        <w:br/>
        <w:t xml:space="preserve">Wolfflin) và nghiên cứu SO sánh các nghệ thuật khác nhau (O. </w:t>
        <w:br/>
        <w:t xml:space="preserve">Walsel); kết quả tích cực ở đây là quan sát được lĩnh vực loại </w:t>
        <w:br/>
        <w:t xml:space="preserve">hình miêu tả (hình thức). Trong nghiên cứu văn học, phương </w:t>
        <w:br/>
        <w:t xml:space="preserve">pháp hình thức trình diện bằng việc nghiên cứu “hình thái </w:t>
        <w:br/>
        <w:t xml:space="preserve">học tiểu thuyết” (V. Dibelius), “phong cách học ngôn ngữ” (L. </w:t>
        <w:br/>
        <w:t xml:space="preserve">Spitzer), v.v. Các nguyên tắc phương pháp của một loạt dạng </w:t>
        <w:br/>
        <w:t xml:space="preserve">thức “phương pháp hình thức” ở phương lầy tựu trung là </w:t>
        <w:br/>
        <w:t>“đọc kỹ” tác phẩm, trong khi coi nhẹ mọi thành tố “ngoài văn</w:t>
        <w:br/>
        <w:t>334 I LẠI NGUYÊN ÂN</w:t>
        <w:br/>
      </w:r>
    </w:p>
    <w:p>
      <w:r>
        <w:t xml:space="preserve">học”. Kết quả phát triển của nó ở những năm 1920 là khẳng </w:t>
        <w:br/>
        <w:t xml:space="preserve">định phương pháp miêu tả tĩnh tại, từ bỏ các bình diện sinh </w:t>
        <w:br/>
        <w:t>thành và tiến triển trong nghiên cứu văn học.</w:t>
        <w:br/>
        <w:t xml:space="preserve">“Trường phái hình thức” ở Nga (từ giữa những năm </w:t>
        <w:br/>
        <w:t xml:space="preserve">1910 đến giữa những năm 1920) là một hiện tượng khác hẳn </w:t>
        <w:br/>
        <w:t xml:space="preserve">vế nguồn gốc và phương pháp luận. Nó xuát phát không phải </w:t>
        <w:br/>
        <w:t xml:space="preserve">từ các quan niệm nghệ thuật học, mà là từ định hướng ngôn </w:t>
        <w:br/>
        <w:t xml:space="preserve">ngữ học (nhóm OPOJaZ và nhóm ngôn ngữ học Moskva). </w:t>
        <w:br/>
        <w:t xml:space="preserve">Học thuyết của I.A. Baudouin de Courtenay, xem ngôn ngữ </w:t>
        <w:br/>
        <w:t xml:space="preserve">như một hệ thống chức năng, được áp dụng vào các hiện </w:t>
        <w:br/>
        <w:t xml:space="preserve">tượng văn học đã giúp cho việc chuyển từ lý thuyết cơ giới </w:t>
        <w:br/>
        <w:t xml:space="preserve">thời đẩu - xem tác phẩm như một tổng số những thủ pháp </w:t>
        <w:br/>
        <w:t>tạo thành nó (đây là “thi pháp hình thức” của V.B. Shklovski)</w:t>
        <w:br/>
        <w:t xml:space="preserve">- đến chỗ xem tác phẩm như một “hệ thống” những đơn vị </w:t>
        <w:br/>
        <w:t xml:space="preserve">chức năng (“thi pháp chức năng”- Tynianov). Đổng thời </w:t>
        <w:br/>
        <w:t xml:space="preserve">củng diễn ra sự tiến triển trong cách nhìn các khái niệm cơ </w:t>
        <w:br/>
        <w:t xml:space="preserve">bản của thi pháp lý thuyết và cùa thi pháp lịch sử: từ chỗ </w:t>
        <w:br/>
        <w:t xml:space="preserve">đánh giá hình thức như cái duy nhất chứa đặc trưng nghệ </w:t>
        <w:br/>
        <w:t xml:space="preserve">thuật, từ chỗ coi thường nội dung như một phạm trù “ngoài </w:t>
        <w:br/>
        <w:t xml:space="preserve">nghệ thuật” đến chỗ đặt ra và luận chứng dưới dạng đại </w:t>
        <w:br/>
        <w:t xml:space="preserve">cương cho quan niệm vế “hình thức mang tính nội dung”. </w:t>
        <w:br/>
        <w:t xml:space="preserve">Việc cắt nghĩa vê' mặt văn học sử sự tiến triển của các thể </w:t>
        <w:br/>
        <w:t xml:space="preserve">loại và phong cách - đã đây lùi quan niệm về sự thay thế của </w:t>
        <w:br/>
        <w:t xml:space="preserve">các hiện tượng văn học như là kết quả cùa việc phá vỡ tính </w:t>
        <w:br/>
        <w:t xml:space="preserve">tự động máy móc của sự tiếp nhận, như là kết quả đấu tranh </w:t>
        <w:br/>
        <w:t xml:space="preserve">của đường lối “già cũ” (quy phạm hóa) với đường lối “trẻ </w:t>
        <w:br/>
        <w:t>trung” phi quy phạm.</w:t>
        <w:br/>
        <w:t>/50 THUẬT NGỮ VĂN HỌC I 335</w:t>
        <w:br/>
      </w:r>
    </w:p>
    <w:p>
      <w:r>
        <w:t xml:space="preserve">Các công trình của các tác giả thuộc “trường phái hình </w:t>
        <w:br/>
        <w:t xml:space="preserve">thức” đã nghiên cứu cụ thể một loạt vấn đế trước đó chưa </w:t>
        <w:br/>
        <w:t xml:space="preserve">hế được nghiên cứu, ví dụ: các hình thức phong cách của </w:t>
        <w:br/>
        <w:t xml:space="preserve">lời nói và của ngôn ngữ (V.V. Vinogradov), vẩn thơ, luật </w:t>
        <w:br/>
        <w:t xml:space="preserve">thơ và kết cấu câu thơ (V.M. Zhirmunski), tương quan giữa </w:t>
        <w:br/>
        <w:t xml:space="preserve">ngữ nghĩa và cấu trúc câu thơ (Tynianov), cú pháp và giọng </w:t>
        <w:br/>
        <w:t xml:space="preserve">điệu thơ (B.M. Eihenbaum), nhịp điệu và luật thơ (B.v. </w:t>
        <w:br/>
        <w:t xml:space="preserve">Tomashevski), sáng tạo ngôn ngữ của các nhà vị lai (G.o. </w:t>
        <w:br/>
        <w:t xml:space="preserve">Vinokur), nhịp điệu và cú pháp (O.M. Brik), sự hình thành </w:t>
        <w:br/>
        <w:t xml:space="preserve">cốt truyện (Shklovski), giải thuyết nói-nghe về ngôn từ nghệ </w:t>
        <w:br/>
        <w:t xml:space="preserve">thuật (S.I. Bernstein), miêu tả hệ thống truyện cổ tích thẩn </w:t>
        <w:br/>
        <w:t xml:space="preserve">kỳ (V.Ja. Propp), ngữ âm học thi ca (E.D. Polivanov), những </w:t>
        <w:br/>
        <w:t xml:space="preserve">nguyên tắc nghiên cứu câu thơ vể mặt ngữ âm học và ngữ </w:t>
        <w:br/>
        <w:t xml:space="preserve">nghĩa học phong cách (R.o. Ịakobson). Có ý nghĩa cấp </w:t>
        <w:br/>
        <w:t xml:space="preserve">bách suổt những năm 1920 là ý tưởng vể phát triển thi học </w:t>
        <w:br/>
        <w:t xml:space="preserve">cẫu trúc, lý thuyết thông tin, ký hiệu học, máy phiên dịch. </w:t>
        <w:br/>
        <w:t xml:space="preserve">Những ván để được đế cập trong các công trình ở nửa sau </w:t>
        <w:br/>
        <w:t xml:space="preserve">những năm 1920 của các học giả nêu trên, thật ra là rộng </w:t>
        <w:br/>
        <w:t xml:space="preserve">lớn hơn nhiều và do đó không thể lược quy vào các luận </w:t>
        <w:br/>
        <w:t xml:space="preserve">điểm của “phương pháp hình thức”. Ví dụ, với việc đế xuất </w:t>
        <w:br/>
        <w:t xml:space="preserve">“thi pháp chức năng”, người ta buộc phải thấy tính khiếm </w:t>
        <w:br/>
        <w:t xml:space="preserve">khuyết của việc chỉ nghiên cứu thi pháp ở bình diện đổng </w:t>
        <w:br/>
        <w:t xml:space="preserve">đại (synchronie) và do đó có nhu cầu bổ sung việc nghiên </w:t>
        <w:br/>
        <w:t xml:space="preserve">cứu ở bình diện lịch đại (diachronie) - đây là điểm có tính </w:t>
        <w:br/>
        <w:t xml:space="preserve">chất quyết định để thoát khỏi việc đóng khung trong “dãy </w:t>
        <w:br/>
        <w:t xml:space="preserve">văn học”, để khảo sát các hệ thống văn học trong văn cảnh </w:t>
        <w:br/>
        <w:t>rộng của đời sống văn học, môi trường xã hội và thời đại lịch</w:t>
        <w:br/>
        <w:t>336 I LẠI NGUYÊN ÂN</w:t>
        <w:br/>
      </w:r>
    </w:p>
    <w:p>
      <w:r>
        <w:t xml:space="preserve">sử - tức là những nhân tố cũng mang tính hệ thống, vế sau, </w:t>
        <w:br/>
        <w:t xml:space="preserve">những nguyên tắc của “trường phái hình thức” đi tới một </w:t>
        <w:br/>
        <w:t xml:space="preserve">phương pháp khoa học phổ quát hơn: chiếm lĩnh hình thức </w:t>
        <w:br/>
        <w:t>và nội dung trong sự thống nhất cùa chúng.</w:t>
        <w:br/>
        <w:t xml:space="preserve">Ở phương Tây, những đại diện của nhóm ngôn ngữ </w:t>
        <w:br/>
        <w:t xml:space="preserve">Prague (Ja. Mukarovski, N.s. Trubeskoi) cũng đi tới một </w:t>
        <w:br/>
        <w:t xml:space="preserve">quan niệm như như trên, tuy họ vẫn còn giữ thêm ít lâu </w:t>
        <w:br/>
        <w:t xml:space="preserve">nữa những yếu tố của học thuyết “phương pháp hình thức” </w:t>
        <w:br/>
        <w:t xml:space="preserve">thời đẩu (R. Ịakobson). Những năm 1920 -  1930, “phương </w:t>
        <w:br/>
        <w:t xml:space="preserve">pháp hình thức” định đổi mới, trở nên gần gũi với “phân </w:t>
        <w:br/>
        <w:t xml:space="preserve">tích ngữ nghĩa” của A. Richards. Những năm 1940 -  1950, </w:t>
        <w:br/>
        <w:t xml:space="preserve">các luận điểm của “phương pháp hình thức” được hậu thuẫn </w:t>
        <w:br/>
        <w:t xml:space="preserve">ở Thụy Sĩ trong phương pháp lý giải tác phẩm (W. Kayser, </w:t>
        <w:br/>
        <w:t xml:space="preserve">E. Staiger). Từ giữa những năm 1920, tư tưởng của phương </w:t>
        <w:br/>
        <w:t xml:space="preserve">pháp hình thức và của nhóm OPOJaZ gây được sự quan tâm </w:t>
        <w:br/>
        <w:t xml:space="preserve">đáng kể ở phương Tây; điếu này phần nào cắt nghĩa những </w:t>
        <w:br/>
        <w:t xml:space="preserve">ý đổ xây dựng một phương pháp luận hình thức mới trong </w:t>
        <w:br/>
        <w:t>nghiên cứu văn học.</w:t>
        <w:br/>
        <w:t>PHƯƠNG PHÁP SÁNG TÁC</w:t>
        <w:br/>
        <w:t xml:space="preserve">Cũng được gọi là phương pháp nghệ thuật. Một phạm </w:t>
        <w:br/>
        <w:t xml:space="preserve">trù được hình thành vào những năm 1920 trong nghiên cứu </w:t>
        <w:br/>
        <w:t xml:space="preserve">văn học và nghệ thuật học ớ Liên bang Xô-viêt (1922-1991); </w:t>
        <w:br/>
        <w:t xml:space="preserve">sau đó được thông dụng và trở thành một trong những phạm </w:t>
        <w:br/>
        <w:t>trù của mỹ học chính thống tại các nước thuộc khối Cộng</w:t>
        <w:br/>
        <w:t>/50 THUẬT NGỮ VẢN HỌC I 337</w:t>
        <w:br/>
      </w:r>
    </w:p>
    <w:p>
      <w:r>
        <w:t xml:space="preserve">đồng xã hội chủ nghĩa (1945-1991); vể mặt lý thuyết, phạm </w:t>
        <w:br/>
        <w:t xml:space="preserve">trù này được luận chứng lại nhiều lần, nhất là vào những </w:t>
        <w:br/>
        <w:t>năm 1960,1970, 1980.</w:t>
        <w:br/>
        <w:t xml:space="preserve">Những định nghĩa thông dụng nhất vế phương pháp </w:t>
        <w:br/>
        <w:t xml:space="preserve">sáng tác là: “phương thức phản ánh hiện thực”, “nguyên </w:t>
        <w:br/>
        <w:t xml:space="preserve">tắc điển hình hóa hiện thực”; “nguyên tắc phát triển và đối </w:t>
        <w:br/>
        <w:t xml:space="preserve">chiếu các hình tượng thể hiện tư tưởng tác phẩm, nguyên tắc </w:t>
        <w:br/>
        <w:t xml:space="preserve">xử lý các tình huống hình tượng”; “nguyên tắc mà nhà văn </w:t>
        <w:br/>
        <w:t xml:space="preserve">dùng để lựa chọn, khái quát và đánh giá các hiện tượng cùa </w:t>
        <w:br/>
        <w:t xml:space="preserve">hiện thực”; “hệ thống những nguyên tắc chỉ đạo quá trình </w:t>
        <w:br/>
        <w:t xml:space="preserve">xây dựng tác phẩm nghệ thuật”. Các khái niệm “nguyên tắc”, </w:t>
        <w:br/>
        <w:t xml:space="preserve">“phương thức” được nhấn mạnh ở chỗ: chúng không phải là </w:t>
        <w:br/>
        <w:t xml:space="preserve">những “nguyên tắc” hoặc phương thức lôgic trừu tượng, mà </w:t>
        <w:br/>
        <w:t xml:space="preserve">cẩn được hiểu như là những nguyên tắc chung nhất trong </w:t>
        <w:br/>
        <w:t xml:space="preserve">thái độ sáng tạo của nghệ sĩ đối với cái hiện thực được anh </w:t>
        <w:br/>
        <w:t xml:space="preserve">ta nhận thức, tức là những nguyên tắc chung nhất của việc </w:t>
        <w:br/>
        <w:t xml:space="preserve">tái tạo hiện thực. Gắn phương pháp với quá trình xây dựng </w:t>
        <w:br/>
        <w:t xml:space="preserve">tác phẩm của nghệ sĩ, người ta đế xuất khái niệm “phương </w:t>
        <w:br/>
        <w:t xml:space="preserve">pháp riêng”, để phân biệt với “phương pháp chung”, tức là </w:t>
        <w:br/>
        <w:t xml:space="preserve">những hiện tượng “phương pháp riêng” gần gũi nhau (mà </w:t>
        <w:br/>
        <w:t xml:space="preserve">thường được xem xét trước hết là các dấu hiệu về thế giới </w:t>
        <w:br/>
        <w:t xml:space="preserve">quan, vế lập trường xã hội chính trị). Tuy vậy các nội hàm </w:t>
        <w:br/>
        <w:t xml:space="preserve">của “phương pháp riêng” rất gần với khái niệm “phong cách”, </w:t>
        <w:br/>
        <w:t xml:space="preserve">các nội hàm của”phương pháp chung” rất gẩn với các khái </w:t>
        <w:br/>
        <w:t xml:space="preserve">niệm “khuynh hướng”, “trào lưu”, “trường phái”. Trong nỗ </w:t>
        <w:br/>
        <w:t xml:space="preserve">lực kiến tạo phạm trù “phương pháp sáng tác”, luận chứng vế </w:t>
        <w:br/>
        <w:t>tính thực tại của nó và triển khai các dạng thức nội dung lịch</w:t>
        <w:br/>
        <w:t>338 I LẠI NGUYÊN ÂN</w:t>
        <w:br/>
      </w:r>
    </w:p>
    <w:p>
      <w:r>
        <w:t xml:space="preserve">sử của nó, giới nghiên cứu lý thuyết đã sử dụng khá nhiểu dữ </w:t>
        <w:br/>
        <w:t xml:space="preserve">kiện thuộc các phạm trù tương đổng nói trên; đổng thời mỗi </w:t>
        <w:br/>
        <w:t xml:space="preserve">loại phương pháp chung được xem như là hệ thống những </w:t>
        <w:br/>
        <w:t xml:space="preserve">đặc điểm bến vững, lặp lại ở sáng tác của nhiếu nhà văn, ở </w:t>
        <w:br/>
        <w:t xml:space="preserve">từng trào lưu, trường phái và khuynh hướng văn học; tức là </w:t>
        <w:br/>
        <w:t xml:space="preserve">phương pháp được xem như cơ sở, như hạt nhân bên trong </w:t>
        <w:br/>
        <w:t>của trào lưu, trường phái, khuynh hướng văn học.</w:t>
        <w:br/>
        <w:t xml:space="preserve">Được đê' lên hàng đẩu trong nội hàm của phương pháp </w:t>
        <w:br/>
        <w:t xml:space="preserve">sáng tác là vai trò của thế giới quan, của hệ thống các quan </w:t>
        <w:br/>
        <w:t xml:space="preserve">điểm xã hội chính trị ở nghệ sĩ. Xu hướng nhấn mạnh thuộc </w:t>
        <w:br/>
        <w:t xml:space="preserve">tính chuyển tải tư tưởng (của ngôn từ nghệ thuật, của văn </w:t>
        <w:br/>
        <w:t xml:space="preserve">học) đạt đến mức cực đoan trong đề xuất của RAPP (Hiệp </w:t>
        <w:br/>
        <w:t xml:space="preserve">hội nhà văn vô sản Nga, những năm 1920-1930) vế cái gọi là </w:t>
        <w:br/>
        <w:t xml:space="preserve">“phương pháp sáng tác duy vật biện chứng”, hoặc trong dạng </w:t>
        <w:br/>
        <w:t xml:space="preserve">thuật ngữ xuất hiện muộn hơn vê cái gọi là “phương pháp </w:t>
        <w:br/>
        <w:t xml:space="preserve">sáng tác duy tâm”Ễ Mặt khác, vào những năm 1950-1960 lại </w:t>
        <w:br/>
        <w:t xml:space="preserve">xuất hiện những luận chứng vế mâu thuẫn giữa phương </w:t>
        <w:br/>
        <w:t xml:space="preserve">pháp sáng tác với thế giới quan. Những luận chứng xuất hiện </w:t>
        <w:br/>
        <w:t xml:space="preserve">muộn hơn nữa (những năm 1970-1980) đề xuất lý tưởng xã </w:t>
        <w:br/>
        <w:t xml:space="preserve">hội, thẩm mỹ của nghệ sĩ như một nguyên tắc hợp thành </w:t>
        <w:br/>
        <w:t xml:space="preserve">cơ bản của phương pháp sáng tác. Ngoài ra, kiểu lựa chọn </w:t>
        <w:br/>
        <w:t xml:space="preserve">nhân vật trung tâm, nhân vật chính diện (tích cực), phương </w:t>
        <w:br/>
        <w:t xml:space="preserve">pháp điển hình hóa nó, một số biện pháp nghệ thuật đặc thù </w:t>
        <w:br/>
        <w:t xml:space="preserve">(chỉ thích ứng với từng phương pháp nhất định, cũng có khi </w:t>
        <w:br/>
        <w:t xml:space="preserve">được coi như khám phá riêng của từng phương pháp) - được </w:t>
        <w:br/>
        <w:t xml:space="preserve">xem là các yếu tố quan trọng tạo thành các phương pháp </w:t>
        <w:br/>
        <w:t>sáng tác.</w:t>
        <w:br/>
        <w:t xml:space="preserve">150 THUẬT NGỮ VẢN HỌC I </w:t>
        <w:br/>
        <w:t>339</w:t>
        <w:br/>
      </w:r>
    </w:p>
    <w:p>
      <w:r>
        <w:t xml:space="preserve">Quá trình luận chứng cho phạm trù phương pháp sáng </w:t>
        <w:br/>
        <w:t xml:space="preserve">tác cũng gắn liền với quá trình luận chứng cho phạm trù chủ </w:t>
        <w:br/>
        <w:t xml:space="preserve">nghĩa hiện thực với tư cách một trong những phương pháp </w:t>
        <w:br/>
        <w:t xml:space="preserve">sáng tác. Thành tựu của văn học hiện thực chủ nghĩa thế kỷ </w:t>
        <w:br/>
        <w:t xml:space="preserve">XIX như một khuynh hướng nghệ thuật có quy mô thế giới đã </w:t>
        <w:br/>
        <w:t xml:space="preserve">ảnh hưởng mạnh đến tâm thế các lý thuyết gia của “phương </w:t>
        <w:br/>
        <w:t xml:space="preserve">pháp sáng tác” mà biểu hiện cực đoan là sự đề xuất một bức </w:t>
        <w:br/>
        <w:t xml:space="preserve">tranh lịch sử nghệ thuật thế giới như là cuộc đấu tranh giữa </w:t>
        <w:br/>
        <w:t xml:space="preserve">hai nguyên lý “hiện thực” và “phản hiện thực”. Trong những </w:t>
        <w:br/>
        <w:t xml:space="preserve">luận chứng khác, “chủ nghĩa hiện thực” hoặc “tính hiện thực” </w:t>
        <w:br/>
        <w:t xml:space="preserve">hoặc “tính chần thực” vẫn mặc nhiên trở thành điểm quy </w:t>
        <w:br/>
        <w:t>chiếu quan trọng của “phương pháp sáng tác”.</w:t>
        <w:br/>
        <w:t xml:space="preserve">Lý thuyết phản ánh do V.I. Lenin đề xuất (theo đó, văn </w:t>
        <w:br/>
        <w:t xml:space="preserve">học cũng như khoa học là những hình thái phản ánh hiện </w:t>
        <w:br/>
        <w:t xml:space="preserve">thực khách quan), và xa hơn, thuyết bắt chước (mimésis) </w:t>
        <w:br/>
        <w:t xml:space="preserve">của Aristoteles là cơ sở nhận thức luận (triết học) của việc để </w:t>
        <w:br/>
        <w:t xml:space="preserve">xuất các phạm trù “chủ nghĩa hiện thực” và “phương pháp </w:t>
        <w:br/>
        <w:t>sáng tác”.</w:t>
        <w:br/>
        <w:t xml:space="preserve">Có thể nhận xét việc kiến tạo phạm trù “phương pháp </w:t>
        <w:br/>
        <w:t xml:space="preserve">sáng tác” như là những nỗ lực khảo sát xem cái logic bên </w:t>
        <w:br/>
        <w:t xml:space="preserve">trong của thế giới nghệ thuật được tạo ra trong tác phẩm </w:t>
        <w:br/>
        <w:t xml:space="preserve">tương quan như thế nào với các quy luật phát triển khách </w:t>
        <w:br/>
        <w:t xml:space="preserve">quan của đời sống con người trong các điểu kiện lịch sử và </w:t>
        <w:br/>
        <w:t xml:space="preserve">dân tộc cụ thể. Đi tìm nội hàm xác định của phương pháp </w:t>
        <w:br/>
        <w:t xml:space="preserve">sáng tác là đi tìm nguyên tắc khúc xạ toàn bộ và mổi chi tiết </w:t>
        <w:br/>
        <w:t>của đời sống thực tại vào tác phẩm nghệ thuật.</w:t>
        <w:br/>
        <w:t>340 I LẠI NGUYÊN ÂN</w:t>
        <w:br/>
      </w:r>
    </w:p>
    <w:p>
      <w:r>
        <w:t xml:space="preserve">Phương pháp sáng tác với tư cách một phạm trù mỹ </w:t>
        <w:br/>
        <w:t xml:space="preserve">học, hiện còn chưa hoàn toàn định hình. Tính xác định vế lý </w:t>
        <w:br/>
        <w:t xml:space="preserve">thuyết của nó còn chưa hoàn toàn được xác lập. Hệ thống loại </w:t>
        <w:br/>
        <w:t xml:space="preserve">hình lịch sử của nó còn chưa hình thành. Bên cạnh những </w:t>
        <w:br/>
        <w:t xml:space="preserve">“phương pháp riêng” hết sức đa dạng và mang dấu ấn sâu sắc </w:t>
        <w:br/>
        <w:t xml:space="preserve">của sáng tạo cá nhân (rất dễ bị đổng nhất với “phong cách” cá </w:t>
        <w:br/>
        <w:t xml:space="preserve">nhân), hiện chỉ mới nêu lên được một số kiểu dạng “phương </w:t>
        <w:br/>
        <w:t xml:space="preserve">pháp chung” siêu cá nhân như: chủ nghĩa cổ điển, chù nghĩa </w:t>
        <w:br/>
        <w:t xml:space="preserve">lãng mạn, chủ nghĩa tượng trưng, chủ nghĩa hiện thực (với </w:t>
        <w:br/>
        <w:t xml:space="preserve">các dạng thức lịch sử khác nhau, nổi bật là chủ nghĩa hiện </w:t>
        <w:br/>
        <w:t>thực phê phán), chủ nghĩa hiện thực xã hội chủ nghĩa.</w:t>
        <w:br/>
        <w:t>PHƯƠNG PHÁP TIỂU sử</w:t>
        <w:br/>
        <w:t xml:space="preserve">Một phương thức nghiên cứu văn học, theo đó, tiểu sử </w:t>
        <w:br/>
        <w:t xml:space="preserve">và nhân cách nhà văn được xem như yếu tỗ quyết định sáng </w:t>
        <w:br/>
        <w:t xml:space="preserve">tác. Phương pháp tiểu sử thường gắn với xu hướng xem nhẹ </w:t>
        <w:br/>
        <w:t xml:space="preserve">hoặc phủ nhận sự tổn tại của khuynh hướng văn học, chủ </w:t>
        <w:br/>
        <w:t xml:space="preserve">trương “vẽ chân dung” nhà văn theo lối ấn tượng chủ nghĩa. </w:t>
        <w:br/>
        <w:t xml:space="preserve">Phương pháp tiểu sử được áp dụng lần đầu tiên bởi nhà phê </w:t>
        <w:br/>
        <w:t xml:space="preserve">bình văn học Pháp Sainte-Beuve (Những chân dung phê bình </w:t>
        <w:br/>
        <w:t xml:space="preserve">văn học, 5 tập, 1836-1839). Ở phương pháp luận nghiên cứu </w:t>
        <w:br/>
        <w:t xml:space="preserve">của H. Taine và Brandes cũng thấy có sự vận dụng phương </w:t>
        <w:br/>
        <w:t xml:space="preserve">pháp này. Sang đầu thế kỷ XX, những người chủ trương </w:t>
        <w:br/>
        <w:t xml:space="preserve">phương pháp này (R. de Gourmont ở Pháp, Ju.I. Aihenvald </w:t>
        <w:br/>
        <w:t xml:space="preserve">ở Nga, v.v.) xóa bỏ các “nhân tổ ngoại tại” (ví dụ, họ cho ở </w:t>
        <w:br/>
        <w:t>Sainte-Beuve đó là những tư tưởng xã hội và nghệ thuật của</w:t>
        <w:br/>
        <w:t>150 THUẬT NGỮ VẢN HỌC I 341</w:t>
        <w:br/>
      </w:r>
    </w:p>
    <w:p>
      <w:r>
        <w:t xml:space="preserve">thời đại; ở Brandes - tính chất những phong trào xã hội; ở </w:t>
        <w:br/>
        <w:t xml:space="preserve">Taine - ảnh hưởng của chủng tộc, môi trường và thời điểm), </w:t>
        <w:br/>
        <w:t xml:space="preserve">hướng tới việc khám phá “cái tôi thầm kín” của nghệ sĩ theo </w:t>
        <w:br/>
        <w:t xml:space="preserve">tinh thần một chủ nghĩa ấn tượng cực đoan. Tuy vậy, phương </w:t>
        <w:br/>
        <w:t xml:space="preserve">pháp tiểu sử đem lại những kinh nghiệm tổt cho nghiên cứu </w:t>
        <w:br/>
        <w:t xml:space="preserve">văn học; nó cho thấy tiểu sử nhà văn là một yếu tố, một trong </w:t>
        <w:br/>
        <w:t>những ngọn nguồn của sáng tác văn học.</w:t>
        <w:br/>
        <w:t>PHƯƠNG PHÁP XẢ HỘI HỌC</w:t>
        <w:br/>
        <w:t xml:space="preserve">Những nguyên tắc phương pháp luận và phương pháp </w:t>
        <w:br/>
        <w:t xml:space="preserve">nghiên cứu văn học, trong đó văn học được xem như một </w:t>
        <w:br/>
        <w:t xml:space="preserve">hiện tượng bị quy định về mặt xã hội. Việc nghiên cứu văn </w:t>
        <w:br/>
        <w:t xml:space="preserve">học trong những tương tác đa diện của nó với xã hội được </w:t>
        <w:br/>
        <w:t xml:space="preserve">gọi là xã hội học văn học (nhưng thuật ngữ “xã hội học văn </w:t>
        <w:br/>
        <w:t xml:space="preserve">học” nhiều khi được dùng với nghĩa hẹp hơn, trỏ một liên </w:t>
        <w:br/>
        <w:t xml:space="preserve">ngành của nghiên cứu văn học và xã hội học, khảo sát sự </w:t>
        <w:br/>
        <w:t>sinh tôn và hoạt động chức năng của văn học trong xã hội).</w:t>
        <w:br/>
        <w:t xml:space="preserve">Vẫn để tương tác của văn học nghệ thuật với đời sống </w:t>
        <w:br/>
        <w:t xml:space="preserve">xã hội được đặt ra ngay từ những giai đoạn ban đầu của sự </w:t>
        <w:br/>
        <w:t xml:space="preserve">phát triển nghệ thuật. Tuy nhiên, bản chất xã hội của ván </w:t>
        <w:br/>
        <w:t xml:space="preserve">học và phương pháp khảo sát bản chất ấy chỉ mới được xác </w:t>
        <w:br/>
        <w:t xml:space="preserve">lập từ giữa thế kỷ XIX. Khi được Hippolyte Taine xác định </w:t>
        <w:br/>
        <w:t xml:space="preserve">những nét chính, nó được gọi là “phương pháp văn hóa-lịch </w:t>
        <w:br/>
        <w:t xml:space="preserve">sử”. Lấy chủ nghĩa thực chứng (positivisme) làm tiền để triết </w:t>
        <w:br/>
        <w:t>học và phương pháp luận, Taine xây dựng phương pháp của</w:t>
        <w:br/>
        <w:t>342 I LẠI NGUYÊN ÂN</w:t>
        <w:br/>
      </w:r>
    </w:p>
    <w:p>
      <w:r>
        <w:t xml:space="preserve">mình trên sự tương đổng của nó với phương pháp của các </w:t>
        <w:br/>
        <w:t xml:space="preserve">môn khoa học tự nhiên (tương tự việc August Comte xem </w:t>
        <w:br/>
        <w:t xml:space="preserve">xã hội học là đổng dạng với cơ học và sinh học). Vấn đế đặc </w:t>
        <w:br/>
        <w:t xml:space="preserve">trưng nghệ thuật của văn học không được đặt ra. Mặc dù </w:t>
        <w:br/>
        <w:t xml:space="preserve">tư tưởng quyết định luận xã hội đối với sự phát triển nghệ </w:t>
        <w:br/>
        <w:t xml:space="preserve">thuật ở Taine chỉ có tính chất khởi đầu, nhưng tư tưởng này </w:t>
        <w:br/>
        <w:t xml:space="preserve">và gắn với nó là khái niệm phương pháp như một công cụ </w:t>
        <w:br/>
        <w:t xml:space="preserve">nhận thức khoa học khách quan vế nghệ thuật, - đã mang lại </w:t>
        <w:br/>
        <w:t>một nội dung tích cực.</w:t>
        <w:br/>
        <w:t xml:space="preserve">Cùng thời nhưng độc lập với chủ nghĩa thực chứng, là sự </w:t>
        <w:br/>
        <w:t xml:space="preserve">hình thành xã hội học macxit. Những nhận xét, nhận định, </w:t>
        <w:br/>
        <w:t xml:space="preserve">quan niệm được nêu rải rác trong các công trình nghiên cứu </w:t>
        <w:br/>
        <w:t xml:space="preserve">của K. Marx và F. Engels đã đê cập đến nhiêu vấn để cơ bản </w:t>
        <w:br/>
        <w:t xml:space="preserve">của xã hội học văn học: tương tác của văn học và xã hội, văn </w:t>
        <w:br/>
        <w:t xml:space="preserve">học như lĩnh vực đặc thù của hệ tư tưởng các giai cấp, vị trí và </w:t>
        <w:br/>
        <w:t xml:space="preserve">tình cảnh người nghệ sĩ trong xã hội có đối kháng giai cấp, v.v. </w:t>
        <w:br/>
        <w:t xml:space="preserve">Cơ sở phương pháp luận của xã hội học mac-xit là chủ nghĩa </w:t>
        <w:br/>
        <w:t xml:space="preserve">duy vật lịch sử, điểu này tuy vậy không loại trừ, ngược lại đòi </w:t>
        <w:br/>
        <w:t xml:space="preserve">hỏi phải có phương pháp riêng cho lĩnh vực xã hội học văn </w:t>
        <w:br/>
        <w:t xml:space="preserve">học. Cuối thế kỷ XIX đầu XX, F. Mehring, p. Laíargue, - hai </w:t>
        <w:br/>
        <w:t xml:space="preserve">học trò của Marx - cố gắng kế tục phương pháp luận của các </w:t>
        <w:br/>
        <w:t xml:space="preserve">nhà kinh điển của chủ nghĩa Mác; nhà lý luận xuất sắc của xã </w:t>
        <w:br/>
        <w:t xml:space="preserve">hội học nghệ thuật là G.v. Plekhanov: một mặt ông chống chủ </w:t>
        <w:br/>
        <w:t xml:space="preserve">nghĩa chủ quan của phê bình suy đổi và ấn tượng, mặt khác </w:t>
        <w:br/>
        <w:t xml:space="preserve">ông chống lại việc “chủ nghĩa duy vật kinh tể’ toan rút thắng </w:t>
        <w:br/>
        <w:t xml:space="preserve">các loại hình tư tưởng (và nghệ thuật) từ các hình thái sản </w:t>
        <w:br/>
        <w:t>xuất. V.I. Lenin để xuất một loạt vấn để cho xã hội học nghệ</w:t>
        <w:br/>
        <w:t>/5</w:t>
        <w:br/>
        <w:t>0</w:t>
        <w:br/>
        <w:t xml:space="preserve"> THUẬT NGỮ VẢN HỌC I </w:t>
        <w:br/>
        <w:t>343</w:t>
        <w:br/>
      </w:r>
    </w:p>
    <w:p>
      <w:r>
        <w:t xml:space="preserve">thuật: thuyết phản ánh, thuyết hai nến văn hóa trong một nển </w:t>
        <w:br/>
        <w:t xml:space="preserve">văn hóa dân tộc, nguyên tắc tính đảng như một tiêu chuẩn </w:t>
        <w:br/>
        <w:t xml:space="preserve">quan trọng nhất để đánh giá các hiện tượng tư tưởng. Quan </w:t>
        <w:br/>
        <w:t xml:space="preserve">niệm vẽ văn học nghệ thuật của Lênin được các nhà phê bình </w:t>
        <w:br/>
        <w:t xml:space="preserve">bônsêvich và giới tuyên truyền Xô-viết tích cực truyền bá, trở </w:t>
        <w:br/>
        <w:t xml:space="preserve">thành quan điểm chính thống ở Liên Xô và các nước trong </w:t>
        <w:br/>
        <w:t xml:space="preserve">Cộng đổng xã hội chủ nghĩa. Cùng với phương pháp luận </w:t>
        <w:br/>
        <w:t xml:space="preserve">leninit, từ những nám 1920 ở Liên Xô đã xuất hiện phương </w:t>
        <w:br/>
        <w:t xml:space="preserve">pháp xã hội học dung tục với những biểu hiện cực đoan là </w:t>
        <w:br/>
        <w:t xml:space="preserve">tuyệt đối hóa quan điểm giai cấp, quy thành phần giai cấp của </w:t>
        <w:br/>
        <w:t xml:space="preserve">nhà văn vào nội dung văn học hoặc ngược lại; đồng nhất máy </w:t>
        <w:br/>
        <w:t xml:space="preserve">móc cái được miêu tả trong văn học với địa chỉ xã hội-lịch sử </w:t>
        <w:br/>
        <w:t xml:space="preserve">cụ thể, xem thường hoặc hoàn toàn bỏ qua đặc trưng nghệ </w:t>
        <w:br/>
        <w:t xml:space="preserve">thuật. Tuy bị luận chiến và phê phán ở Liên Xô từ những năm </w:t>
        <w:br/>
        <w:t xml:space="preserve">1930, phương pháp xã hội học dung tục chỉ dịu bớt nét cực </w:t>
        <w:br/>
        <w:t xml:space="preserve">đoan nhưng vẫn tổn tại lâu dài. Bên cạnh đó, nó được lan rộng </w:t>
        <w:br/>
        <w:t xml:space="preserve">phổ biến ở hầu hết các nước trong cộng đổng xã hội chủ nghĩa </w:t>
        <w:br/>
        <w:t xml:space="preserve">(1945-1991), trở thành một căn bệnh vừa bị tuyên chiến vừa </w:t>
        <w:br/>
        <w:t xml:space="preserve">được hợp pháp hóa trong nghiên cứu, phê bình, quản lý văn </w:t>
        <w:br/>
        <w:t xml:space="preserve">học nghệ thuật tại các nước này. Ở các nước phương Tây, từ </w:t>
        <w:br/>
        <w:t xml:space="preserve">giữa thế kỷ XX, nghiên cứu văn học không có cơ sở triết học </w:t>
        <w:br/>
        <w:t xml:space="preserve">thống nhát; lối viết văn học sử theo phương pháp xã hội học </w:t>
        <w:br/>
        <w:t xml:space="preserve">hầu như không còn tổn tại. Ở Đức những năm 1920 có “xã </w:t>
        <w:br/>
        <w:t xml:space="preserve">hội học thị hiếu văn học” và những ý đồ xây dựng xã hội học </w:t>
        <w:br/>
        <w:t xml:space="preserve">nghệ thuật. Ở Mỹ, Anh, Pháp,... nghiên cứu xã hội học văn </w:t>
        <w:br/>
        <w:t xml:space="preserve">học gắn liền với các lý thuyết tâm lý học, hoặc phương pháp </w:t>
        <w:br/>
        <w:t>cấu trúc (ví dụ L. Goldmann).</w:t>
        <w:br/>
        <w:t xml:space="preserve">344 </w:t>
        <w:br/>
        <w:t>LẠI NGUYÊN ÂN</w:t>
        <w:br/>
      </w:r>
    </w:p>
    <w:p>
      <w:r>
        <w:t>QUAN HỆ THẨM MỸ</w:t>
        <w:br/>
        <w:t xml:space="preserve">Sự liên hệ vể tinh thẩn cùa chủ thể với khách thể, dựa </w:t>
        <w:br/>
        <w:t xml:space="preserve">trên mối quan tầm không vị lợi đối với khách thể, đi kèm </w:t>
        <w:br/>
        <w:t xml:space="preserve">với cảm giác thỏa mãn sâu vế tinh thẩn do được giao tiếp với </w:t>
        <w:br/>
        <w:t xml:space="preserve">khách thể. Quan hệ thẩm mỹ phụ thuộc cả vào chỗ ở khách </w:t>
        <w:br/>
        <w:t xml:space="preserve">thê’ có sự phong phú, đa dạng ra sao vế những phẩm chất tự </w:t>
        <w:br/>
        <w:t xml:space="preserve">nhiên và xã hội, cả vào chỗ ở chủ thể có độ phát triển đến </w:t>
        <w:br/>
        <w:t xml:space="preserve">đâu vế các năng lực thẩm mỹ, chủ thể tham dự ra sao vào </w:t>
        <w:br/>
        <w:t xml:space="preserve">hệ thống các quan hệ xã hội. Quan hệ thầm mỹ của một cá </w:t>
        <w:br/>
        <w:t xml:space="preserve">thể với thực tại sẽ bị trung hòa bởi những quan hệ xã hội </w:t>
        <w:br/>
        <w:t xml:space="preserve">và những giá trị xã hội đã hình thành của một nến văn hóa </w:t>
        <w:br/>
        <w:t xml:space="preserve">nhất định, những quan hệ và giá trị mà cá thể ấy sẽ tiếp nhận </w:t>
        <w:br/>
        <w:t xml:space="preserve">coi như của mình. Can dự quan hệ thẩm mỹ, con người tạm </w:t>
        <w:br/>
        <w:t xml:space="preserve">thời dường như thoát ra khỏi các quan hệ thực tiễn, chìm </w:t>
        <w:br/>
        <w:t xml:space="preserve">ngập vào một sự chiêm quan thẩm mỹ mà khách thể là do </w:t>
        <w:br/>
        <w:t xml:space="preserve">nó lựa chọn tự do, không phụ thuộc vào lợi ích ngoại tại, vị </w:t>
        <w:br/>
        <w:t xml:space="preserve">lợi, chỉ căn cứ vào tình cảm thỏa mãn, vào khoái cảm tinh </w:t>
        <w:br/>
        <w:t xml:space="preserve">thần. Khách thể này có thể là một hiện tượng của bất cứ lớp </w:t>
        <w:br/>
        <w:t xml:space="preserve">thực tại nào có thế cảm nhận trực tiếp được. Hôm aua có </w:t>
        <w:br/>
        <w:t xml:space="preserve">thể còn là một khách thể trung tính, hôm nay khách thể ấy </w:t>
        <w:br/>
        <w:t xml:space="preserve">đã có thể được thu hút vào phạm vi sự quan tâm thẩm mỹ </w:t>
        <w:br/>
        <w:t xml:space="preserve">của chủ thê’ và được hoạt động thẩm mỹ cải biến thành đối </w:t>
        <w:br/>
        <w:t xml:space="preserve">tượng thẩm mỹ. Có thể chia thành mấy kiểu khách thể thẩm </w:t>
        <w:br/>
        <w:t xml:space="preserve">mỹ: 1) Những khách thể và hiện tượng tự nhiên; ở đây sự </w:t>
        <w:br/>
        <w:t>chiêm quan thầm mỹ đòi hỏi chủ thể hoạt động tích cực về</w:t>
        <w:br/>
        <w:t>/50 THUẬT NGỮ VẢN HỌC I 345</w:t>
        <w:br/>
      </w:r>
    </w:p>
    <w:p>
      <w:r>
        <w:t xml:space="preserve">tinh thần. 2) Những sản phẩm của hoạt động có mục đích </w:t>
        <w:br/>
        <w:t xml:space="preserve">của con người (các sản phẩm kỹ thuật, các đố vật có mục </w:t>
        <w:br/>
        <w:t xml:space="preserve">đích), ở đây giá trị thẩm mỹ của chúng đi kèm với tính ích </w:t>
        <w:br/>
        <w:t xml:space="preserve">lợi thực dụng, tuy nhiên vẫn vượt ra ngoài giới hạn của tính </w:t>
        <w:br/>
        <w:t xml:space="preserve">ích lợi thực dụng ấy (ví dụ design). 3) Những hành vi xã hội </w:t>
        <w:br/>
        <w:t xml:space="preserve">của con người, những hành vi nhân tính, chúng có giá trị </w:t>
        <w:br/>
        <w:t xml:space="preserve">không chỉ ở tính hiệu quả mà còn ở chỗ tương ứng với lý </w:t>
        <w:br/>
        <w:t xml:space="preserve">tưởng thẩm mỹ. 4) Thế giới tinh thẵn nội tại của con người </w:t>
        <w:br/>
        <w:t xml:space="preserve">như là đối tượng của sự tự phản ánh và tự biểu hiện, sự đổng </w:t>
        <w:br/>
        <w:t xml:space="preserve">cảm với thế giới tinh thần của người khác. 5) Tác phẩm nghệ </w:t>
        <w:br/>
        <w:t xml:space="preserve">thuật, là cái có sức ám ảnh thầm mỹ, đưa vào con người cái </w:t>
        <w:br/>
        <w:t>hoạt động thẩm mỹ đã có từ trước.</w:t>
        <w:br/>
        <w:t xml:space="preserve">Khi đưa khách thể vào phạm vi quan hệ thẩm mỹ, chủ </w:t>
        <w:br/>
        <w:t xml:space="preserve">thể không động đến cơ sở bản thể của sự tồn tại của nó mà </w:t>
        <w:br/>
        <w:t xml:space="preserve">chỉ nhìn ra ở đó sự phong phú của những cải biến có thể có </w:t>
        <w:br/>
        <w:t xml:space="preserve">được, chỉnh đốn và hoàn tất nó theo cách mới, trong tưởng </w:t>
        <w:br/>
        <w:t xml:space="preserve">tượng của mình và từ lập trường lý tưởng thẩm mỹ. Thậm </w:t>
        <w:br/>
        <w:t xml:space="preserve">chí ngay khi cái “tôi” của bản thân hiện diện như khách thể </w:t>
        <w:br/>
        <w:t xml:space="preserve">của quan hệ thẩm mỹ, nó cũng đối lập với cái “tôi” ấy như </w:t>
        <w:br/>
        <w:t xml:space="preserve">là quan hệ “tôi - người khác”, tức là một đối tượng đã bị cải </w:t>
        <w:br/>
        <w:t xml:space="preserve">biến và đánh giá vế thẩm mỹ. Xác định quan hệ thẩm mỹ </w:t>
        <w:br/>
        <w:t xml:space="preserve">như là quan hệ chủ thể - khách thể chưa gổm hết đặc thù </w:t>
        <w:br/>
        <w:t xml:space="preserve">của nó. Quan hệ thẩm mỹ bao giờ cũng mang tính đối thoại, </w:t>
        <w:br/>
        <w:t xml:space="preserve">tức là chủ thể của nó quan hệ với khách thể như thể nó cũng </w:t>
        <w:br/>
        <w:t xml:space="preserve">là một chủ thể (thậm chí nếu đây là đối tượng vô tri), nó </w:t>
        <w:br/>
        <w:t xml:space="preserve">bao giờ cũng mang vào quan hệ của mình với khách thể một </w:t>
        <w:br/>
        <w:t>sự sửa chữa có tính tói sự phản ứng có thể có (thực hoặc</w:t>
        <w:br/>
        <w:t>346 I LẠI NGUYÊN ÂN</w:t>
        <w:br/>
      </w:r>
    </w:p>
    <w:p>
      <w:r>
        <w:t xml:space="preserve">ảo giác) từ phía khách thể như một kẻ cặp đôi (partner) với </w:t>
        <w:br/>
        <w:t xml:space="preserve">mình; chủ thể luôn luôn thử ướm vai của khách thể. Như </w:t>
        <w:br/>
        <w:t xml:space="preserve">vậy, quá trình quan hệ thẩm mỹ sẽ xác lập một sự đông nhất </w:t>
        <w:br/>
        <w:t xml:space="preserve">năng động của chủ thể với khách thế. “Ngắm trăng ta cũng </w:t>
        <w:br/>
        <w:t xml:space="preserve">biến thành trăng. Trăng ta nhìn lại biến thành ta. Ta nhập </w:t>
        <w:br/>
        <w:t xml:space="preserve">vào thiên nhiên, hòa với trăng" (lời một nhà hiển triết Nhật </w:t>
        <w:br/>
        <w:t xml:space="preserve">Bản thế kỷ XIII). Đổng thời, giữa chủ thể và khách thể bao </w:t>
        <w:br/>
        <w:t xml:space="preserve">giờ cũng có khoảng cách thẩm mỹ khiến cho quan hệ này </w:t>
        <w:br/>
        <w:t xml:space="preserve">mang tính trò chơi: chủ thể ý thức được tính ngoại tại (đói </w:t>
        <w:br/>
        <w:t xml:space="preserve">với mình) của khách thể, tuy luôn luôn vi phạm tính ngoại </w:t>
        <w:br/>
        <w:t>tại ấy trong tưởng tượng của mình.</w:t>
        <w:br/>
        <w:t xml:space="preserve">Là loại quan hệ cá nhân, quan hệ thẩm mỹ vẫn có tính </w:t>
        <w:br/>
        <w:t xml:space="preserve">phổ quát, bị quy định bởi nội dung xã hội của lý tưởng thẩm </w:t>
        <w:br/>
        <w:t xml:space="preserve">mỹ (cái được dùng để đánh giá khách thể) bởi tính giao tiếp </w:t>
        <w:br/>
        <w:t xml:space="preserve">của chính quan hệ thẩm mỹ, bởi tính “lây nhiễm” (L. Tolstoi) </w:t>
        <w:br/>
        <w:t>của quan hệ thẩm mỹ.</w:t>
        <w:br/>
        <w:t xml:space="preserve">Quan hệ thầm mỹ tương ứng với khái niệm “hoạt động </w:t>
        <w:br/>
        <w:t xml:space="preserve">thẩm mỹ”: nó là kết quả của hoạt động thẩm mỹ đổng thời </w:t>
        <w:br/>
        <w:t xml:space="preserve">là tiến đề cho những hoạt động thầm mỹ mới ở bậc cao hơn. </w:t>
        <w:br/>
        <w:t xml:space="preserve">Quá trình quan hệ thẩm mỹ sẽ diễn ra sự phát triển của chủ </w:t>
        <w:br/>
        <w:t xml:space="preserve">thể vê' tình cảm và năng lực thẩm mỹ trên cơ sở “đối tượng </w:t>
        <w:br/>
        <w:t xml:space="preserve">hóa” khách thể, tức là chiếm lĩnh sự phong phú của khách </w:t>
        <w:br/>
        <w:t xml:space="preserve">thể vế mặt tinh thần. Trong khi tiếp cận toàn bộ các mặt của </w:t>
        <w:br/>
        <w:t xml:space="preserve">thực tại, toàn bộ các mặt đời sống tinh thần con người, quan </w:t>
        <w:br/>
        <w:t xml:space="preserve">hệ thẩm mỹ khám phá và khẳng định giá trị của chúng đối </w:t>
        <w:br/>
        <w:t>với chủ thể, cho phép chẳng những hiểu biết mà còn cảm</w:t>
        <w:br/>
        <w:t>/50 THUẬT NGỮ VẢN HỌC I 347</w:t>
        <w:br/>
      </w:r>
    </w:p>
    <w:p>
      <w:r>
        <w:t xml:space="preserve">nhận các tình thế hệ trọng của đời sống. Trên cơ sở này sẽ </w:t>
        <w:br/>
        <w:t xml:space="preserve">diễn ra việc cá nhân lĩnh hội kinh nghiệm xã hội và các giá </w:t>
        <w:br/>
        <w:t xml:space="preserve">trị mà xã hội thừa nhận. Tình cảm thỏa mãn (hoặc không </w:t>
        <w:br/>
        <w:t xml:space="preserve">thỏa mãn) đi kèm theo quan hệ thẩm mỹ sẽ khiến cho tính </w:t>
        <w:br/>
        <w:t>cách của cá nhân được kích thích, thúc đẩy hoạt động.</w:t>
        <w:br/>
        <w:t>QUY PHẠM NGHỆ THUẬT</w:t>
        <w:br/>
        <w:t xml:space="preserve">Hệ thống những biểu trưng và ngữ nghĩa nghệ thuật </w:t>
        <w:br/>
        <w:t xml:space="preserve">được quy chuẩn, cố định hóa. Quy phạm nghệ thuật có vai </w:t>
        <w:br/>
        <w:t xml:space="preserve">trò lớn đối với những thời đại văn hóa được tổ chức nghiêm </w:t>
        <w:br/>
        <w:t xml:space="preserve">ngặt, chủ yếu là văn học cổ đại và trung đại, trước thời đại </w:t>
        <w:br/>
        <w:t>chủ nghĩa lãng mạn.</w:t>
        <w:br/>
        <w:t xml:space="preserve">Ví dụ: Một trong những biểu tượng thẩn thoại dân gian </w:t>
        <w:br/>
        <w:t xml:space="preserve">mang tính quy phạm của thời cổ đại là người anh hùng đánh </w:t>
        <w:br/>
        <w:t xml:space="preserve">thắng quái vật đêm tối và cứu thoát cho mặt trời; những </w:t>
        <w:br/>
        <w:t xml:space="preserve">anh hùng hy sinh và tái sinh (Ghilgamesh, Osiris, Heraclet, </w:t>
        <w:br/>
        <w:t xml:space="preserve">Rama...)Ể Một thể loại quy phạm là hạnh tích các thánh </w:t>
        <w:br/>
        <w:t xml:space="preserve">(hagiobiographie) kể vế những con người với những công tích </w:t>
        <w:br/>
        <w:t xml:space="preserve">hoặc những đau khổ đầy vinh quang - những kiểu công tích </w:t>
        <w:br/>
        <w:t xml:space="preserve">và đau khổ vổn được quy phạm hóa bởi giáo hội Thiên Chúa </w:t>
        <w:br/>
        <w:t xml:space="preserve">giáo (thể loại này khác hẳn thể loại tiểu sử ở mục tiêu tôn vinh </w:t>
        <w:br/>
        <w:t xml:space="preserve">nhân vật của tôn giáo). Thể loại và hệ thống các phương thức </w:t>
        <w:br/>
        <w:t xml:space="preserve">miêu tả của nó kế thừa truyền thống íolklore: tính thái cực </w:t>
        <w:br/>
        <w:t xml:space="preserve">của các hình tượng, sự biến đổi bất ngờ của nhân vật (ví dụ </w:t>
        <w:br/>
        <w:t>thằng ngốc Ivan biến thành hoàng tử Ivan), môtip thử thách.</w:t>
        <w:br/>
        <w:t>348 I LẠI NGUYÊN ÂN</w:t>
        <w:br/>
      </w:r>
    </w:p>
    <w:p>
      <w:r>
        <w:t xml:space="preserve">Có tình trạng phụ thuộc giữa các quy phạm thuần </w:t>
        <w:br/>
        <w:t xml:space="preserve">nghệ thuật và các quy phạm tôn giáo (Do Thái giáo, đạo </w:t>
        <w:br/>
        <w:t xml:space="preserve">Zoroastrism, đạo Phật, Kinh Thánh, đạo Thiên Chúa...). Việc </w:t>
        <w:br/>
        <w:t xml:space="preserve">quy phạm hóa (linh thiêng hóa) các kiệt tác lớn của văn hóa </w:t>
        <w:br/>
        <w:t xml:space="preserve">thế giới, một mặt trợ giúp cho sự bảo tổn các văn bản tối cồ </w:t>
        <w:br/>
        <w:t xml:space="preserve">như upanishada, Dhammapada, Avesta, Biblia, nhưng mặt </w:t>
        <w:br/>
        <w:t xml:space="preserve">khác lại dẫn đến chỗ làm lãng quên nhiếu tác phẩm không </w:t>
        <w:br/>
        <w:t xml:space="preserve">được đưa thành quy phạm và bị gọi chung là apocrypha </w:t>
        <w:br/>
        <w:t xml:space="preserve">(kinh ngụy tác). Ví dụ việc chuẩn hóa thành Bốn sách Phúc </w:t>
        <w:br/>
        <w:t xml:space="preserve">âm (phúc âm theo Mathieu, theo Marc, theo Luca, theo Ịean) </w:t>
        <w:br/>
        <w:t xml:space="preserve">đi kèm với việc cấm các sách phúc âm thời Thiên Chúa giáo </w:t>
        <w:br/>
        <w:t xml:space="preserve">sơ kỳ vốn có những phẩm chất nghệ thuật hiển nhiên (năm </w:t>
        <w:br/>
        <w:t xml:space="preserve">1945 tại Ai Cập phát hiện ra các apocrypha: Phúc âm theo </w:t>
        <w:br/>
        <w:t>Thomas và Phúc âm theo Philipp).</w:t>
        <w:br/>
        <w:t xml:space="preserve">Tính đa nghĩa của thần thoại đã làm nảy sinh tính đa </w:t>
        <w:br/>
        <w:t xml:space="preserve">dạng của các hệ thỗng quy phạm dựa vào thẩn thoại. Ví dụ </w:t>
        <w:br/>
        <w:t xml:space="preserve">hệ thẩn thoại cổ đại Hy Lạp là cơ sở của nhiếu quy phạm </w:t>
        <w:br/>
        <w:t xml:space="preserve">thẩm mỹ: quy phạm văn học cổ đại Hy La, quy phạm văn </w:t>
        <w:br/>
        <w:t>học Phục Hưng, quy phạm văn học chủ nghĩa cổ điển.</w:t>
        <w:br/>
        <w:t xml:space="preserve">Vấn đê' lý giải một cách phi quy phạm là vấn để thường </w:t>
        <w:br/>
        <w:t xml:space="preserve">mang tính thời sự và có tác dụng tích cực trong văn học thế </w:t>
        <w:br/>
        <w:t xml:space="preserve">giới. Ở ý thức của nghệ sĩ thường có việc trùng hợp sự tiếp </w:t>
        <w:br/>
        <w:t xml:space="preserve">nhận đúng quy phạm và sự tiếp nhận phi quy phạm đối với </w:t>
        <w:br/>
        <w:t xml:space="preserve">thần thoại hoặc đối với hai loại quy phạm khác nhau - quy </w:t>
        <w:br/>
        <w:t xml:space="preserve">phạm mới và quy phạm cũ (ví dụ hệ thán thoại Thiên Chúa </w:t>
        <w:br/>
        <w:t>giáo và hệ thẩn thoại cồ đại trong Thăn khúc của Dante).</w:t>
        <w:br/>
        <w:t>/5</w:t>
        <w:br/>
        <w:t>0</w:t>
        <w:br/>
        <w:t xml:space="preserve"> THUẬT NGỮ VẢN HỌC I </w:t>
        <w:br/>
        <w:t>349</w:t>
        <w:br/>
      </w:r>
    </w:p>
    <w:p>
      <w:r>
        <w:t xml:space="preserve">Không nên đồng nhất các hình tượng thần thoại bị quy </w:t>
        <w:br/>
        <w:t xml:space="preserve">phạm hóa với các mẫu gốc (archétype); ví dụ hình tượng </w:t>
        <w:br/>
        <w:t xml:space="preserve">Christ ở F.M. Dostoievski trong Anh em Karamazov (truyến </w:t>
        <w:br/>
        <w:t xml:space="preserve">thuyết vể đại pháp quan), và tro n g  Chàng Ngốc: ở cuốn nói </w:t>
        <w:br/>
        <w:t xml:space="preserve">trước, sự lý giải không che lấp hình tượng quy phạm; ở cuốn </w:t>
        <w:br/>
        <w:t xml:space="preserve">nói sau, hình tượng Myshkin tồn tại độc lập với cốt truyện </w:t>
        <w:br/>
        <w:t>của Phúc âm, mặc dù có liên quan vế nghĩa.</w:t>
        <w:br/>
        <w:t xml:space="preserve">Khi các cơ sở hệ tư tưởng mất đi, khi các chuẩn mực </w:t>
        <w:br/>
        <w:t xml:space="preserve">thẩm mỹ chung bị tan rã, quy phạm sẽ không còn tổn tại </w:t>
        <w:br/>
        <w:t xml:space="preserve">như một chỉnh thể thống nhất. Ở văn học chầu Âu, việc bắt </w:t>
        <w:br/>
        <w:t xml:space="preserve">buộc phải tuân thủ quy phạm đã có hiệu lực rõ rệt ở chủ </w:t>
        <w:br/>
        <w:t xml:space="preserve">nghĩa cổ điển (phân chia nghiêm ngặt thể loại; sự thống nhất </w:t>
        <w:br/>
        <w:t xml:space="preserve">địa điểm, thời gian, hành động). Ở các nến văn học lấy chủ </w:t>
        <w:br/>
        <w:t xml:space="preserve">nghĩa hiện thực xã hội chủ nghĩa làm cương lĩnh sáng tác </w:t>
        <w:br/>
        <w:t xml:space="preserve">chung, thống nhất, cũng bộc lộ rõ rệt tính quy phạm, kê’ cả </w:t>
        <w:br/>
        <w:t xml:space="preserve">những quy phạm không thành văn mà chỉ khi những sự vi </w:t>
        <w:br/>
        <w:t xml:space="preserve">phạm bị phát hiện chúng mới bộc lộ một số dấu hiệu (vể tư </w:t>
        <w:br/>
        <w:t>tưởng, vể đề tài, vể thể loại).</w:t>
        <w:br/>
        <w:t xml:space="preserve">Mỹ học của chủ nghĩa lãng mạn lấn đẩu tiên xem quy </w:t>
        <w:br/>
        <w:t>phạm là cản trở cho sự biểu hiện cá tính sáng tạo của tác giả.</w:t>
        <w:br/>
        <w:t xml:space="preserve">Nói chung, nghệ thuật mang một số thuộc tính quy </w:t>
        <w:br/>
        <w:t xml:space="preserve">phạm có tính chất ngoài thời gian. Ví dụ: biểu trưng ánh </w:t>
        <w:br/>
        <w:t xml:space="preserve">sáng của thi ca thế giới từ íòlklore cổ đến tận ngày nay (ánh </w:t>
        <w:br/>
        <w:t xml:space="preserve">sáng - tượng trưng cho cái thiện; bóng tối tượng trưng cho </w:t>
        <w:br/>
        <w:t xml:space="preserve">cái ác); hoặc đối lập vế không gian giữa cao và thấp; hoặc sự </w:t>
        <w:br/>
        <w:t>hóa trang kiểu hội carnaval; hoặc sự trút mặt nạ và sự nhận</w:t>
        <w:br/>
        <w:t>350 I LẠI NGUYÊN ÂN</w:t>
        <w:br/>
      </w:r>
    </w:p>
    <w:p>
      <w:r>
        <w:t xml:space="preserve">biết; hoặc những biến hóa trái cực (- thành + và + thành -); </w:t>
        <w:br/>
        <w:t xml:space="preserve">hoặc sự chết và sự phục sinh của nhân vật chính diện. Mang </w:t>
        <w:br/>
        <w:t xml:space="preserve">tính quy phạm, các yếu tố trên được tiếp nhận mỗi lần mỗi </w:t>
        <w:br/>
        <w:t xml:space="preserve">khác tại mỗi thời đại lịch sử, nhưng vẫn được bảo lưu trong </w:t>
        <w:br/>
        <w:t xml:space="preserve">nghệ thuật, như là trong chúng phản ánh những hình ảnh </w:t>
        <w:br/>
        <w:t>khởi thủy của tổn tại vĩnh cửu của thế giới và con người.</w:t>
        <w:br/>
        <w:t>QUYỂN TÁC GIẢ</w:t>
        <w:br/>
        <w:t xml:space="preserve">Toàn bộ các quy phạm pháp luật nhằm điểu chỉnh </w:t>
        <w:br/>
        <w:t xml:space="preserve">những quan hệ gắn với việc tạo ra và sử dụng (xuất bản, biểu </w:t>
        <w:br/>
        <w:t xml:space="preserve">diễn, phát thanh, truyến hình, dựng phim, v.v.) các tác phẩm </w:t>
        <w:br/>
        <w:t xml:space="preserve">khoa học, công nghệ, văn hóa, nghệ thuật, gọi chung là các </w:t>
        <w:br/>
        <w:t>tác phẩm sáng tạo trí tuệ.</w:t>
        <w:br/>
        <w:t xml:space="preserve">Quyến tác giả (còn được gọi là “tác quyến”, “bản quyển”) </w:t>
        <w:br/>
        <w:t xml:space="preserve">là một loại độc quyến mà tính tương đổi của nó (vế phạm vi, </w:t>
        <w:br/>
        <w:t xml:space="preserve">vế thời hạn) được quy định bằng pháp luật. Cơ sở của việc </w:t>
        <w:br/>
        <w:t xml:space="preserve">bảo hộ độc quyến tương đối này là: các sản phẩm sáng tạo </w:t>
        <w:br/>
        <w:t xml:space="preserve">trí tuệ là kết quả của một loại lao động đặc biệt (lao động trí </w:t>
        <w:br/>
        <w:t xml:space="preserve">tuệ), phạm vi sử dụng chúng luôn mang tính xã hội hóa rộng </w:t>
        <w:br/>
        <w:t xml:space="preserve">lớn; các quyến lợi kinh tê và tinh thần của tác giả cần được </w:t>
        <w:br/>
        <w:t xml:space="preserve">đảm bảo bằng quy phạm pháp luật. Việc quyển tác giả được </w:t>
        <w:br/>
        <w:t xml:space="preserve">đưa vào hệ thống pháp quy thể hiện việc các nhà nước đứng </w:t>
        <w:br/>
        <w:t>ra bào hộ các kết quà sáng tạo trí tuệ.</w:t>
        <w:br/>
        <w:t xml:space="preserve">Quyền tác giả bao gồm hai loại quyền: kinh tế và tinh </w:t>
        <w:br/>
        <w:t>thần. Các quyển kinh tế là các quyến có mang giá trị tiền</w:t>
        <w:br/>
        <w:t>/5</w:t>
        <w:br/>
        <w:t>0</w:t>
        <w:br/>
        <w:t xml:space="preserve"> THUẬT NGỮ VẢN HỌC I </w:t>
        <w:br/>
        <w:t>351</w:t>
        <w:br/>
      </w:r>
    </w:p>
    <w:p>
      <w:r>
        <w:t xml:space="preserve">tệ và thương mại như: quyển được xuất bản, công bố, được </w:t>
        <w:br/>
        <w:t xml:space="preserve">đưa tác phẩm đến công chúng, được dịch, phóng tác, chuyển </w:t>
        <w:br/>
        <w:t xml:space="preserve">thể, v.v. Các quyển kinh tế mang tính tương đối: phạm vi và </w:t>
        <w:br/>
        <w:t xml:space="preserve">thời hạn có hiệu lực được pháp luật quy định cụ thể. Các </w:t>
        <w:br/>
        <w:t xml:space="preserve">quyển tinh thần bao gốm: quyển được làm chủ tác phám; </w:t>
        <w:br/>
        <w:t xml:space="preserve">được gắn tên (tên thật hoặc bút danh) tác giả với tác phẩm; </w:t>
        <w:br/>
        <w:t xml:space="preserve">quyền được tôn trọng, tức là tác phẩm phải được tôn trọng, </w:t>
        <w:br/>
        <w:t xml:space="preserve">không bị cắt xén trong các lần tái bản, dàn dựng sân khấu, </w:t>
        <w:br/>
        <w:t xml:space="preserve">điện ảnh, truyền hình, tác phẩm không bị vu cáo trong dư </w:t>
        <w:br/>
        <w:t xml:space="preserve">luận, phê bình, quyển của tác giả được trả lời nếu có vu cáo, </w:t>
        <w:br/>
        <w:t xml:space="preserve">v.v. Các quyển tinh thần mang tính tuyệt đối, không bị hạn </w:t>
        <w:br/>
        <w:t>chế vể thời gian hay phạm vi sử dụng tác phẩm.</w:t>
        <w:br/>
        <w:t xml:space="preserve">Cùng với những quy phạm pháp luật vẽ quyển tác giả </w:t>
        <w:br/>
        <w:t xml:space="preserve">có hiệu lực ở phạm vi từng quốc gia, còn có những công ước </w:t>
        <w:br/>
        <w:t xml:space="preserve">quốc tế nhằm điều chỉnh các vấn để liên quan đền quyển tác </w:t>
        <w:br/>
        <w:t>giả ở phạm vi liên quốc gia.</w:t>
        <w:br/>
        <w:t>SO SÁNH</w:t>
        <w:br/>
        <w:t>Xem: Tỷ dụ</w:t>
        <w:br/>
        <w:t>sử THI</w:t>
        <w:br/>
        <w:t>(Dịch từ thuậl ngữ châu Âu: épos, épic)</w:t>
        <w:br/>
        <w:t xml:space="preserve">1) </w:t>
        <w:br/>
        <w:t xml:space="preserve">Cũng gọi là tự sự, một trong ba loại văn học, phân </w:t>
        <w:br/>
        <w:t>biệt với trữ tình và kịch. (Xem: Tự sự)</w:t>
        <w:br/>
        <w:t>352 I LẠI NGUYÊN ÂN</w:t>
        <w:br/>
      </w:r>
    </w:p>
    <w:p>
      <w:r>
        <w:t xml:space="preserve">[Các nền học thuật chịu ảnh hưởng quan niệm văn học </w:t>
        <w:br/>
        <w:t xml:space="preserve">và mỹ học thuộc truyến thỗng châu Ãu đểu tiếp nhận thuật </w:t>
        <w:br/>
        <w:t xml:space="preserve">ngữ épos (chữ Hy Lạp) trong hai phạm vi rộng và hẹp của </w:t>
        <w:br/>
        <w:t xml:space="preserve">nó: trong nghĩa rộng, épos trỏ tự sự như một trong ba loại </w:t>
        <w:br/>
        <w:t xml:space="preserve">hình văn học, theo sơ đổ phân loại có từ Aristoteles; trong </w:t>
        <w:br/>
        <w:t>n g h ĩa h ẹp , épos trỏ  th ể  loại sử thi an h  h ù n g ].</w:t>
        <w:br/>
        <w:t xml:space="preserve">2) </w:t>
        <w:br/>
        <w:t xml:space="preserve">Trong nghĩa hẹp và chuyên biệt, sử thi (épos) trỏ một </w:t>
        <w:br/>
        <w:t xml:space="preserve">hoặc một nhóm thể loại trong tự sự, đó là sử thi anh hùng, </w:t>
        <w:br/>
        <w:t xml:space="preserve">tức là những thiên tự sự kể vế quá khứ anh hùng, hàm chứa </w:t>
        <w:br/>
        <w:t xml:space="preserve">những “bức tranh” rộng và hoàn chỉnh về đời sống nhân dân </w:t>
        <w:br/>
        <w:t xml:space="preserve">và vể những anh hùng, dũng sĩ đại diện cho một thế giới sử </w:t>
        <w:br/>
        <w:t xml:space="preserve">thi nào đó, thống nhất, hài hòa. Sử thi anh hùng tổn tại cả </w:t>
        <w:br/>
        <w:t xml:space="preserve">dưới dạng truyển miệng, lẫn dưới dạng dược ghi chép thành </w:t>
        <w:br/>
        <w:t xml:space="preserve">sách; số đông những bản chép các thiên sử thi anh hùng tiêu </w:t>
        <w:br/>
        <w:t xml:space="preserve">biểu đểu có ngọn nguổn dân gian; bản thân các đặc điểm </w:t>
        <w:br/>
        <w:t>của thể loại này cũng hình thành ở cáp độ dân gian.</w:t>
        <w:br/>
        <w:t xml:space="preserve">Sử thi anh hùng còn lại với chúng ta dưới dạng các thiên </w:t>
        <w:br/>
        <w:t xml:space="preserve">anh hùng ca cỡ lớn, được ghi chép thành sách (Iliade, Odyssée, </w:t>
        <w:br/>
        <w:t xml:space="preserve">Mahabharta, Ramayanà), hay dưới dạng truyền miệng </w:t>
        <w:br/>
        <w:t xml:space="preserve">(Dzangari Alpamysh, Manas, ĐămSan, Đẻ đất đẻ nước...), </w:t>
        <w:br/>
        <w:t xml:space="preserve">hoặc dưới dạng các bài ca sử thi ngắn (bưlina của Ngã,junas </w:t>
        <w:br/>
        <w:t xml:space="preserve">của Nam Tư) đã được xâu chuỗi phán nào thành liên hoàn. </w:t>
        <w:br/>
        <w:t xml:space="preserve">Thường thấy các tác phẩm dưới dạng bài ca và lời thơ hòa lẫn </w:t>
        <w:br/>
        <w:t>vàn nhan: rất hiếm gặp tác phẩm dưới dang văn xuôi.</w:t>
        <w:br/>
        <w:t xml:space="preserve">Sử thi anh hùng dân gian nảy sinh trên cơ sở truyẽn </w:t>
        <w:br/>
        <w:t>thống các sử thi thần thoại kể vể những bậc thủy tổ - những</w:t>
        <w:br/>
        <w:t>Ì5 Ồ</w:t>
        <w:br/>
        <w:t xml:space="preserve"> THUẬT NGỮ VẢN HỌC I </w:t>
        <w:br/>
        <w:t>353</w:t>
        <w:br/>
      </w:r>
    </w:p>
    <w:p>
      <w:r>
        <w:t xml:space="preserve">“anh hùng văn hóa” </w:t>
        <w:br/>
        <w:t xml:space="preserve">về các tích truyện dũng sĩ; muộn hơn </w:t>
        <w:br/>
        <w:t xml:space="preserve">nữa, là các truyển thuyết lịch sử, các bài tụng ca. Sử thi anh </w:t>
        <w:br/>
        <w:t xml:space="preserve">hùng dân gian nảy sinh vào thời đại tan rã của chế độ công </w:t>
        <w:br/>
        <w:t xml:space="preserve">hữu nguyên thủy và phát triển trong xã hội cổ đại và phong </w:t>
        <w:br/>
        <w:t xml:space="preserve">kiến quân chủ là nơi còn bảo lưu từng phẩn các quan hệ và </w:t>
        <w:br/>
        <w:t xml:space="preserve">quan niệm gia trưởng. Dưới ảnh hưởng của các quan hệ và </w:t>
        <w:br/>
        <w:t xml:space="preserve">quan niệm ẫy, việc miêu tả các quan hệ xã hội như là những </w:t>
        <w:br/>
        <w:t xml:space="preserve">quan hệ dòng máu, tông tộc - sự miêu tả điển hình cho sử </w:t>
        <w:br/>
        <w:t xml:space="preserve">thi anh hùng - có lẽ còn chưa phải là những biện pháp nghệ </w:t>
        <w:br/>
        <w:t xml:space="preserve">thuật có ý thức. Những hổi ức vê' các chuẩn mực luật lệ, tập </w:t>
        <w:br/>
        <w:t>tục công xã nguyên thủy tạo thành cơ sở cho lý tưởng sử thi.</w:t>
        <w:br/>
        <w:t xml:space="preserve">Ở dạng cổ xưa của sử thi, tính anh hùng còn hiện diện </w:t>
        <w:br/>
        <w:t xml:space="preserve">trong vỏ bọc thần thoại hoang đường (các dũng sĩ không </w:t>
        <w:br/>
        <w:t xml:space="preserve">chỉ có sức mạnh chiến đấu mà còn có sức mạnh ma thuật; </w:t>
        <w:br/>
        <w:t xml:space="preserve">kẻ địch trong sử thi luôn hiện diện dưới dạng quái vật giả </w:t>
        <w:br/>
        <w:t xml:space="preserve">tưởng); những đề tài chính: chiến đấu chống các quái vật; </w:t>
        <w:br/>
        <w:t>n g ư ờ i an h  h ù n g  đi h ỏ i VỢ; sự trả  th ù  ch o  d ò n g  h ọ.</w:t>
        <w:br/>
        <w:t xml:space="preserve">Ở các dạng cổ điển của sử thi, các dũng sĩ kiêm thủ lĩnh </w:t>
        <w:br/>
        <w:t xml:space="preserve">và các chiến binh đại diện dân tộc ở tẩm lịch sử, các kẻ thù </w:t>
        <w:br/>
        <w:t xml:space="preserve">của họ thường được đông nhất với “bọn xâm lược”, cũng ở </w:t>
        <w:br/>
        <w:t xml:space="preserve">tầm lịch sử, - những kẻ áp bức, ngoại bang và dị giáo (ví dụ </w:t>
        <w:br/>
        <w:t xml:space="preserve">người Turk, người Tatar trong sử thi Slave). “Thời gian sử </w:t>
        <w:br/>
        <w:t xml:space="preserve">thi” ở đây không phải là thời đại sáng thế của thần thoại, </w:t>
        <w:br/>
        <w:t xml:space="preserve">mà là quá khứ lịch sử vinh quang trong buổi bình minh cùa </w:t>
        <w:br/>
        <w:t xml:space="preserve">lịch sử dân tộc. Cái gọi là “lịch sử” ở đây, tất nhiên không </w:t>
        <w:br/>
        <w:t>thể hiểu theo nghĩa đen. Những thành tạo chính trị quốc</w:t>
        <w:br/>
        <w:t>354 I LẠI NGUYÊN ÂN</w:t>
        <w:br/>
      </w:r>
    </w:p>
    <w:p>
      <w:r>
        <w:t xml:space="preserve">gia cổ xưa (ví dụ quốc gia Kiev của quốc vương Vladimir </w:t>
        <w:br/>
        <w:t xml:space="preserve">trong các “bưlina” Nga, nước Văn Lang của các vua Hùng </w:t>
        <w:br/>
        <w:t xml:space="preserve">trong các thần tích Việt) hiện diện ở sử thi như là những </w:t>
        <w:br/>
        <w:t xml:space="preserve">thiên không tưởng (utopie) xã hội và dân tộc, hướng về quá </w:t>
        <w:br/>
        <w:t xml:space="preserve">khứ. Được ca ngợi ở các dạng sử thi cổ điển là các nhân vật </w:t>
        <w:br/>
        <w:t xml:space="preserve">và biến cố lịch sử (hoặc ngụy lịch sử), mặc dù bản thân sự </w:t>
        <w:br/>
        <w:t xml:space="preserve">miêu tả các chất liệu lịch sử bị phụ thuộc vào các sơ đổ cốt </w:t>
        <w:br/>
        <w:t xml:space="preserve">truyện truyến thống, đôi khi còn sử dụng cả các mô hình </w:t>
        <w:br/>
        <w:t xml:space="preserve">nghi lễ thần thoại. Cái nến sử thi thường là cuộc đấu tranh </w:t>
        <w:br/>
        <w:t xml:space="preserve">của hai bộ lạc hoặc bộ tộc, sắc tộc (ít nhiểu tương ứng với </w:t>
        <w:br/>
        <w:t xml:space="preserve">lịch sử thật sự). Trung tâm thường là các sự kiện quân sự </w:t>
        <w:br/>
        <w:t xml:space="preserve">mang tính lịch sử (cuộc chiến tranh Troie trong Iliade), </w:t>
        <w:br/>
        <w:t xml:space="preserve">đôi khi mang tính thần thoại (việc tranh đoạt Sampo trong </w:t>
        <w:br/>
        <w:t xml:space="preserve">Kalévala). Quyển lực thường được tập trung trong tay các </w:t>
        <w:br/>
        <w:t xml:space="preserve">ông vua sử thi (Vladimir trong “bưlina” Nga, Charles đại đế </w:t>
        <w:br/>
        <w:t xml:space="preserve">trong Bài ca chàng Roland), nhưng những người có hành </w:t>
        <w:br/>
        <w:t xml:space="preserve">động tích cực là các dũng sĩ; ở tính cách của kiểu người </w:t>
        <w:br/>
        <w:t xml:space="preserve">này chẳng những có sự can đảm mà còn có tính độc lập, </w:t>
        <w:br/>
        <w:t xml:space="preserve">ngang bướng, thậm chí điên khùng (Akhillos trong Iliade, </w:t>
        <w:br/>
        <w:t xml:space="preserve">Ilya Muromed trong “bưlina” Nga, Đam San trong “khan” </w:t>
        <w:br/>
        <w:t xml:space="preserve">Êđê,...). Tính điên khùng đôi khi dẫn họ đến chỗ xung đột </w:t>
        <w:br/>
        <w:t xml:space="preserve">với quyền lực; nhưng tính chất xã hội trực tiếp của hành </w:t>
        <w:br/>
        <w:t xml:space="preserve">động anh hùng và mục tiêu yêu nước đã là những cái đảm </w:t>
        <w:br/>
        <w:t xml:space="preserve">bảo cho việc giải quyết hài hòa sự xung đột. Các môtip “nổi </w:t>
        <w:br/>
        <w:t xml:space="preserve">loạn", "cách mạng" không thể có trong sử thl anh hùng; các </w:t>
        <w:br/>
        <w:t xml:space="preserve">môtip này chỉ xuất hiện ít ỏi trên cấp độ tan rã của hình </w:t>
        <w:br/>
        <w:t>thức cổ điển của sử thi anh hùng (ví dụ thiên ballade Anh</w:t>
        <w:br/>
        <w:t>/5</w:t>
        <w:br/>
        <w:t>0</w:t>
        <w:br/>
        <w:t xml:space="preserve"> THUẬT NGỮ VĂN HỌC I </w:t>
        <w:br/>
        <w:t>355</w:t>
        <w:br/>
      </w:r>
    </w:p>
    <w:p>
      <w:r>
        <w:t xml:space="preserve">vê' Robin Hud, hoặc tiểu thuyết Thủy hủ thời trung đại ở </w:t>
        <w:br/>
        <w:t>Trung Hoa).</w:t>
        <w:br/>
        <w:t xml:space="preserve">Tương quan giữa yếu tố cá nhân anh hùng và yếu tố </w:t>
        <w:br/>
        <w:t xml:space="preserve">sử thi tập thể ở anh hùng ca (épopée) - tác phẩm sử thi anh </w:t>
        <w:br/>
        <w:t xml:space="preserve">hùng cỡ lớn, đủ để bộc lộ tính tích cực cá nhân - đả tự phát </w:t>
        <w:br/>
        <w:t xml:space="preserve">trở thành công cụ thể hiện yếu tố toàn dân, toàn dần tộc. </w:t>
        <w:br/>
        <w:t xml:space="preserve">(Lối lý giải lấy chủ nghĩa cá nhân làm cơ sở để xem xét các </w:t>
        <w:br/>
        <w:t xml:space="preserve">tính cách anh hùng ở sử thi là không thích hợp). Hegel nhận </w:t>
        <w:br/>
        <w:t xml:space="preserve">xét: “Trường ca sử thi đích thực vê' thực chất có liên quan </w:t>
        <w:br/>
        <w:t xml:space="preserve">đến thời trung đại, khi mà dân chúng tỉnh dậy từ giấc ngủ </w:t>
        <w:br/>
        <w:t xml:space="preserve">nặng nể, nhưng tinh thần thì đã cứng cáp đến mức tạo ra </w:t>
        <w:br/>
        <w:t xml:space="preserve">được th ế  g iới riên g  c ủ a  m ìn h  v à  tự  c ả m  th ấ y  m ìn h  g ắ n  b ó </w:t>
        <w:br/>
        <w:t xml:space="preserve">máu thịt với thế giới ấy. Và ngược lại, tất cả những gì vể sau </w:t>
        <w:br/>
        <w:t xml:space="preserve">sẽ trở thành tín điểu tôn giáo cứng nhắc hoặc trở thành luật </w:t>
        <w:br/>
        <w:t xml:space="preserve">lệ dân sự và đạo đức, thì vẫn chỉ là một thứ tâm trạng hoàn </w:t>
        <w:br/>
        <w:t xml:space="preserve">toàn sống động chưa hê' trở nên xa lạ với cá thể trong tư cách </w:t>
        <w:br/>
        <w:t xml:space="preserve">cá thể. Khi bản thân cái cá nhân được giải phóng khỏi khối </w:t>
        <w:br/>
        <w:t xml:space="preserve">toàn vẹn dân tộc khởi thủy với trạng thái chung, lỗi nghĩ lỗi </w:t>
        <w:br/>
        <w:t xml:space="preserve">cảm chung, hoạt động và sổ phận chung..., thì thay cho thơ </w:t>
        <w:br/>
        <w:t xml:space="preserve">ca sử thi, những cái sẽ phát triển chín muổi hơn cả, một mặt </w:t>
        <w:br/>
        <w:t xml:space="preserve">là thơ trữ tình và mặt khác là kịch”. Cái đẹp đặc tnlng của sử </w:t>
        <w:br/>
        <w:t xml:space="preserve">thi anh hùng được biểu lộ trong tính hài hòa riêng của nó, </w:t>
        <w:br/>
        <w:t xml:space="preserve">vốn gắn với các quan hệ xâ hội hãy còn chưa trưởng thành. </w:t>
        <w:br/>
        <w:t xml:space="preserve">Điểu này được K. Marx nhấn mạnh khi ông liệt sử thi vào </w:t>
        <w:br/>
        <w:t xml:space="preserve">thời đạl trước khl bát đáu có sản xuát nghệ thuật thực thụ, </w:t>
        <w:br/>
        <w:t xml:space="preserve">đồng thời ông cho rằng sử thi ở dạng cổ điên làm thành một </w:t>
        <w:br/>
        <w:t>thời đại trong lịch sử văn hóa. Tính cách xã hội trực tiếp của</w:t>
        <w:br/>
        <w:t>356 I LẠI NGUYÊN ÂN</w:t>
        <w:br/>
      </w:r>
    </w:p>
    <w:p>
      <w:r>
        <w:t xml:space="preserve">hành động anh hùng trong sử thi đối lập với quan hệ đối </w:t>
        <w:br/>
        <w:t xml:space="preserve">kháng phức tạp giữa cá nhân và hoàn cảnh trong tiểu thuyết </w:t>
        <w:br/>
        <w:t xml:space="preserve">của thời đại mới. Ở sử thi, tác giả chỉ can hệ đến cái thế giới </w:t>
        <w:br/>
        <w:t xml:space="preserve">mà các quan hệ thân tộc ngay trong đời sống hiện thực còn </w:t>
        <w:br/>
        <w:t xml:space="preserve">đóng vai trò trung gian, môi giới cho phạm vi riêng tư và </w:t>
        <w:br/>
        <w:t xml:space="preserve">phạm vi chính trị; các lợi ích các hành động khác nhau còn </w:t>
        <w:br/>
        <w:t xml:space="preserve">bện chặt vào nhau; sự liên hệ giữa các cuộc đấu tranh toàn </w:t>
        <w:br/>
        <w:t xml:space="preserve">dân với các hoạt động cá nhân còn mang tính trực tiếp (ở </w:t>
        <w:br/>
        <w:t xml:space="preserve">tiểu thuyết thì nhà văn buộc phải viện cớ riêng cho sự tham </w:t>
        <w:br/>
        <w:t xml:space="preserve">dự của các nhân vật vào các xung đột xã hội chính trị). Tính </w:t>
        <w:br/>
        <w:t xml:space="preserve">thống nhất trực tiếp của cái chung và cái cá biệt được thực </w:t>
        <w:br/>
        <w:t xml:space="preserve">hiện cả ở hành động sử thi lẫn ở bức tranh sử thi phổ quát vế </w:t>
        <w:br/>
        <w:t xml:space="preserve">thế giới. Sử thi thiên vé việc miêu tả các hành động (hành vi) </w:t>
        <w:br/>
        <w:t xml:space="preserve">của các nhân vật chứ không phải các xúc cảm trong tâm hồn </w:t>
        <w:br/>
        <w:t xml:space="preserve">họ, nhưng lời kể chuyện vẫn có thêm các đoạn mô tả tĩnh tại </w:t>
        <w:br/>
        <w:t xml:space="preserve">và các đối thoại theo nghi thức. Bản thân sự miêu tả hành </w:t>
        <w:br/>
        <w:t xml:space="preserve">động có tính chất hết sức tĩnh tại, hành động của các dũng sĩ </w:t>
        <w:br/>
        <w:t xml:space="preserve">được miêu tả như một loạt trạng thái có định, như một “bức </w:t>
        <w:br/>
        <w:t xml:space="preserve">tranh” đầy tính thi ca. Bởi vậy nguyên tắc tạo hình tĩnh tại </w:t>
        <w:br/>
        <w:t>ưu thắng một cách nghịch lý trong sử thi.</w:t>
        <w:br/>
        <w:t xml:space="preserve">Thế giới cố định và tương đối đơn điệu của sử thi tương </w:t>
        <w:br/>
        <w:t xml:space="preserve">ứng với cái nền sử thi bất biến, và thường là cái nến có tiết </w:t>
        <w:br/>
        <w:t xml:space="preserve">tấu nhạc tính riêng, dưới dạng những câu thơ đểu đặn. Tính </w:t>
        <w:br/>
        <w:t xml:space="preserve">đơn điệu của thế giới sử thi còn do việc bảo lưu chỉnh thể </w:t>
        <w:br/>
        <w:t xml:space="preserve">tác phẩm, trong khi người ta thường tập trung chú ý đến các </w:t>
        <w:br/>
        <w:t xml:space="preserve">đoạn, các chi tiết. Mỹ học của sử thi tương ứng với thi pháp </w:t>
        <w:br/>
        <w:t>sử thi, vốn hoàn toàn là thi pháp lặp lại, bắt đẩu từ các đoạn</w:t>
        <w:br/>
        <w:t>150 THUẬT NGỮ VẢN HỌC I 357</w:t>
        <w:br/>
      </w:r>
    </w:p>
    <w:p>
      <w:r>
        <w:t xml:space="preserve">nghi thức cố định, sau đó là những tập hợp cố định các hlnh </w:t>
        <w:br/>
        <w:t xml:space="preserve">ảnh và môtip được lặp lại, kết thúc bằng những đoạn lặp lại, </w:t>
        <w:br/>
        <w:t>thường là lặp lại ba lấn.</w:t>
        <w:br/>
        <w:t>TÁC GIẢ VÀN HỌC</w:t>
        <w:br/>
        <w:t xml:space="preserve">Theo nghĩa bao quát chung, tác giả là người sản xuất các </w:t>
        <w:br/>
        <w:t xml:space="preserve">sản phẩm của sáng tạo trí tuệ (khoa học, công nghệ, ván hóa, </w:t>
        <w:br/>
        <w:t xml:space="preserve">nghệ thuật); tính đặc thù của dạng lao động sáng tạo này là cơ </w:t>
        <w:br/>
        <w:t>sở cho việc để xuất các quy phạm pháp luật vể quyển tác giả.</w:t>
        <w:br/>
        <w:t xml:space="preserve">Tác giả văn học là người làm ra tác phẩm nghệ thuật ngôn </w:t>
        <w:br/>
        <w:t xml:space="preserve">từ: bài thơ, bài báo, quyển sách, vở kịch..ệ; tên tác giả (tên thật </w:t>
        <w:br/>
        <w:t xml:space="preserve">hoặc bút danh) được nêu cùng tên tác phẩm. Như vậy, tác giả </w:t>
        <w:br/>
        <w:t>ở phương diện này là phạm trù xã hội học-pháp lý.</w:t>
        <w:br/>
        <w:t xml:space="preserve">Trong nghiên cứu văn học, phạm trù tác giả văn học </w:t>
        <w:br/>
        <w:t xml:space="preserve">cũng mang những xác định nêu trên, đổng thời có thêm các </w:t>
        <w:br/>
        <w:t xml:space="preserve">đặc tính vể phẩm chất thẩm mỹ do các tác phẩm của mình </w:t>
        <w:br/>
        <w:t xml:space="preserve">mang lại. Tác giả văn học (còn có nhiểu cách gọi: nhà văn, </w:t>
        <w:br/>
        <w:t xml:space="preserve">tác gia, văn hào, thi hào...) là người sáng tạo ra các giá trị </w:t>
        <w:br/>
        <w:t xml:space="preserve">văn học mới; bàng cách đó và bằng bản sắc sáng tạo độc đáo </w:t>
        <w:br/>
        <w:t xml:space="preserve">của mình, tác giả văn học là một đơn vị, một “điểm tính”, </w:t>
        <w:br/>
        <w:t xml:space="preserve">một bộ phận hợp thành quá trình văn học, một “gương mặt” </w:t>
        <w:br/>
        <w:t xml:space="preserve">không thể thay thế, tạo nên “diện mạo” chung một thời kỳ </w:t>
        <w:br/>
        <w:t xml:space="preserve">hoặc thời đại văn học. Ở phương diện này, khái niệm “tác </w:t>
        <w:br/>
        <w:t>giả” tương ứng với các khái niệm “cá tính sáng tạo”, “phong</w:t>
        <w:br/>
        <w:t>358 I LẠI NGUYÊN ÂN</w:t>
        <w:br/>
      </w:r>
    </w:p>
    <w:p>
      <w:r>
        <w:t xml:space="preserve">cách” (phong cách cá nhân). Trong nghiên cứu văn học sử </w:t>
        <w:br/>
        <w:t xml:space="preserve">cụ thể, chẳng những có thể nghiên cứu riêng vể từng tác giả </w:t>
        <w:br/>
        <w:t xml:space="preserve">văn học, mà còn có thể để xuất phạm trù “loại hình tác giả” </w:t>
        <w:br/>
        <w:t xml:space="preserve">(ví dụ loại hình nhà nho hành đạo, loại hình nhà nho tài tử </w:t>
        <w:br/>
        <w:t xml:space="preserve">trong văn học trung đại Việt Nam) với tư cách những loại </w:t>
        <w:br/>
        <w:t xml:space="preserve">hình chủ thể của hoạt động thẩm mỹ, được hình thành như </w:t>
        <w:br/>
        <w:t xml:space="preserve">những sản phẩm xã hội, lịch sử, văn hóa cụ thể, trên cơ sở </w:t>
        <w:br/>
        <w:t xml:space="preserve">những dấu hiệu chung (vế cách nhìn và cách lựa chọn thái </w:t>
        <w:br/>
        <w:t xml:space="preserve">độ sổng, tư thế ứng xử, quan điểm thầm mỹ, xu hướng nghệ </w:t>
        <w:br/>
        <w:t xml:space="preserve">thuật,.. ề), được biểu hiện ở một loạt tác giả văn học (các tác </w:t>
        <w:br/>
        <w:t xml:space="preserve">giả được đưa vào cùng loại hình có thể ở chiểu đồng đại, có </w:t>
        <w:br/>
        <w:t>thể ở chiểu lịch đại).</w:t>
        <w:br/>
        <w:t>TÁC PHẨM VÀN HỌC</w:t>
        <w:br/>
        <w:t xml:space="preserve">Công trình nghệ thuật ngôn từ; kết quả hoạt động sáng </w:t>
        <w:br/>
        <w:t xml:space="preserve">tác (lao động nghệ thuật) của cá nhân nhà văn, hoặc kết quả </w:t>
        <w:br/>
        <w:t>nỗ lực sáng tác của tập thể; đơn vị độc lập cơ bản của văn học.</w:t>
        <w:br/>
        <w:t xml:space="preserve">Tác phẩm có thê’ tổn tại bằng hình thức ngôn bản </w:t>
        <w:br/>
        <w:t xml:space="preserve">truyển miệng hoặc hình thức văn bản nghệ thuật (được ghi </w:t>
        <w:br/>
        <w:t xml:space="preserve">giữ bằng văn tự); có thể được tạo thành bằng văn vần (và </w:t>
        <w:br/>
        <w:t xml:space="preserve">thơ) hoặc bằng văn xuôi; và bao giờ cũng thuộc về một loại </w:t>
        <w:br/>
        <w:t xml:space="preserve">văn học nhất định (tự sự, trữ tình, kịch), một thể tài ván học </w:t>
        <w:br/>
        <w:t xml:space="preserve">nhât định. Độ dài ngôn bán hoặc văn bán tác phãm có thể tù </w:t>
        <w:br/>
        <w:t xml:space="preserve">một câu (tục ngữ, ca dao, cách ngôn, để từ...) đến hàng ngàn </w:t>
        <w:br/>
        <w:t>hàng vạn câu (sử thi, tiểu thuyết nhiểu tậpẵ..).</w:t>
        <w:br/>
        <w:t>150 THUẬT NGỮ VĂN HỌC I 359</w:t>
        <w:br/>
      </w:r>
    </w:p>
    <w:p>
      <w:r>
        <w:t xml:space="preserve">Mỗi tác phẩm là một hệ thống phức tạp gồm hàng </w:t>
        <w:br/>
        <w:t xml:space="preserve">loạt yếu tố thuộc những bình diện khác nhau (đề tài, chủ </w:t>
        <w:br/>
        <w:t xml:space="preserve">đề, tư tưởng, kết cấu, ngôn ngữ, hình tượng, nhân vật, cốt </w:t>
        <w:br/>
        <w:t xml:space="preserve">truyện...); à  những tác phẩm có giá trị, sự kết hợp và tác </w:t>
        <w:br/>
        <w:t xml:space="preserve">động lẫn nhau giữa các yếu tố này khiến tác phẩm trở thành </w:t>
        <w:br/>
        <w:t xml:space="preserve">một chỉnh thể nghệ thuật, mang tính thống nhất hữu cơ giữa </w:t>
        <w:br/>
        <w:t>nội dung thẩm mỹ và hình thức nghệ thuật.</w:t>
        <w:br/>
        <w:t xml:space="preserve">Tác phẩm văn học là phát ngôn phức hợp của người </w:t>
        <w:br/>
        <w:t xml:space="preserve">sáng tác ra nó; là sự phản ánh, khúc xạ, vang hưởng, dự </w:t>
        <w:br/>
        <w:t xml:space="preserve">cảm,.ỗ. của đời sống hiện thực; là đối tượng tích cực của sự </w:t>
        <w:br/>
        <w:t>tiếp nhận (cảm thụ) văn họcế</w:t>
        <w:br/>
        <w:t xml:space="preserve">Xét từ chức năng giao tiếp và đời sống lịch sử, tác phẩm </w:t>
        <w:br/>
        <w:t xml:space="preserve">văn học không phải là một sản phẩm (vật phẩm) cố định, </w:t>
        <w:br/>
        <w:t xml:space="preserve">bất biến, không phải là một đối tượng vật thể (tuy nó tổn </w:t>
        <w:br/>
        <w:t xml:space="preserve">tại thông qua những dạng vật chất vật liệu: tiếng nói, chữ </w:t>
        <w:br/>
        <w:t xml:space="preserve">viết, trang sách in...); tác phẩm văn học chủ yếu là một thực </w:t>
        <w:br/>
        <w:t xml:space="preserve">thể tinh thần, một tổng thể những hàm nghĩa phức hợp. Vì </w:t>
        <w:br/>
        <w:t xml:space="preserve">vậy tác phẩm tồn tại ở dạng khả biến. Ngôn bản, qua truyền </w:t>
        <w:br/>
        <w:t xml:space="preserve">miệng, văn bản qua sao chép hoặc tái bản đểu phát sinh dị </w:t>
        <w:br/>
        <w:t xml:space="preserve">bản (nhiều trường hợp là những dị bản ngang quyển nhau). </w:t>
        <w:br/>
        <w:t xml:space="preserve">Sự cảm thụ bởi độc giả, sự lý giải bởi giới nghiên cứu, phê </w:t>
        <w:br/>
        <w:t xml:space="preserve">bình, bởi dư luận xã hội từng thời đại - đểu làm phát sinh </w:t>
        <w:br/>
        <w:t xml:space="preserve">những phán đoán, đánh giá ít nhiểu khác nhau vẽ nội dung </w:t>
        <w:br/>
        <w:t xml:space="preserve">thấm mỹ cúa tác phấm. Như vậy, có thế coi tác phẩm văn </w:t>
        <w:br/>
        <w:t xml:space="preserve">học như là sự thống nhất giữa những hàm nghĩa thẩm mỹ </w:t>
        <w:br/>
        <w:t>tư tưởng đã được mã hóa trong văn bản và những sự cảm</w:t>
        <w:br/>
        <w:t>360 I LẠI NGUYÊN ÂN</w:t>
        <w:br/>
      </w:r>
    </w:p>
    <w:p>
      <w:r>
        <w:t xml:space="preserve">thụ, lý giải bởi những thời đại và thế hệ công chúng khác </w:t>
        <w:br/>
        <w:t xml:space="preserve">nhau; đây là sự thống nhất giữa cái tuyệt đối (mã hóa) và cái </w:t>
        <w:br/>
        <w:t xml:space="preserve">tương đối (sự giải mã bằng các cách đọc, lý giải, cảm thụ). </w:t>
        <w:br/>
        <w:t xml:space="preserve">Cố nhiên, chỉ có thể nói tới sự thống nhất này ở trường hợp </w:t>
        <w:br/>
        <w:t xml:space="preserve">những tác phẩm lớn, được tiếp nhận tích cực, rộng rãi. Tính </w:t>
        <w:br/>
        <w:t>xác định của tác phẩm văn học như một thực thể tinh thần,</w:t>
        <w:br/>
        <w:t xml:space="preserve">- chính là nằm trong tương quan giữa cái tuyệt đối và cái </w:t>
        <w:br/>
        <w:t>tương đối nói trên.</w:t>
        <w:br/>
        <w:t>THANH LỌC</w:t>
        <w:br/>
        <w:t xml:space="preserve">Thuật ngữ dịch từ Kátharsis (chữ Hy Lạp, nghĩa là tẩy </w:t>
        <w:br/>
        <w:t xml:space="preserve">rửa, tẩy lọc). Một khái niệm của mỹ học cổ Hy Lạp, dùng </w:t>
        <w:br/>
        <w:t xml:space="preserve">để ghi nhận một trong những yếu tố căn bản trong tác động </w:t>
        <w:br/>
        <w:t xml:space="preserve">thẩm mỹ của nghệ thuật đến con người. Phái Pythagore đế </w:t>
        <w:br/>
        <w:t xml:space="preserve">xuất lý thuyết vê' sự tẩy rửa tâm hỗn khỏi những dục vọng có </w:t>
        <w:br/>
        <w:t xml:space="preserve">hại (tức giận, thèm muốn, sự hãi, ghen tị...) bằng cách đem </w:t>
        <w:br/>
        <w:t xml:space="preserve">thứ âm nhạc thanh cao tác động vào tâm hổn. Có truyến </w:t>
        <w:br/>
        <w:t xml:space="preserve">thuyết nói rằng nhờ âm nhạc, Pythagore đã “tẩy rửa” được </w:t>
        <w:br/>
        <w:t xml:space="preserve">cả những căn bệnh tinh thẩn lẫn những bệnh trạng thể chất. </w:t>
        <w:br/>
        <w:t xml:space="preserve">Platon không gắn thanh lọc với nghệ thuật; ông hiểu nó như </w:t>
        <w:br/>
        <w:t xml:space="preserve">sự tẩy lọc tinh thần khỏi những ham muốn vật dục, khỏi tẩt </w:t>
        <w:br/>
        <w:t xml:space="preserve">thảy những gì mang tính thân xác vốn che mờ và bóp méo </w:t>
        <w:br/>
        <w:t xml:space="preserve">cái đẹp của tư tưởng. Người lý giải Katharsis thật sự như một </w:t>
        <w:br/>
        <w:t xml:space="preserve">khái niệm mỹ học là Aristoteles. Trong Chính trị học, ông </w:t>
        <w:br/>
        <w:t xml:space="preserve">nói rằng tâm trạng thính giả bị khơi động bởi tác động của </w:t>
        <w:br/>
        <w:t>âm nhạc và lời ca, và trong tâm trạng họ sẽ nảy sinh những</w:t>
        <w:br/>
        <w:t xml:space="preserve">150 THUẬT NGỮVẢN HỌC I </w:t>
        <w:br/>
        <w:t>361</w:t>
        <w:br/>
      </w:r>
    </w:p>
    <w:p>
      <w:r>
        <w:t xml:space="preserve">xúc cảm mạnh (thương xót, sợ hãi, nhiệt tình), kết quả là ở </w:t>
        <w:br/>
        <w:t xml:space="preserve">thính giả “sẽ có một sự tẩy rửa, một sự xoa dịu nào đó, do </w:t>
        <w:br/>
        <w:t xml:space="preserve">sự thỏa mãn đem lại”. Trong Thi học, ông chỉ ra hành động </w:t>
        <w:br/>
        <w:t xml:space="preserve">thanh lọc của bi kịch, coi bi kịch như một biệt loại của sự </w:t>
        <w:br/>
        <w:t xml:space="preserve">“bắt chước... bằng vào hành động chứ không phải sự kể </w:t>
        <w:br/>
        <w:t xml:space="preserve">chuyện, sự thanh lọc của các xúc cảm tương tự được thực </w:t>
        <w:br/>
        <w:t xml:space="preserve">hiện nhờ sự đổng cảm và sự sợ hãi”. Câu viết không thật rõ </w:t>
        <w:br/>
        <w:t xml:space="preserve">nghĩa này của Aristoteles là nguyên cớ cho nhiểu cách chú </w:t>
        <w:br/>
        <w:t xml:space="preserve">giải khác nhau trong học thuật các thế kỷ từ XVI đến XX. </w:t>
        <w:br/>
        <w:t xml:space="preserve">Một số nhà lý giải đã hiểu thanh lọc như là sự tẩy rửa các </w:t>
        <w:br/>
        <w:t xml:space="preserve">dục vọng (khỏi tính cực đoan và thái quá) V.V.; một số người </w:t>
        <w:br/>
        <w:t xml:space="preserve">khác lại hiểu thanh lọc như là sự tẩy rửa khỏi các dục vọng, </w:t>
        <w:br/>
        <w:t xml:space="preserve">tức là hoàn toàn gián cách các dục vọng ấy. Ở mỹ học thời </w:t>
        <w:br/>
        <w:t xml:space="preserve">Phục Hưng có cả quan niệm đạo đức học lẫn quan niệm của </w:t>
        <w:br/>
        <w:t xml:space="preserve">chủ nghĩa khoái lạc về thanh lọc. Các nhà lý luận của chủ </w:t>
        <w:br/>
        <w:t xml:space="preserve">nghĩa cổ điển thiên vể thái độ duy lý khi tiếp cận khái niệm </w:t>
        <w:br/>
        <w:t xml:space="preserve">thanh lọc. p. Corneille cho rằng bi kịch, khi cho thấy các dục </w:t>
        <w:br/>
        <w:t xml:space="preserve">vọng dẫn con người tới bất hạnh, sẽ buộc lý tính con người </w:t>
        <w:br/>
        <w:t xml:space="preserve">gắng kiểm chế. Theo Lessing thì, ngược lại, thanh lọc gắn với </w:t>
        <w:br/>
        <w:t xml:space="preserve">việc kích thích các dục vọng, đưa tới việc nâng cao tính tích </w:t>
        <w:br/>
        <w:t xml:space="preserve">cực xã hội của con ngưòi. Goethe hiểu thanh lọc như quá </w:t>
        <w:br/>
        <w:t xml:space="preserve">trinh khôi phục lại (nhờ sự trợ giúp của nghệ thuật) sự hài </w:t>
        <w:br/>
        <w:t xml:space="preserve">hòa đã mất của thế giới tinh thần con người. Đối với Freud, </w:t>
        <w:br/>
        <w:t xml:space="preserve">thanh lọc được xem như một trong những liệu pháp tâm lýề </w:t>
        <w:br/>
        <w:t xml:space="preserve">Vygotski xem thanh lọc như giai đoạn hoàn thành của quá </w:t>
        <w:br/>
        <w:t xml:space="preserve">trình tâm sinh lý mà cơ sở là sự tiếp nhận thấm mỹ. Theo </w:t>
        <w:br/>
        <w:t>ông, để tác động đến tâm trạng con người, tác phầm nghệ</w:t>
        <w:br/>
        <w:t>362 I LẠI NGUYÊN ÂN</w:t>
        <w:br/>
      </w:r>
    </w:p>
    <w:p>
      <w:r>
        <w:t xml:space="preserve">thuật phải khơi gợi “những kích thích có hướng đối chọi </w:t>
        <w:br/>
        <w:t xml:space="preserve">nhau”, chúng đưa tới “sự nổ vỡ, sự giải tỏa năng lượng thần </w:t>
        <w:br/>
        <w:t xml:space="preserve">kinh. Sự biến hóa này của các kích thích, sự tự đỗt cháy của </w:t>
        <w:br/>
        <w:t xml:space="preserve">chúng, cái phản ứng gây nổ - dẫn đến sự giải tỏa những cảm </w:t>
        <w:br/>
        <w:t xml:space="preserve">xúc đã được khơi lên; tựu trung đó là sự thanh lọc của phản </w:t>
        <w:br/>
        <w:t>xạ mỹ học”.</w:t>
        <w:br/>
        <w:t>THẨN THOẠI</w:t>
        <w:br/>
        <w:t xml:space="preserve">Sáng tạo của trí trí tưởng tượng tập thể toàn dân, phản </w:t>
        <w:br/>
        <w:t xml:space="preserve">ánh khái quát hiện thực dưới dạng những vị thần được nhân </w:t>
        <w:br/>
        <w:t xml:space="preserve">cách hóa hoặc những sinh thể có linh hồn mà dù là quái </w:t>
        <w:br/>
        <w:t xml:space="preserve">tượng, phi thường đến mấy cũng vẫn được đẩu óc người </w:t>
        <w:br/>
        <w:t xml:space="preserve">nguyên thủy nghĩ và tin là hoàn toàn có thực. Mặc dù thần </w:t>
        <w:br/>
        <w:t xml:space="preserve">thoại tổn tại như những truyện kể vể thế gian, nhưng thần </w:t>
        <w:br/>
        <w:t xml:space="preserve">thoại không phải là một thể loại ngôn từ mà là những ý niệm </w:t>
        <w:br/>
        <w:t xml:space="preserve">và biểu tượng nhất định vể thế giới; cảm quan thần thoại </w:t>
        <w:br/>
        <w:t xml:space="preserve">nói chung không chỉ bộc lộ bằng truyện kể, mà còn bộc lộ </w:t>
        <w:br/>
        <w:t xml:space="preserve">trong nhiểu hình thức khác: trong hành động (nghi lễ, lễ </w:t>
        <w:br/>
        <w:t xml:space="preserve">thức, răn cấm), trong các bài ca, điệu nhảy, v.v. Đặc trưng </w:t>
        <w:br/>
        <w:t xml:space="preserve">của thần thoại thể hiện rõ nhất trong văn hóa nguyên thủy, </w:t>
        <w:br/>
        <w:t xml:space="preserve">ở đó thần thoại là cái tương đương với “văn hóa tinh thẩn” </w:t>
        <w:br/>
        <w:t xml:space="preserve">và “khoa học” ở xã hội cận hiện đại; trong đòi sống của các </w:t>
        <w:br/>
        <w:t xml:space="preserve">cộng đổng nguyên thủy, thẩn thoại là cả một hệ thống, con </w:t>
        <w:br/>
        <w:t xml:space="preserve">người nguyên thủy tri giác và mô tả thế giới bảng các biếu </w:t>
        <w:br/>
        <w:t xml:space="preserve">tượng của hệ thổng ấy. Thần thoại là ý thức nguyên hợp của </w:t>
        <w:br/>
        <w:t>xã hội nguyên thủy. Vế sau, khi thần thoại phân chia thành</w:t>
        <w:br/>
        <w:t>150 THUẬT NGỮ VẢN HỌC I 363</w:t>
        <w:br/>
      </w:r>
    </w:p>
    <w:p>
      <w:r>
        <w:t xml:space="preserve">các hình thái ý thức xã hội như tôn giáo, nghệ thuật, văn </w:t>
        <w:br/>
        <w:t xml:space="preserve">học, khoa học, tư tưởng chính trị, V.V., thì các hình thái ẫy </w:t>
        <w:br/>
        <w:t xml:space="preserve">vẫn bảo lưu trong chúng hàng loạt mô hình thần thoại, được </w:t>
        <w:br/>
        <w:t xml:space="preserve">chế biến lại để đưa vào các cấu trúc mới; thẩn thoại có cuộc </w:t>
        <w:br/>
        <w:t xml:space="preserve">sống thứ hai. Sự chuyển dạng của thần thoại trong sáng tác </w:t>
        <w:br/>
        <w:t>văn học là điều cần đặc biệt chú ý.</w:t>
        <w:br/>
        <w:t xml:space="preserve">Việc nghiên cứu thẩn thoại trong văn học gặp khó khăn </w:t>
        <w:br/>
        <w:t xml:space="preserve">vì không xác lập được những giới hạn của các hệ thần thoại. </w:t>
        <w:br/>
        <w:t xml:space="preserve">Thông thường các giới hạn ấy được người ta gắn với việc </w:t>
        <w:br/>
        <w:t xml:space="preserve">trong tác phẩm có nói đến các sinh thể siêu nhiên (thần </w:t>
        <w:br/>
        <w:t xml:space="preserve">thánh, anh hùng, nhân thần, ma quỷ, V.V.). Theo cách hiểu </w:t>
        <w:br/>
        <w:t xml:space="preserve">này, chỉ cán vạch ra trong văn bản văn học có những tên tuổi </w:t>
        <w:br/>
        <w:t xml:space="preserve">và hình tượng của thẩn thoại (ví dụ các thần thánh và anh </w:t>
        <w:br/>
        <w:t xml:space="preserve">hùng được nói tới trong các tác phẩm của các tác giả văn học </w:t>
        <w:br/>
        <w:t xml:space="preserve">cổ đại Hy Lạp, trung đại, cận đại châu Âu). Ngoài ra, có thể </w:t>
        <w:br/>
        <w:t xml:space="preserve">sử dụng tiêu chuẩn cấu trúc, do chỗ phạm vi của thần thoại </w:t>
        <w:br/>
        <w:t xml:space="preserve">còn là những chất liệu hoàn toàn bình thường của đời sống </w:t>
        <w:br/>
        <w:t xml:space="preserve">con người, nhưng được lựa chọn và gán nghĩa riêng biệt chỉ </w:t>
        <w:br/>
        <w:t xml:space="preserve">trong văn cảnh thần thoại; ví dụ các bộ phận thân thể người </w:t>
        <w:br/>
        <w:t xml:space="preserve">như đáu, mắt, tim, cơ quan sinh dục; ví dụ các động vật như </w:t>
        <w:br/>
        <w:t xml:space="preserve">sư tử, hổ, hươu, sói, rắn, đại bàng...; ví dụ các loài cây như </w:t>
        <w:br/>
        <w:t xml:space="preserve">sồi, đa, cau...; các hình dạng kỳ diệu như các con số, vòng </w:t>
        <w:br/>
        <w:t>tròn, hình ngũ giác, chữ thập, các sổ 3,7,12, v.v.</w:t>
        <w:br/>
        <w:t xml:space="preserve">Học giả Đức Eế Cassirer phân tích thãn thoại như là </w:t>
        <w:br/>
        <w:t xml:space="preserve">“hình thức tượng trưng” và cho rằng ở những giai đoạn phát </w:t>
        <w:br/>
        <w:t>triển nhất định của nhân loại, thán thoại là hệ thống phổ</w:t>
        <w:br/>
        <w:t>364 I LẠI NGUYÊN ÂN</w:t>
        <w:br/>
      </w:r>
    </w:p>
    <w:p>
      <w:r>
        <w:t xml:space="preserve">quát duy nhát mà bằng các thuật ngữ của nó người ta tri giác </w:t>
        <w:br/>
        <w:t xml:space="preserve">thế giới. Theo hướng này, một số nhà nghiên cứu ở Nga tập </w:t>
        <w:br/>
        <w:t xml:space="preserve">trung tìm hiểu chỉnh thể thế giới quan của thân thoại; một </w:t>
        <w:br/>
        <w:t xml:space="preserve">số nhà nghiên cứu khác đặt thần thoại vào văn cảnh ứng xử </w:t>
        <w:br/>
        <w:t xml:space="preserve">của các nhóm người, khảo sát thần thoại như một hệ thống </w:t>
        <w:br/>
        <w:t xml:space="preserve">được mô hình hóa trong đầu óc các cá thể hợp thành nhóm; </w:t>
        <w:br/>
        <w:t xml:space="preserve">thấn thoại được xem như một hệ thống bao trùm cả thế giới </w:t>
        <w:br/>
        <w:t xml:space="preserve">hoặc từng phẩn của nó. Một loạt môtip văn học được người </w:t>
        <w:br/>
        <w:t xml:space="preserve">ta xếp vào loại môtip thán thoại và mở rộng ra đến cả những </w:t>
        <w:br/>
        <w:t xml:space="preserve">môtip không có gì là thần kỳ cả, nhưng được xem là có gắn </w:t>
        <w:br/>
        <w:t>với những mẫu gốc (archétype) của tư duy thần thoại.</w:t>
        <w:br/>
        <w:t xml:space="preserve">Cũng tương tự văn học, thẫn thoại cũng có tính hình </w:t>
        <w:br/>
        <w:t xml:space="preserve">tưựng nội dung; ý tưởng ử thần thoại được đưa ra trong sự </w:t>
        <w:br/>
        <w:t xml:space="preserve">đồng nhất hoàn toàn với hình tượng cảm tính. Nhưng thẩn </w:t>
        <w:br/>
        <w:t xml:space="preserve">thoại mang tính hình tượng một cách vô ý thức, chính điểu </w:t>
        <w:br/>
        <w:t xml:space="preserve">này phân biệt nó với sáng tác văn học. Nói khác đi, theo s.s. </w:t>
        <w:br/>
        <w:t xml:space="preserve">Averintzev, sự khác nhau giữa thần thoại và văn học là: 1) </w:t>
        <w:br/>
        <w:t xml:space="preserve">Thẩn thoại là sản phẩm sáng tạo tập thể ở thời kỳ trong ý </w:t>
        <w:br/>
        <w:t xml:space="preserve">thức chưa hình thành sự phản tư (reílexion); trong khi đó, </w:t>
        <w:br/>
        <w:t xml:space="preserve">đối với văn học khi nó đã tách khỏi íolklore thì điểm quyết </w:t>
        <w:br/>
        <w:t xml:space="preserve">định là sự phản tư của chủ thê’ tác giả; 2) Do điều nói trên, </w:t>
        <w:br/>
        <w:t xml:space="preserve">tưởng tượng nghệ thuật bao giờ cũng nhận ra sự khác biệt </w:t>
        <w:br/>
        <w:t xml:space="preserve">giữa bản thân nó (như là sự phản ánh sự vật) với chính tự </w:t>
        <w:br/>
        <w:t xml:space="preserve">thân các sự vật; trong khi đó ở thần thoại, các hình tượng </w:t>
        <w:br/>
        <w:t xml:space="preserve">dược hình dung bàng cách dỗ vật hóa - theo nghía đen của </w:t>
        <w:br/>
        <w:t xml:space="preserve">thuật ngữ này, vì vậy thần thoại chưa thể biết đến việc sử </w:t>
        <w:br/>
        <w:t>dụng một cách có ý thức các thủ pháp như ẩn dụ, phúng dụ</w:t>
        <w:br/>
        <w:t>/5</w:t>
        <w:br/>
        <w:t>0</w:t>
        <w:br/>
        <w:t xml:space="preserve"> THUẬT NGỬVẢN HỌC I </w:t>
        <w:br/>
        <w:t>365</w:t>
        <w:br/>
      </w:r>
    </w:p>
    <w:p>
      <w:r>
        <w:t xml:space="preserve">và các biện pháp chuyển nghĩa khác; 3) Văn học thì hướng </w:t>
        <w:br/>
        <w:t xml:space="preserve">tới những tiêu chuẩn thẩm mỹ mang tính tự trị; trong khi </w:t>
        <w:br/>
        <w:t xml:space="preserve">đó thán thoại còn chưa biết đến việc tách phạm vi thẩm mỹ </w:t>
        <w:br/>
        <w:t xml:space="preserve">ra khỏi cái khối các nguyên tố tự phát chưa phân lập của ý </w:t>
        <w:br/>
        <w:t xml:space="preserve">thức, bởi vậy, thẩn thoại chẳng những là thi ca nguyên thủy, </w:t>
        <w:br/>
        <w:t xml:space="preserve">mà còn là tôn giáo nguyên thủy, triết học nguyên thủy.khoa </w:t>
        <w:br/>
        <w:t>học nguyên thủy, vẾvể (cái gọi là khối nguyên hợp tư tưởng).</w:t>
        <w:br/>
        <w:t xml:space="preserve">Như vậy văn học gắn bó mật thiết với thần thoại, không </w:t>
        <w:br/>
        <w:t xml:space="preserve">chỉ vê' mặt nguôn gốc (trước hết là thông qua truyện cổ tích </w:t>
        <w:br/>
        <w:t xml:space="preserve">và sử thi dân gian), mà còn vê' kiểu phản ánh thực tại (tính </w:t>
        <w:br/>
        <w:t xml:space="preserve">hình tượng nội dung). Vì thế, nó không từ bỏ các cơ sở thần </w:t>
        <w:br/>
        <w:t xml:space="preserve">thoại ngay ở những giai đoạn phát triển vể sau, khi mà cái </w:t>
        <w:br/>
        <w:t xml:space="preserve">xuất xứ từ thẩn thoại của nó đã bị quên lãng từ lâu. Không </w:t>
        <w:br/>
        <w:t xml:space="preserve">chỉ văn học cổ đại, Phục Hưng, văn học lãng mạn, mà ngay </w:t>
        <w:br/>
        <w:t xml:space="preserve">cả văn học hiện thực cũng sử dụng các hình mẫu, các môtip </w:t>
        <w:br/>
        <w:t xml:space="preserve">thần thoại. Bên cạnh đó còn xuất hiện kiểu sáng tác huyển </w:t>
        <w:br/>
        <w:t xml:space="preserve">thoại. T\iy vậy, văn học vê' nguyên tắc không phải là thần </w:t>
        <w:br/>
        <w:t xml:space="preserve">thoại; các quy luật đặc thù của văn học không phải chung </w:t>
        <w:br/>
        <w:t>quy chỉ là đem phối hợp các mẫu gốc của thần thoại.</w:t>
        <w:br/>
        <w:t>(Xem thêm: Huyền thoại hóa).</w:t>
        <w:br/>
        <w:t>THI HỌC CẤU TRÚC</w:t>
        <w:br/>
        <w:t xml:space="preserve">Một ngành của lý luận văn học; trung tàm chú ý cúa nó </w:t>
        <w:br/>
        <w:t xml:space="preserve">là các vấn để vể sự tổ chức tất cả các yếu tố văn bản trong </w:t>
        <w:br/>
        <w:t>chỉnh thể nghệ thuật.</w:t>
        <w:br/>
        <w:t>366 I LẠI NGUYÊN ÂN</w:t>
        <w:br/>
      </w:r>
    </w:p>
    <w:p>
      <w:r>
        <w:t xml:space="preserve">Cơ sở phương pháp luận của thi học cấu trúc là nghiên </w:t>
        <w:br/>
        <w:t xml:space="preserve">cứu tác phẩm theo nguyên tắc nội quan: văn bản nghệ thuật </w:t>
        <w:br/>
        <w:t xml:space="preserve">được xem như một dữ kiện nào đó, được đem ra phân tích </w:t>
        <w:br/>
        <w:t xml:space="preserve">như một chỉnh thể độc lập. Nghiên cứu văn bản ở cấp độ thi </w:t>
        <w:br/>
        <w:t xml:space="preserve">học cấu trúc không đòi hỏi “cửa ra” (đi tới hoàn cảnh lịch sử </w:t>
        <w:br/>
        <w:t xml:space="preserve">nảy sinh tác phẩm, đối chiếu tác phám với các hiện tượng </w:t>
        <w:br/>
        <w:t xml:space="preserve">nghệ thuật khác, với tiểu sử nhà văn). Khuôn lại trong phạm </w:t>
        <w:br/>
        <w:t xml:space="preserve">vi các dữ kiện của văn bản, giới hạn thuần túy trong sự phân </w:t>
        <w:br/>
        <w:t xml:space="preserve">tích nội tại, nhà nghiên cứu nêu ra các yếu tố của văn bản </w:t>
        <w:br/>
        <w:t xml:space="preserve">nghệ thuật và khảo sát sự liên hệ giữa chúng với nhau. Mỗi </w:t>
        <w:br/>
        <w:t xml:space="preserve">bộ phận của cấu trúc nghệ thuật được đặt trong quan hệ với </w:t>
        <w:br/>
        <w:t xml:space="preserve">các thành tố khác nhau của cấu trúc. R. Barthes gọi đây là lối </w:t>
        <w:br/>
        <w:t>phân tích khép kín một cách vỏ đoán.</w:t>
        <w:br/>
        <w:t>Đặc trưng cho thi học cẫu trúc là các thao tác sau đây:</w:t>
        <w:br/>
        <w:t xml:space="preserve">- Phân chia ra ở đối tượng hoặc hiện tượng đang được </w:t>
        <w:br/>
        <w:t>khai mở những cấp độ hoặc “lát cắt” nhất định;</w:t>
        <w:br/>
        <w:t xml:space="preserve">- Khảo sát “lát cắt” này một cách cô lập khỏi các “lát cắt” </w:t>
        <w:br/>
        <w:t>bên cạnh, trước hoặc sau;</w:t>
        <w:br/>
        <w:t xml:space="preserve">- Phân tích cấu trúc bên trong của tác phẩm từ quan </w:t>
        <w:br/>
        <w:t>điểm trật tự các cấp độ tồ chức.</w:t>
        <w:br/>
        <w:t xml:space="preserve">Xem xét tác phẩm văn học như một cẫu trúc tự khai </w:t>
        <w:br/>
        <w:t xml:space="preserve">triển một cách hữu cơ, thi học cấu trúc phân tích nó như </w:t>
        <w:br/>
        <w:t xml:space="preserve">một hệ thỏng các yêu tố, nêu lên các quan hệ côt yêu, quyêt </w:t>
        <w:br/>
        <w:t>định giữa các yếu tố ấy với nhau, bởi vì chỉ khi đưa vào chỉnh</w:t>
        <w:br/>
        <w:t>150 THUẬT NGỮ VẢN HỌC I 367</w:t>
        <w:br/>
      </w:r>
    </w:p>
    <w:p>
      <w:r>
        <w:t xml:space="preserve">thể cáu trúc mới có thể xác lập được ý nghĩa thực và chức </w:t>
        <w:br/>
        <w:t>năng của các yếu tố ấy.</w:t>
        <w:br/>
        <w:t xml:space="preserve">Nếu lối tiếp cận lý giải truyền thống thường cố gắng </w:t>
        <w:br/>
        <w:t xml:space="preserve">phát hiện hàm nghĩa riêng, độc đáo của mỗi tác phẩm, thì </w:t>
        <w:br/>
        <w:t xml:space="preserve">thi học cấu trúc lại hướng tới việc nhận thức các quy luật </w:t>
        <w:br/>
        <w:t xml:space="preserve">chung điểu khiển sự xuất hiện văn bản văn học. Các phương </w:t>
        <w:br/>
        <w:t xml:space="preserve">pháp của thi học cấu trúc được hình thành trong sự liên hệ </w:t>
        <w:br/>
        <w:t xml:space="preserve">với những tìm tòi phương pháp luận của ngữ học cấu trúc </w:t>
        <w:br/>
        <w:t xml:space="preserve">mà trọng tâm chú ý là tìm hiểu ngôn ngữ như một hệ thống </w:t>
        <w:br/>
        <w:t xml:space="preserve">ký hiệu, như một mạng lưới các mối quan hệ (mang tính đối </w:t>
        <w:br/>
        <w:t xml:space="preserve">sánh) giữa những yếu tổ cấu trúc được phân chia rành rõ: </w:t>
        <w:br/>
        <w:t xml:space="preserve">các đơn vị, các lớp từ v.vẽ.. Ngoài ra “trường phái hình thức” </w:t>
        <w:br/>
        <w:t xml:space="preserve">trong ngôn ngữ học, sự phát triển của các ngành tâm lý học, </w:t>
        <w:br/>
        <w:t xml:space="preserve">xã hội học, lôgic học, toán học, triết học trong thế kỷ XX </w:t>
        <w:br/>
        <w:t>cũng tác động đến sự hình thành thi học cấu trúc.</w:t>
        <w:br/>
        <w:t xml:space="preserve">Đối tượng của thi học cấu trúc là những đặc tính của </w:t>
        <w:br/>
        <w:t xml:space="preserve">một kiểu phát ngôn đặc thù: văn bản văn học. Mọi tác phẩm </w:t>
        <w:br/>
        <w:t xml:space="preserve">nghệ thuật đểu được xem như là sự hiện thực hóa một cấu </w:t>
        <w:br/>
        <w:t xml:space="preserve">trúc nào đó phổ quát hơn, do vậy tác phẩm ấy chỉ là một </w:t>
        <w:br/>
        <w:t xml:space="preserve">trong số những sự thực hiện có thể có của cấu trúc ấy. Theo </w:t>
        <w:br/>
        <w:t xml:space="preserve">nghĩa này có thể nói cái mà thi học cấu trúc chú ý là những </w:t>
        <w:br/>
        <w:t xml:space="preserve">tác phẩm văn học có thể có, hơn là tác phẩm đã có. Đặc tính </w:t>
        <w:br/>
        <w:t xml:space="preserve">mà nó chú ý, dấu hiệu nổi bật mà nó quan tâm chính là chất </w:t>
        <w:br/>
        <w:t xml:space="preserve">vàn học. Nhiệm vụ của nhang nghiên cứa loại này là xây </w:t>
        <w:br/>
        <w:t xml:space="preserve">dựng lý thuyết vể cấu trúc và chức năng của văn bản văn </w:t>
        <w:br/>
        <w:t>học, một lý thuyết khảo sát “cả gói” những khả năng văn học</w:t>
        <w:br/>
        <w:t>368 I LẠI NGUYÊN ÂN</w:t>
        <w:br/>
      </w:r>
    </w:p>
    <w:p>
      <w:r>
        <w:t xml:space="preserve">mà ở đó, các tác phẩm văn học thực có sẽ giữ vị trí những </w:t>
        <w:br/>
        <w:t xml:space="preserve">trường hợp riêng, chúng hiện thực hóa những khả năng của </w:t>
        <w:br/>
        <w:t xml:space="preserve">các “mô hình” phổ quát. Tất nhiên, việc hình thức hóa tác </w:t>
        <w:br/>
        <w:t xml:space="preserve">phẩm nghệ thuật sẽ giúp cho việc vạch ra một số cấu trúc </w:t>
        <w:br/>
        <w:t xml:space="preserve">mang tính loại hình chung; tuy vậy, ở những dạng thức mà </w:t>
        <w:br/>
        <w:t xml:space="preserve">cách tiếp cận ấy bị tuyệt đối hóa, sự xác định các cấp độ và </w:t>
        <w:br/>
        <w:t xml:space="preserve">thành tố cấu trúc cùa tác phẩm sẽ trở thành sự miêu tả tĩnh </w:t>
        <w:br/>
        <w:t xml:space="preserve">tại, giản đơn, không có giá trị vế ngữ nghĩa, không bị chê </w:t>
        <w:br/>
        <w:t>định bởi nội dung.</w:t>
        <w:br/>
        <w:t xml:space="preserve">[Củng như trong chủ nghĩa cấu trúc, các học giả khác </w:t>
        <w:br/>
        <w:t xml:space="preserve">nhau cũng có sự thừa nhận khác nhau về nguyên tắc phương </w:t>
        <w:br/>
        <w:t xml:space="preserve">pháp luận cơ sở của thi học cấu trúcỗ Ví dụ Tzvétan Todorov </w:t>
        <w:br/>
        <w:t xml:space="preserve">trong cuỗn Thi pháp văn xuôi (1971) đé nghị áp dụng </w:t>
        <w:br/>
        <w:t xml:space="preserve">phương pháp luận cấu trúc mới để xây dựng mới chính bản </w:t>
        <w:br/>
        <w:t xml:space="preserve">thân khoa học vể văn học. Hoàn toàn bác bỏ tiếp cận tiểu sử </w:t>
        <w:br/>
        <w:t xml:space="preserve">vào nghiên cứu văn học, ông nêu ra hai tiếp cận chung nhất </w:t>
        <w:br/>
        <w:t xml:space="preserve">cho các vấn đề của nghiên cứu văn học. Một là nghiên cứu </w:t>
        <w:br/>
        <w:t xml:space="preserve">văn bản văn học như nó vốn có: tác phẩm văn học là khách </w:t>
        <w:br/>
        <w:t xml:space="preserve">thể duy nhất và mục tiêu cuối cùng của nghiên cứu (ông gọi </w:t>
        <w:br/>
        <w:t xml:space="preserve">tiếp cận này là lý giải - interprétation - nhưng theo ông, nó </w:t>
        <w:br/>
        <w:t xml:space="preserve">khác hẳn nội hàm quen thuộc của thuật ngữ này lâu nay). </w:t>
        <w:br/>
        <w:t xml:space="preserve">Hai là khách thể phân tích không phải là từng tác phẩm mà </w:t>
        <w:br/>
        <w:t xml:space="preserve">là những nhóm các tác phẩm. Ông đã gắng xác lập những </w:t>
        <w:br/>
        <w:t xml:space="preserve">quy luật chung của việc xây dựng tác phẩm. Ông gọi tiếp cận </w:t>
        <w:br/>
        <w:t xml:space="preserve">này là phê bình có tính khoa học, bới ớ đây sự nghiên cứu </w:t>
        <w:br/>
        <w:t xml:space="preserve">trở nên gần gũi với tâm lý học, phần tâm học, xã hội học, </w:t>
        <w:br/>
        <w:t>dân tộc học, cả với những nghiên cứu mang tính triết học,</w:t>
        <w:br/>
        <w:t>150 THUẬT NGỮ VẢN HỌC I 369</w:t>
        <w:br/>
      </w:r>
    </w:p>
    <w:p>
      <w:r>
        <w:t xml:space="preserve">sử học. Tiếp cận này phủ nhận tính tự trị của tác phẩm văn </w:t>
        <w:br/>
        <w:t xml:space="preserve">học; nó xem tác phẩm như là kết quả hoạt động của những </w:t>
        <w:br/>
        <w:t xml:space="preserve">quy luật ngoài văn học (tâm lý, đời sống xã hội, hoặc “linh </w:t>
        <w:br/>
        <w:t xml:space="preserve">hồn nhân loại”). Ở trường hợp này, theo Todorov, nhiệm vụ </w:t>
        <w:br/>
        <w:t xml:space="preserve">của nhà nghiên cứu là biểu đạt cái nghĩa của tác phẩm dưới </w:t>
        <w:br/>
        <w:t xml:space="preserve">dạng những phát ngôn bằng một ngôn ngữ nào đó sâu xa </w:t>
        <w:br/>
        <w:t xml:space="preserve">hơn. Nghiên cứu văn học trở nên gần với việc giải mã hoặc </w:t>
        <w:br/>
        <w:t xml:space="preserve">dịch thuật: bởi vì tác phẩm thể hiện một “cái gì đó”, cho nên </w:t>
        <w:br/>
        <w:t xml:space="preserve">công việc của nhà nghiên cứu là tìm tới “cái gì đó” ấy, giải cái </w:t>
        <w:br/>
        <w:t xml:space="preserve">mã thi ca ấy. Hai tiếp cận này, Todorov cho là không trùng </w:t>
        <w:br/>
        <w:t>nhau, trái lại, bổ sung nhau]</w:t>
        <w:br/>
        <w:t xml:space="preserve">Trong hệ thống các phạm trù của thi học cấu trúc, có </w:t>
        <w:br/>
        <w:t xml:space="preserve">thể chia ra ba kiểu phạm trù: các phạm trù của đối tượng </w:t>
        <w:br/>
        <w:t xml:space="preserve">phân tích cấu trúc; các phạm trù của quá trình phân tích cấu </w:t>
        <w:br/>
        <w:t xml:space="preserve">trúc; các phạm trù của hệ thống phân tích cấu trúc. Ba kiểu </w:t>
        <w:br/>
        <w:t xml:space="preserve">phạm trù này là biểu thị kết quả nhận thức, chúng cho thấy </w:t>
        <w:br/>
        <w:t>chủ thể nhận thức phản ánh khách thể dưới hình thức nào.</w:t>
        <w:br/>
        <w:t xml:space="preserve">Các phạm trù cặp đôi đối lập (cặp đối ngẫu) là dạng đặc </w:t>
        <w:br/>
        <w:t xml:space="preserve">biệt. Việc vạch ra những đối lập có ý nghĩa của một văn bản </w:t>
        <w:br/>
        <w:t xml:space="preserve">nào đó (ví dụ: sống &gt;&lt; chết, hổn &gt;&lt; xác, thiện &gt;&lt; ác, cao </w:t>
        <w:br/>
        <w:t xml:space="preserve">&gt;&lt; thấp, xa &gt;&lt; gẩn, của mình &gt;&lt; của kẻ khác), việc vạch ra </w:t>
        <w:br/>
        <w:t xml:space="preserve">cái cách thức mang tính cá nhân của việc hiện thực hóa các </w:t>
        <w:br/>
        <w:t xml:space="preserve">đối lập ấy trong chỉnh thể tác phẩm, và cuối cùng, việc xóa </w:t>
        <w:br/>
        <w:t xml:space="preserve">bó các đỗi lập ây - là một trong những thủ pháp quan trọng </w:t>
        <w:br/>
        <w:t xml:space="preserve">nhất của việc phân tích văn bản từ góc độ thi học cấu trúc. </w:t>
        <w:br/>
        <w:t>Về mặt phương pháp luận, cốt yếu nhất là đối lập đồng đại</w:t>
        <w:br/>
        <w:t>370 I LẠI NGUYÊN ÂN</w:t>
        <w:br/>
      </w:r>
    </w:p>
    <w:p>
      <w:r>
        <w:t xml:space="preserve">/ lịch đại, cặp này nằm ngoài phạm vi các phạm trù của thi </w:t>
        <w:br/>
        <w:t>học cấu trúc đổng thời có tác động qua lại với nó.</w:t>
        <w:br/>
        <w:t>Loại hình và hệ thống các phạm trù của thi học cấu trúc</w:t>
        <w:br/>
        <w:t>I. Các phạm trù của đối tượng phân tích cấu trúc</w:t>
        <w:br/>
        <w:t xml:space="preserve">Chung </w:t>
        <w:br/>
        <w:t>Riêng</w:t>
        <w:br/>
        <w:t xml:space="preserve">ký hiệu / nghĩa </w:t>
        <w:br/>
        <w:t>người phát (gửi)</w:t>
        <w:br/>
        <w:t xml:space="preserve">ngôn từ / ngôn ngữ </w:t>
        <w:br/>
        <w:t>người nhận</w:t>
        <w:br/>
        <w:t xml:space="preserve">văn bản / văn cảnh </w:t>
        <w:br/>
        <w:t>thông báo</w:t>
        <w:br/>
        <w:t xml:space="preserve">văn hóa / tự nhiên </w:t>
        <w:br/>
        <w:t>mã (code)</w:t>
        <w:br/>
        <w:t>II. Các phạm trù của quá trình phân tích cấu trúc</w:t>
        <w:br/>
        <w:t xml:space="preserve">A. Các thao tác phân tích cấu trúc </w:t>
        <w:br/>
        <w:t xml:space="preserve">“đọc (“đọc qua”, “đọc lại”, “đọc kỹ”) </w:t>
        <w:br/>
        <w:t>phân tích vi mô</w:t>
        <w:br/>
        <w:t xml:space="preserve">lý giải; giải thích </w:t>
        <w:br/>
        <w:t xml:space="preserve">giải nghĩa; giải mã </w:t>
        <w:br/>
        <w:t>mô hình hóa</w:t>
        <w:br/>
        <w:t>B. Các giai đoạn phân tích cấu trúc</w:t>
        <w:br/>
        <w:t xml:space="preserve">1. Tạo tiên đề (axiomatisation): tìm căn cứ (không buộc </w:t>
        <w:br/>
        <w:t xml:space="preserve">phải chứng minh xa xôi) để phân chia hệ thống thành các </w:t>
        <w:br/>
        <w:t>yếu tố - theo một thông số nhất định.</w:t>
        <w:br/>
        <w:t xml:space="preserve">2. Phân ly (dissociation): phân chia một cách có luận </w:t>
        <w:br/>
        <w:t xml:space="preserve">cứ (theo căn cứ được xác lập ở khâu tạo tiên để) đối tượng </w:t>
        <w:br/>
        <w:t>nghiên cứu thành những yếu tố của cấu trúc.</w:t>
        <w:br/>
        <w:t>/5</w:t>
        <w:br/>
        <w:t>0</w:t>
        <w:br/>
        <w:t xml:space="preserve"> THUẬT NGỮ VÀN HỌC I </w:t>
        <w:br/>
        <w:t>371</w:t>
        <w:br/>
      </w:r>
    </w:p>
    <w:p>
      <w:r>
        <w:t xml:space="preserve">3. Liên hội (association): tìm sự liên hệ giữa các yếu tố </w:t>
        <w:br/>
        <w:t>của cấu trúc.</w:t>
        <w:br/>
        <w:t xml:space="preserve">4. Đổng nhất (identiíìcation): xác định (theo dẫu hiệu </w:t>
        <w:br/>
        <w:t>cán bản của các yếu tố) kiểu quan hệ giữa các yếu tố với nhau.</w:t>
        <w:br/>
        <w:t xml:space="preserve">5. Tích hợp (intergration): xem xét toàn bộ các yếu tố </w:t>
        <w:br/>
        <w:t xml:space="preserve">hợp thành cấu trúc không phải như một tổng số giản đơn </w:t>
        <w:br/>
        <w:t>mà như một chỉnh thể duy nhát</w:t>
        <w:br/>
        <w:t>III. Các phạm trù của hệ thống phân tích cấu trúc</w:t>
        <w:br/>
        <w:t xml:space="preserve">1. Yếu tổ: đơn vị (phần) không thể chia nhỏ hơn (theo </w:t>
        <w:br/>
        <w:t>cách thức xem xét này) làm thành đối tượng nghiên cứu.</w:t>
        <w:br/>
        <w:t xml:space="preserve">2. Hệ thống: một số nhiều những yếu tố liên kết v ớ i </w:t>
        <w:br/>
        <w:t>nhau, được điểu chỉnh theo một cách thức nhất định.</w:t>
        <w:br/>
        <w:t xml:space="preserve">3. Quan hệ: sự liên hệ, liên kết giữa các yếu tố, theo đó </w:t>
        <w:br/>
        <w:t xml:space="preserve">sự biến dịch một yếu tố sẽ kéo theo sự biến dịch của các yếu </w:t>
        <w:br/>
        <w:t>tổ khác.</w:t>
        <w:br/>
        <w:t>4. Cấu trúc: toàn bộ các mối quan hệ bên trong hệ thổng.</w:t>
        <w:br/>
        <w:t xml:space="preserve">5. Cấp độ: vị trí của những yếu tỗ hoặc những quan hệ ở </w:t>
        <w:br/>
        <w:t>cùng một bậc xét vê' hàm giá trị.</w:t>
        <w:br/>
        <w:t xml:space="preserve">6. Trật tự: tổ chức bên trong của các yếu tổ hoặc hệ </w:t>
        <w:br/>
        <w:t xml:space="preserve">thống các quan hệ cấu trúc và các cấp độ của chúng (có tính </w:t>
        <w:br/>
        <w:t>đến các ý nghĩa phụ trợ trong hệ thống các quan hệ phụ trợ).</w:t>
        <w:br/>
        <w:t xml:space="preserve">7. Vị trí: sự phân bố các yếu tổ trong hệ thống hoặc các </w:t>
        <w:br/>
        <w:t>quan hệ trong cấu trúc.</w:t>
        <w:br/>
        <w:t>372 I LẠI NGUYÊN ÂN</w:t>
        <w:br/>
      </w:r>
    </w:p>
    <w:p>
      <w:r>
        <w:t xml:space="preserve">8. Đổi lập: vị trí cặp đôi mang tính đối lập của các yếu </w:t>
        <w:br/>
        <w:t>tó, của hệ thống hoặc các quan hệ cấu trúcể</w:t>
        <w:br/>
        <w:t xml:space="preserve">9. Mô hình: cái tương đương vế lý thuyết của đối tượng </w:t>
        <w:br/>
        <w:t>được phân tích.</w:t>
        <w:br/>
        <w:t>THI HỌC, THI PHÁP</w:t>
        <w:br/>
        <w:t xml:space="preserve">Ngành học thuật nghiên cứu hệ thống các phương thức </w:t>
        <w:br/>
        <w:t xml:space="preserve">phương tiện biểu hiện trong các tác phẩm văn học; một trong </w:t>
        <w:br/>
        <w:t xml:space="preserve">những bộ môn lâu đời nhất của nghiên cứu văn học. (Trong </w:t>
        <w:br/>
        <w:t xml:space="preserve">các ngôn ngữ châu Âu, tên gọi poetika / hoặc poétique, </w:t>
        <w:br/>
        <w:t xml:space="preserve">poetica.../ đều có gốc từ chữ Hy Lạp poiètike téchne - nghĩa </w:t>
        <w:br/>
        <w:t xml:space="preserve">là nghệ thuật sáng tác). Trong nghĩa rộng, “thi học” trùng </w:t>
        <w:br/>
        <w:t xml:space="preserve">với “lý luận văn học”; trong nghĩa hẹp, “thi học” trùng với </w:t>
        <w:br/>
        <w:t>một trong số các ngành của thi học lý thuyết.</w:t>
        <w:br/>
        <w:t xml:space="preserve">Là một ngành của lý luận văn học, thi học nghiên cứu </w:t>
        <w:br/>
        <w:t xml:space="preserve">đặc trưng của các loại hình loại thể văn học, các trào lưu và </w:t>
        <w:br/>
        <w:t xml:space="preserve">khuynh hướng, các phong cách và phương pháp, nghiên cứu </w:t>
        <w:br/>
        <w:t xml:space="preserve">các quy luật liên hệ và quan hệ nội tại giữa các cấp độ khác </w:t>
        <w:br/>
        <w:t xml:space="preserve">nhau của chỉnh thể nghệ thuật. Tùy theo việc bình diện (và </w:t>
        <w:br/>
        <w:t xml:space="preserve">nội hàm khái niệm) nào được lấy làm trung tâm nghiên cứu, </w:t>
        <w:br/>
        <w:t xml:space="preserve">mà người ta nói tới, chẳng hạn, thi pháp chủ nghĩa lãng mạn </w:t>
        <w:br/>
        <w:t xml:space="preserve">(thi pháp của khuynh hướng hoặc phương pháp sáng tác), thi </w:t>
        <w:br/>
        <w:t xml:space="preserve">pháp tléu thuyết (thi pháp cùa thể loại), thi pháp sáng tác cùa </w:t>
        <w:br/>
        <w:t xml:space="preserve">một nhà văn nào đó (thi pháp của phong cách) hoặc của một </w:t>
        <w:br/>
        <w:t>tác phẩm nào đó... Do chổ mọi phương tiện biểu hiện trong</w:t>
        <w:br/>
        <w:t>/50 THUẬT NGỮ VĂN HỌC I 373</w:t>
        <w:br/>
      </w:r>
    </w:p>
    <w:p>
      <w:r>
        <w:t xml:space="preserve">văn học rốt cuộc đều quy được vể ngôn ngữ, cho nên có thể </w:t>
        <w:br/>
        <w:t xml:space="preserve">định nghĩa thi học như khoa học vế nghệ thuật sử dụng các </w:t>
        <w:br/>
        <w:t xml:space="preserve">phương tiện ngôn ngữ. Văn bản bằng lời (tức là bằng ngôn </w:t>
        <w:br/>
        <w:t xml:space="preserve">ngữ) của tác phẩm là hình thức vật chất duy nhất cho sự tồn </w:t>
        <w:br/>
        <w:t xml:space="preserve">tại của nội dung tác phẩm. Dù ý thức của người đọc và nhà </w:t>
        <w:br/>
        <w:t xml:space="preserve">nghiên cứu muốn tiếp cận tác phẩm như thế nào đó (ví dụ </w:t>
        <w:br/>
        <w:t xml:space="preserve">tái thiết nội dung tác phẩm, dựng lại dự đồ sáng tác của tác </w:t>
        <w:br/>
        <w:t xml:space="preserve">giả, đặt tác phẩm vào văn hóa của các thời đại đã biến đổi...) </w:t>
        <w:br/>
        <w:t xml:space="preserve">thì rốt cuộc vẫn phải dựa vào văn bản ngôn từ, tức là cái mà </w:t>
        <w:br/>
        <w:t xml:space="preserve">thi pháp nghiên cứu. Điểu này cho thấy sự hệ trọng của thi </w:t>
        <w:br/>
        <w:t xml:space="preserve">học, thi pháp trong hệ thống các bộ môn của nghiên cứu văn </w:t>
        <w:br/>
        <w:t xml:space="preserve">học. Mục tiêu của thi học là nêu ra và hệ thống hóa các yếu tố </w:t>
        <w:br/>
        <w:t xml:space="preserve">(của văn bản) tham gia vào việc hình thành nên cái ấn tượng </w:t>
        <w:br/>
        <w:t xml:space="preserve">thẩm mỹ toát ra từ tác phẩm. Nói cho cùng, mọi yếu tố ngôn </w:t>
        <w:br/>
        <w:t xml:space="preserve">từ nghệ thuật đểu tham gia vào đấy, nhưng là ở những cấp </w:t>
        <w:br/>
        <w:t xml:space="preserve">độ khác nhau, ví dụ ở thơ trữ tình, các yếu tố cốt truyện có </w:t>
        <w:br/>
        <w:t xml:space="preserve">vai trò nhỏ, các yếu tố nhịp điệu và ngữ âm có vai trò lớn; </w:t>
        <w:br/>
        <w:t xml:space="preserve">trong văn xuôi tự sự thì ngược lại. Bất cứ nến văn hóa nào </w:t>
        <w:br/>
        <w:t xml:space="preserve">cũng có một tập hợp các phương tiện tách lọc các tác phẩm </w:t>
        <w:br/>
        <w:t xml:space="preserve">văn học trên cái nến những phương tiện phi văn học: điểm </w:t>
        <w:br/>
        <w:t xml:space="preserve">giới hạn là nhịp điệu (thơ), từ vựng và cú pháp (“ngôn ngữ </w:t>
        <w:br/>
        <w:t xml:space="preserve">văn chương”), đề tài (các kiểu nhân vật và sự kiện được ưa </w:t>
        <w:br/>
        <w:t xml:space="preserve">thích). Trên cái nền của hệ thống các phương tiện ấy, chính </w:t>
        <w:br/>
        <w:t xml:space="preserve">sự vi phạm hệ thống lại là tác nhân thẩm mỹ mạnh mẽ: “chất </w:t>
        <w:br/>
        <w:t xml:space="preserve">văn xuôi” ở thơ, việc đưa những đé tài mới, phi truyén thống </w:t>
        <w:br/>
        <w:t xml:space="preserve">vào văn xuôi, v.v. Nhà nghiên cứu nào thuộc về nển văn hóa </w:t>
        <w:br/>
        <w:t>của tác phẩm mình nghiên cứu sẽ dễ cảm thấy rõ và nhạy</w:t>
        <w:br/>
        <w:t>374 Ị LẠI NGUYÊN ÂN</w:t>
        <w:br/>
      </w:r>
    </w:p>
    <w:p>
      <w:r>
        <w:t xml:space="preserve">những sự bất thường về thẩm mỹ ấy, trong khi anh ta thấy cả </w:t>
        <w:br/>
        <w:t xml:space="preserve">cái nến kia như một cái gì đương nhiên. Nhà nghiên cứu nào </w:t>
        <w:br/>
        <w:t xml:space="preserve">xa lạ với văn hóa của tác phẩm mình nghiên cứu trước hết </w:t>
        <w:br/>
        <w:t xml:space="preserve">cảm thấy được rõ cái hệ thống chung của những biện pháp </w:t>
        <w:br/>
        <w:t xml:space="preserve">(ư u  th ế  ở  n h ữ n g  k h á c  b iệ t SO v ớ i n ế n  v ă n  h ó a  q u e n  th u ộ c  c ủ a  </w:t>
        <w:br/>
        <w:t xml:space="preserve">anh ta), nhưng lại khó hoặc ít cảm thấy cái hệ thống những </w:t>
        <w:br/>
        <w:t xml:space="preserve">vi phạm. Việc nghiên cứu hệ thống thi pháp “từ bên trong” </w:t>
        <w:br/>
        <w:t xml:space="preserve">nến văn hóa này đưa tới việc xây dựng thi học quy phạm (ví </w:t>
        <w:br/>
        <w:t xml:space="preserve">dụ trong thời chủ nghĩa cổ điển ở Pháp); việc nghiên cứu “từ </w:t>
        <w:br/>
        <w:t xml:space="preserve">bên ngoài” đưa tới việc xây dựng thi học miêu tả. Cho đến </w:t>
        <w:br/>
        <w:t xml:space="preserve">thế kỷ XIX, khi các vùng văn học cùa thế giới còn đóng kín và </w:t>
        <w:br/>
        <w:t xml:space="preserve">đi theo truyền thống riêng, thì thi học quy phạm là kiểu thi </w:t>
        <w:br/>
        <w:t xml:space="preserve">học thống trị; khi có sự hình thành văn học toàn thế giới (bắt </w:t>
        <w:br/>
        <w:t xml:space="preserve">đẩu từ thời đại chủ nghĩa lãng mạn), việc xây dựng thi học </w:t>
        <w:br/>
        <w:t>miêu tả trở thành nhiệm vụ hàng đầu.</w:t>
        <w:br/>
        <w:t xml:space="preserve">Người ta thường chia ra: thi học đại cương (thi học </w:t>
        <w:br/>
        <w:t xml:space="preserve">lý thuyết hoặc thi học hệ thống, - thi học “vĩ mô”); thi học </w:t>
        <w:br/>
        <w:t xml:space="preserve">chuyên biệt (hoặc thi học thuần miêu tả, - thi học “vi mô”); </w:t>
        <w:br/>
        <w:t>thi học lịch sử.</w:t>
        <w:br/>
        <w:t xml:space="preserve">Thi học đại cương được chia thành ba ngành, nghiên </w:t>
        <w:br/>
        <w:t xml:space="preserve">cứu ba phương diện tương ứng của văn bản: ngữ âm, từ </w:t>
        <w:br/>
        <w:t xml:space="preserve">vựng, hình tượng. Mục đích của thi học đại cương là xác lập </w:t>
        <w:br/>
        <w:t xml:space="preserve">một hệ thống thủ pháp (các yếu tố có tác động thẩm mỹ) </w:t>
        <w:br/>
        <w:t xml:space="preserve">bao Ị[uál cả ba pliạm vi trên, vể CƯ cấu thanh âm  của tác </w:t>
        <w:br/>
        <w:t xml:space="preserve">p h ẩ m , C ần nghiên cứu ngữ âm, vần luật, tiế t tấ u  (nhịp), V.V.; </w:t>
        <w:br/>
        <w:t>tài liệu nghiên cứu ở đây thiên vế các văn bản thơ. vế cơ cẫu</w:t>
        <w:br/>
        <w:t>/5</w:t>
        <w:br/>
        <w:t>0</w:t>
        <w:br/>
        <w:t xml:space="preserve"> THUẬT NGỮ VĂN HỌC I </w:t>
        <w:br/>
        <w:t>375</w:t>
        <w:br/>
      </w:r>
    </w:p>
    <w:p>
      <w:r>
        <w:t xml:space="preserve">từ vựng, ở đây cần nghiên cứu các đặc điểm của từ vựng, </w:t>
        <w:br/>
        <w:t xml:space="preserve">hình thái cú pháp của tác phẩm; ở đây nói chung có sự tương </w:t>
        <w:br/>
        <w:t xml:space="preserve">ứng với tu từ học (phong cách học). Các đặc điểm từ vựng </w:t>
        <w:br/>
        <w:t xml:space="preserve">(“chọn chữ” “chọn lời”) và cú pháp (kết hợp các từ) đã được </w:t>
        <w:br/>
        <w:t xml:space="preserve">nghiên cứu từ lâu bởi các bộ môn thi học và từ chương học, </w:t>
        <w:br/>
        <w:t xml:space="preserve">với việc chú ý tới các hình ảnh tu từ và các biện pháp chuyển </w:t>
        <w:br/>
        <w:t xml:space="preserve">nghĩa; còn các đặc điểm hình thái học (ngữ pháp thi ca) thì </w:t>
        <w:br/>
        <w:t xml:space="preserve">chỉ gần đây mới thành đối tượng nghiên cứu của thi học. </w:t>
        <w:br/>
        <w:t xml:space="preserve">Vể cơ cấu hình tượng của tác phẩm, cần nghiên cứu các </w:t>
        <w:br/>
        <w:t xml:space="preserve">hình tượng (nhân vật, vật thể), các môtip (các hành động, </w:t>
        <w:br/>
        <w:t xml:space="preserve">hành vi), các cổt truyện (tổng thể các hành động gắn kết với </w:t>
        <w:br/>
        <w:t xml:space="preserve">nhau). Phương diện thi học hình tượng, SO với các phương </w:t>
        <w:br/>
        <w:t xml:space="preserve">diện khác, còn được nghiên cứu ít hơn cả, vì suốt thời gian </w:t>
        <w:br/>
        <w:t xml:space="preserve">dài, người ta tưởng như thế giới nghệ thuật của tác phẩm </w:t>
        <w:br/>
        <w:t xml:space="preserve">chẳng khác gì thế giới thực tại; do vậy ở đầy cho đến nay vẫn </w:t>
        <w:br/>
        <w:t xml:space="preserve">chưa đế xuất được một sự phân loại chất liệu các phương </w:t>
        <w:br/>
        <w:t>tiện nghệ thuật với sự thừa nhận chung, rộng rãi.</w:t>
        <w:br/>
        <w:t xml:space="preserve">Thi học chuyên biệt thực hiện việc miêu tả tác phẩm văn </w:t>
        <w:br/>
        <w:t xml:space="preserve">học ở tẩt cả các mặt kể trên, nhằm xây dựng “mô hình” - một </w:t>
        <w:br/>
        <w:t xml:space="preserve">hệ thống cá biệt những đặc tính có tác động thẩm mỹ của tác </w:t>
        <w:br/>
        <w:t xml:space="preserve">phẩm. Vấn đề chủ yếu của thi pháp chuyên biệt là kết cấu, </w:t>
        <w:br/>
        <w:t xml:space="preserve">tức là sự tương quan vể chức năng của tất cả các yếu tố có giá </w:t>
        <w:br/>
        <w:t>trị thẩm mỹ của tác phẩm trong chỉnh thể nghệ thuật.</w:t>
        <w:br/>
        <w:t xml:space="preserve">[Ở đây có sự khác nhau giữa tác phẩm cở nhỏ và cờ lớn: </w:t>
        <w:br/>
        <w:t xml:space="preserve">ở tác phẩm cỡ nhỏ (ví dụ một câu tục ngữ) số lượng các mối </w:t>
        <w:br/>
        <w:t>liên hệ giữa các yếu tố, dù nhiều cũng không phải là vô hạn,</w:t>
        <w:br/>
        <w:t>376 I LẠI NGUYÊN ÂN</w:t>
        <w:br/>
      </w:r>
    </w:p>
    <w:p>
      <w:r>
        <w:t xml:space="preserve">do vậy có thể chỉ ra một cách toàn diện vai trò của từng yếu </w:t>
        <w:br/>
        <w:t xml:space="preserve">tố trong hệ thống chỉnh thể; ở tác phẩm cỡ lớn thì không thể </w:t>
        <w:br/>
        <w:t xml:space="preserve">làm được như vậy, và một phẩn đáng kể các liên hệ nội tại vẫn </w:t>
        <w:br/>
        <w:t>còn chưa được đọc ra, chưa được cảm nhận vê mặt thẩm mỹ. ]</w:t>
        <w:br/>
        <w:t xml:space="preserve">Hai khái niệm cuối cùng mà việc phần tích các phương </w:t>
        <w:br/>
        <w:t xml:space="preserve">diện biểu hiện có thể đưa tới là “hình tượng thế giới” (với </w:t>
        <w:br/>
        <w:t xml:space="preserve">xác định cơ bản của nó là thời gian nghệ thuật và không gian </w:t>
        <w:br/>
        <w:t xml:space="preserve">nghệ thuật) và “hình tượng tác giả”. Tác động qua lại của hai </w:t>
        <w:br/>
        <w:t xml:space="preserve">khái niệm này sẽ đưa ra “điểm nhìn”, là cái có tác dụng quyết </w:t>
        <w:br/>
        <w:t xml:space="preserve">định mọi điểu chủ yếu trong cấu trúc tác phẩm. Cả ba khái </w:t>
        <w:br/>
        <w:t xml:space="preserve">niệm này (“hình tượng thê giới”, “hình tượng tác giả”, “điểm </w:t>
        <w:br/>
        <w:t xml:space="preserve">nhìn”) chỉ mới được đế xuất trong thi học dựa trên kinh </w:t>
        <w:br/>
        <w:t xml:space="preserve">nghiệm nghiên cứu văn học thế kỷ XIX -XX; trước đó thi </w:t>
        <w:br/>
        <w:t xml:space="preserve">học châu Âu thỏa mãn với việc phân chia ba loại văn học: </w:t>
        <w:br/>
        <w:t xml:space="preserve">kịch (đưa ra hình tượng thế giới), trữ tình (đưa ra hình ảnh </w:t>
        <w:br/>
        <w:t>tác giả) và đứng giữa là tự sự (phân loại của Aristoteles).</w:t>
        <w:br/>
        <w:t xml:space="preserve">Điếu chủ yếu của thi học chuyên biệt (“thi học vi mô”) </w:t>
        <w:br/>
        <w:t xml:space="preserve">là miêu tả từng tác phẩm; nhưng cũng có thể miêu tả khái </w:t>
        <w:br/>
        <w:t xml:space="preserve">quát hơn về những nhóm tác phầm (của một liên hoàn tác </w:t>
        <w:br/>
        <w:t xml:space="preserve">phẩm; của một tác giả; của một thê’ loại, một khuynh hướng </w:t>
        <w:br/>
        <w:t xml:space="preserve">văn học, một thời đại văn học sử). Sự miêu tả như vậy có thể </w:t>
        <w:br/>
        <w:t xml:space="preserve">được hình thức hóa từ việc thống kê các yếu tố xuất phát </w:t>
        <w:br/>
        <w:t xml:space="preserve">điểm của mô hình và danh mục các quy tắc kết hợp chúng; </w:t>
        <w:br/>
        <w:t xml:space="preserve">vlộc áp dụng tuán lự các quy tấc ấy Uưừng như là sự mô </w:t>
        <w:br/>
        <w:t xml:space="preserve">phỏng quá trình xây dựng tác phẩm, từ dự kiến để tài, dự đổ </w:t>
        <w:br/>
        <w:t>tư tưởng đến sự định hình ngôn từ chung cục.</w:t>
        <w:br/>
        <w:t>150 THUẬT NGỮ VẢN HỌC I 377</w:t>
        <w:br/>
      </w:r>
    </w:p>
    <w:p>
      <w:r>
        <w:t xml:space="preserve">Thi học lịch sử nghiên cứu sự tiến hóa của từng b iệ n  </w:t>
        <w:br/>
        <w:t xml:space="preserve">pháp nghệ thuật và hệ thống các biện pháp ấy, với sự hỗ trợ </w:t>
        <w:br/>
        <w:t xml:space="preserve">của bộ môn nghiên cứu SO sánh lịch sử nhằm vạch ra các </w:t>
        <w:br/>
        <w:t xml:space="preserve">đặc điểm chung của các hệ thống thi pháp thuộc những nền </w:t>
        <w:br/>
        <w:t xml:space="preserve">văn hóa khác nhau; xác định hoặc là cội nguồn chung của </w:t>
        <w:br/>
        <w:t xml:space="preserve">chúng, hoặc là sự chi phối của những quy luật chung của ý </w:t>
        <w:br/>
        <w:t xml:space="preserve">thức nghệ thuật nhân loại. Cội rễ của ngôn từ thành văn là </w:t>
        <w:br/>
        <w:t xml:space="preserve">ngôn từ truyền miệng; - đây là tài liệu cơ bản của thi học lịch </w:t>
        <w:br/>
        <w:t xml:space="preserve">sử, đôi khi nó cho phép dựng lại tiến trình phát triển từ xa </w:t>
        <w:br/>
        <w:t xml:space="preserve">xưa của từng hình tượng, từng hình ảnh tu từ, từng kích cỡ </w:t>
        <w:br/>
        <w:t xml:space="preserve">kiểu dáng càu thơ đoạn thơ. Vấn để chủ yếu cùa thi học lịch </w:t>
        <w:br/>
        <w:t xml:space="preserve">sử là thể loại, hiểu theo nghĩa rộng, từ ngôn từ có tính nghệ </w:t>
        <w:br/>
        <w:t xml:space="preserve">thuật nói chung đến những dạng thức như “bi ca tình yêu </w:t>
        <w:br/>
        <w:t xml:space="preserve">châu Âu”, “bi kịch của chủ nghĩa cổ điển”, “tiểu thuyết tâm </w:t>
        <w:br/>
        <w:t xml:space="preserve">lý”, V.V., tức là tổng thể những yếu tố nghệ thuật được hình </w:t>
        <w:br/>
        <w:t xml:space="preserve">thành trong lịch sử, của những loại thể khác nhau, không </w:t>
        <w:br/>
        <w:t xml:space="preserve">loại trừ nhau, nhưng có liên hội với nhau do cùng tồn tại lầu </w:t>
        <w:br/>
        <w:t xml:space="preserve">dài. Những ranh giới để tách văn học với phi văn học, thể </w:t>
        <w:br/>
        <w:t xml:space="preserve">loại này với thể loại kia, đểu biến động, bởi vì những thời đại </w:t>
        <w:br/>
        <w:t xml:space="preserve">tương đối ổn định của các hệ thống nghệ thuật này thường </w:t>
        <w:br/>
        <w:t xml:space="preserve">xen kẽ với những thời đại phi quy phạm hóa và sáng tạo hình </w:t>
        <w:br/>
        <w:t xml:space="preserve">thức; những biến đồi này cũng được nghiên cứu bởi thi học </w:t>
        <w:br/>
        <w:t xml:space="preserve">lịch sử. Ở đây có sự khác nhau giữa các hệ thi pháp gẩn gũi </w:t>
        <w:br/>
        <w:t xml:space="preserve">và xa cách về lịch sử (hoặc địa lý): xa cách thường là những </w:t>
        <w:br/>
        <w:t xml:space="preserve">hệ thi pháp quy phạm và phi cá nhân; gán gùi - là nhang hệ </w:t>
        <w:br/>
        <w:t xml:space="preserve">thi pháp độc đáo và không thuẩn dạng, nhưng đây thường là </w:t>
        <w:br/>
        <w:t>ảo giác. Trong thi học truyển thống, thể loại được thi học đại</w:t>
        <w:br/>
        <w:t>378 I LẠI NGUYÊN ÂN</w:t>
        <w:br/>
      </w:r>
    </w:p>
    <w:p>
      <w:r>
        <w:t xml:space="preserve">cương khảo sát như một hệ thống mang giá trị chung, do tự </w:t>
        <w:br/>
        <w:t>nhiên xác lập.</w:t>
        <w:br/>
        <w:t>THÔNG TIN THẨM MỸ</w:t>
        <w:br/>
        <w:t xml:space="preserve">Thuật ngữ của lý thuyết thông tin được du nhập vào mỹ </w:t>
        <w:br/>
        <w:t xml:space="preserve">học; nhằm nêu lên đặc trưng của thông báo nghệ thuật: nó </w:t>
        <w:br/>
        <w:t xml:space="preserve">gây ra sự tác động về xúc cảm; những ngôn ngữ tiêu chuẩn </w:t>
        <w:br/>
        <w:t xml:space="preserve">hóa không truyến tải được nó; nó là một hệ thống những </w:t>
        <w:br/>
        <w:t xml:space="preserve">hình tượng nghệ thuật mang tính cá thể hóa. Đặc trưng này </w:t>
        <w:br/>
        <w:t xml:space="preserve">của thông tin nghệ thuật được lý giải thông qua những khái </w:t>
        <w:br/>
        <w:t xml:space="preserve">niệm đại cương của lý thuyết thông tin như: tính nguyên </w:t>
        <w:br/>
        <w:t xml:space="preserve">bản, độ dư thừa, sự lựa chọn, sự chỉnh đốn, văn bản, mã, ký </w:t>
        <w:br/>
        <w:t xml:space="preserve">hiệu, v.v. Đặc tính căn bản cùa thông tin nghệ thuật là bộc </w:t>
        <w:br/>
        <w:t xml:space="preserve">lộ bản chất cá thể cùa những khách thể được mô tả bằng </w:t>
        <w:br/>
        <w:t xml:space="preserve">những phương tiện ký hiệu nào tương ứng với khách thể </w:t>
        <w:br/>
        <w:t xml:space="preserve">được phản ánh, truyển đạt bằng phương tiện ký hiệu cả thế </w:t>
        <w:br/>
        <w:t xml:space="preserve">giới quan lẫn nhân cách tác giả của thông báo - tức là nghệ </w:t>
        <w:br/>
        <w:t xml:space="preserve">sĩ. Tính đa nghĩa là đặc tính thiết yếu của ký hiệu thẩm mỹ; </w:t>
        <w:br/>
        <w:t xml:space="preserve">tuy nhiên, trong nghệ thuật không thể có hai hệ thống ký </w:t>
        <w:br/>
        <w:t xml:space="preserve">hiệu khác nhau nào lại cùng mang ý nghĩa như nhau. Trong </w:t>
        <w:br/>
        <w:t xml:space="preserve">các văn bản nghệ thuật, ký hiệu phụ thuộc rát nhiếu vào văn </w:t>
        <w:br/>
        <w:t xml:space="preserve">cảnh, bởi vậy ý nghĩa của ký hiệu là đơn nhất và không thể </w:t>
        <w:br/>
        <w:t xml:space="preserve">lặp lại. Do đó không thề dịch hết được một thông báo nghệ </w:t>
        <w:br/>
        <w:t xml:space="preserve">thuạt sang một hệ thống ký hiệu khác; dống thời ý nghla cùa </w:t>
        <w:br/>
        <w:t xml:space="preserve">ký hiệu bị giới hạn bởi văn cảnh của cái hệ thống mà trong </w:t>
        <w:br/>
        <w:t>đó ký hiệu được đem áp dụng.</w:t>
        <w:br/>
        <w:t>/50 THUẬT NGỮ VẢN HỌC I 379</w:t>
        <w:br/>
      </w:r>
    </w:p>
    <w:p>
      <w:r>
        <w:t xml:space="preserve">Quan niệm vế thông tin thẩm mỹ, một mặt, gắn với việc </w:t>
        <w:br/>
        <w:t xml:space="preserve">áp dụng vào nghệ thuật các phương pháp phân tích cụ thể </w:t>
        <w:br/>
        <w:t xml:space="preserve">do lý thuyết thông tin đê' xuất, mặt khác, gắn với ý đổ đem </w:t>
        <w:br/>
        <w:t xml:space="preserve">các khái niệm mới để lý giải quá trình nghệ thuật. Ví dụ, </w:t>
        <w:br/>
        <w:t xml:space="preserve">quan niệm vẽ thông tin nghệ thuật được đặt tương ứng với </w:t>
        <w:br/>
        <w:t xml:space="preserve">khái niệm vể tính tổ chức (tính chỉnh đốn) của ngôn ngữ </w:t>
        <w:br/>
        <w:t xml:space="preserve">thơ (nhịp điệu, âm thanh, hệ thống hình ảnh). Việc xác định </w:t>
        <w:br/>
        <w:t xml:space="preserve">thông tin nghệ thuật như là một sự lựa chọn bao giờ cũng </w:t>
        <w:br/>
        <w:t xml:space="preserve">gắn với sự hạn chế độ đa dạng, cho phép vạch ra tài nghệ </w:t>
        <w:br/>
        <w:t xml:space="preserve">và tình cảm thầm mỹ của nghệ sĩ bộc lộ ra sao ở thông báo </w:t>
        <w:br/>
        <w:t xml:space="preserve">nghệ thuật. Việc xác định thông tin nghệ thuật như là sự giới </w:t>
        <w:br/>
        <w:t xml:space="preserve">hạn và sự khuếch đại độ đa dạng là tương ứng với các đặc </w:t>
        <w:br/>
        <w:t xml:space="preserve">tính của thông báo nghệ thuật trên các cấp độ hình thức và </w:t>
        <w:br/>
        <w:t xml:space="preserve">nội dung. Sự kết hợp hai mặt này của thông báo nghệ thuật </w:t>
        <w:br/>
        <w:t>sẽ chi phối việc thực hiện dự đổ tư tưởng của nghệ sĩ.</w:t>
        <w:br/>
        <w:t>THƠVÀ VÁN XUÔI</w:t>
        <w:br/>
        <w:t xml:space="preserve">Hai kiểu tổ chức ngôn từ nghệ thuật mà sự khác nhau </w:t>
        <w:br/>
        <w:t xml:space="preserve">thuần túy bế ngoài trước hết ở cơ cấu nhịp điệu. Nhịp điệu </w:t>
        <w:br/>
        <w:t xml:space="preserve">ở thơ được tạo ra do sự phân chia (theo những quy tắc mang </w:t>
        <w:br/>
        <w:t xml:space="preserve">tính số lượng) dòng ngôn từ tác phẩm thành những ngữ đoạn </w:t>
        <w:br/>
        <w:t xml:space="preserve">vốn không trùng hợp với sự phân chia dòng ngôn từ theo quy </w:t>
        <w:br/>
        <w:t xml:space="preserve">tắc cú pháp. Dòng ngôn từ ở văn xuôi được phân chia thành </w:t>
        <w:br/>
        <w:t xml:space="preserve">nhang câu và đoạn câu vốn có ở lời nói thường ngày nhưng </w:t>
        <w:br/>
        <w:t xml:space="preserve">đã được tu chỉnh lại; tuy nhiên, nhịp điệu của văn xuôi là hiện </w:t>
        <w:br/>
        <w:t>tượng phức tạp, khó thấy, chưa được nghiên cứu kỹ.</w:t>
        <w:br/>
        <w:t>380 I LẠI NGUYÊN ÂN</w:t>
        <w:br/>
      </w:r>
    </w:p>
    <w:p>
      <w:r>
        <w:t xml:space="preserve">Thoạt đầu nghệ thuật ngôn từ nói chung được gọi là thơ </w:t>
        <w:br/>
        <w:t xml:space="preserve">(thuật ngữ “thi” của Trung Hoa được dùng chung ở vùng </w:t>
        <w:br/>
        <w:t xml:space="preserve">Đông Á cổ và trung đại, thuật ngữ “poièsis” của Hy Lạp </w:t>
        <w:br/>
        <w:t xml:space="preserve">được dùng chung ở châu Âu, v.v.) do thực tế là cho đến thời </w:t>
        <w:br/>
        <w:t xml:space="preserve">cận đại, các hình thức ngôn từ có nhịp điệu của thơ hoặc gấn </w:t>
        <w:br/>
        <w:t xml:space="preserve">với thơ vẫn chiếm ưu thế trong hầu hết các nến văn học. Văn </w:t>
        <w:br/>
        <w:t xml:space="preserve">xuôi (thuật ngữ “prosa” gốc La tinh được dùng chung ở châu </w:t>
        <w:br/>
        <w:t xml:space="preserve">Âu; các thuật ngữ “văn” - trong sự phân biệt với “thi”, - “tản </w:t>
        <w:br/>
        <w:t xml:space="preserve">văn”... ở Trung Hoa và Đông Á, v.v.) thường được dùng để </w:t>
        <w:br/>
        <w:t xml:space="preserve">gọi chung những tác phẩm chữ viết không mang tính nghệ </w:t>
        <w:br/>
        <w:t>thuật như sử, triết, chính luận, thông tin, hành chính, v.v...</w:t>
        <w:br/>
        <w:t xml:space="preserve">Thơ. Là hình thức nảy sinh đầu tiên của nghệ thuật </w:t>
        <w:br/>
        <w:t xml:space="preserve">ngôn từ theo nghĩa đen (tức là không có sự phân giới với </w:t>
        <w:br/>
        <w:t xml:space="preserve">thơ ca dân gian). Câu thơ là đơn vị kiến tạo cơ sở của </w:t>
        <w:br/>
        <w:t xml:space="preserve">những tác phẩm thuộc các thể loại khác nhau (trường ca </w:t>
        <w:br/>
        <w:t xml:space="preserve">sử thi, bi kịch, hài kịch, các thể tài trữ tình) ở văn học Hy </w:t>
        <w:br/>
        <w:t xml:space="preserve">Lạp-La Mã cổ đại, ở văn học châu Âu trung đại, Phục Hưng </w:t>
        <w:br/>
        <w:t>và chủ nghĩa cổ điển.</w:t>
        <w:br/>
        <w:t xml:space="preserve">Tính chất bất thường của việc tổ chức ngôn từ ở câu thơ </w:t>
        <w:br/>
        <w:t xml:space="preserve">thể hiện ý nghĩa đặc biệt, bản chất đặc thù của phát ngôn. </w:t>
        <w:br/>
        <w:t xml:space="preserve">Nó dường như muốn tỏ ra rằng phát ngôn thơ không giản </w:t>
        <w:br/>
        <w:t xml:space="preserve">đơn là một thông báo hoặc một phán đoán lý thuyết, mà là </w:t>
        <w:br/>
        <w:t xml:space="preserve">một “hành vi” ngôn từ tự tại. So với văn xuôi, thơ có tính </w:t>
        <w:br/>
        <w:t xml:space="preserve">hàm súc cao; từng câu thơ đểu có tính độc lập nội tại, hướng </w:t>
        <w:br/>
        <w:t xml:space="preserve">tới tính chất và cấu trúc của những cách ngôn. Nảy sinh như </w:t>
        <w:br/>
        <w:t>một sự phân lập khỏi ngôn ngữ của thực tại, hình thức câu</w:t>
        <w:br/>
        <w:t>/5</w:t>
        <w:br/>
        <w:t>0</w:t>
        <w:br/>
        <w:t xml:space="preserve"> THUẬT NGỮ VẢN HỌC I </w:t>
        <w:br/>
        <w:t>381</w:t>
        <w:br/>
      </w:r>
    </w:p>
    <w:p>
      <w:r>
        <w:t xml:space="preserve">thơ đã như là một tín hiệu của việc đưa thế giới nghệ thuật </w:t>
        <w:br/>
        <w:t>khỏi khuôn khổ tính xác thực thường ngày.</w:t>
        <w:br/>
        <w:t xml:space="preserve">Câu thơ tổ chức chất liệu ngữ âm một cách toàn diện, </w:t>
        <w:br/>
        <w:t xml:space="preserve">làm cho ngôn từ mang tính hoàn chỉnh trọn vẹn vể nhịp </w:t>
        <w:br/>
        <w:t xml:space="preserve">điệu; quan niệm truyền thống của nhiều nền mỹ học đều </w:t>
        <w:br/>
        <w:t xml:space="preserve">gắn tính hoàn chỉnh này với cái đẹp. Cách tổ chức ngôn </w:t>
        <w:br/>
        <w:t xml:space="preserve">từ đặc biệt ở câu thơ cũng tạo cho nó khả năng trở nên đa </w:t>
        <w:br/>
        <w:t xml:space="preserve">nghĩa. Thơ có khả năng tái tạo giọng nói sống động và sắc </w:t>
        <w:br/>
        <w:t xml:space="preserve">thái cá nhân của tác giả; điểu này cũng được “vật chất hóa” </w:t>
        <w:br/>
        <w:t>trong kiến tạo của câu thơ.</w:t>
        <w:br/>
        <w:t xml:space="preserve">Ở trữ tình hiện đại, câu thơ thực hiện một nhiệm vụ </w:t>
        <w:br/>
        <w:t xml:space="preserve">kép: tương ứng với vai trò đã có từ khởi thủy, nó đưa một </w:t>
        <w:br/>
        <w:t xml:space="preserve">thông báo vể một kinh nghiệm sống thực của tác giả vào lĩnh </w:t>
        <w:br/>
        <w:t xml:space="preserve">vực nghệ thuật, tức là biến một dữ kiện kinh nghiệm thành </w:t>
        <w:br/>
        <w:t xml:space="preserve">một sự kiện nghệ thuật; đổng thời câu thơ lại cho phép tái </w:t>
        <w:br/>
        <w:t xml:space="preserve">tạo bằng giọng điệu trữ tình một sự thật trực tiếp của thể </w:t>
        <w:br/>
        <w:t xml:space="preserve">nghiệm sống cá nhân, một “giọng người” thật sự, riêng biệt - </w:t>
        <w:br/>
        <w:t>giọng nói của nhà thơ.</w:t>
        <w:br/>
        <w:t xml:space="preserve">Văn xuôi. Trước thời cận đại, ở hầu khắp các nển văn </w:t>
        <w:br/>
        <w:t xml:space="preserve">học dân tộc, văn xuôi phát triển ở ngoại vi của nghệ thuật </w:t>
        <w:br/>
        <w:t xml:space="preserve">ngôn từ, tạo nên những hiện tượng ngôn từ pha trộn, nửa </w:t>
        <w:br/>
        <w:t xml:space="preserve">nghệ thuật (biên niên lịch sử, độc thoại triết học, hồi ký, </w:t>
        <w:br/>
        <w:t xml:space="preserve">thuyết pháp, tác phẩm tôn giáo, V.V.). Ở châu Âu, văn xuôi </w:t>
        <w:br/>
        <w:t xml:space="preserve">theo nghĩa đen, được hình thành từ thời Phục Hưng. Văn </w:t>
        <w:br/>
        <w:t xml:space="preserve">xuôi hiện đại gắn chặt với văn tự và ấn loát, khác với các </w:t>
        <w:br/>
        <w:t>hình thức sơ kỳ của thơ vốn xuất xứ từ sinh hoạt khẩu ngữ.</w:t>
        <w:br/>
        <w:t>382 I LẠI NGUYÊN ÂN</w:t>
        <w:br/>
      </w:r>
    </w:p>
    <w:p>
      <w:r>
        <w:t xml:space="preserve">Ngôn từ văn xuôi - cũng như ở thơ - có xu hướng tách </w:t>
        <w:br/>
        <w:t xml:space="preserve">khỏi khẩu ngữ sinh hoạt, hướng tới sự cách điệu. Chỉ với sự </w:t>
        <w:br/>
        <w:t xml:space="preserve">phát triển của chủ nghĩa hiện thực, những đặc tính của ngôn </w:t>
        <w:br/>
        <w:t xml:space="preserve">từ văn xuôi như tính “tự nhiên”, “giản dị”, mới trở thành tiêu </w:t>
        <w:br/>
        <w:t xml:space="preserve">chuẩn thầm mỹ; sự tuân thủ các tiêu chuẩn này cũng khó </w:t>
        <w:br/>
        <w:t xml:space="preserve">k h ô n g  k é m  SO với việc xây d ự n g  các d ạ n g  phức tạp của n g ô n  </w:t>
        <w:br/>
        <w:t xml:space="preserve">từ thơ ca. Sự hình thành và phát triển cùa văn xuôi nói chung </w:t>
        <w:br/>
        <w:t>diễn ra trong tương quan và tương ứng thường xuyên với thơ.</w:t>
        <w:br/>
        <w:t xml:space="preserve">Việc nghiên cứu bản chất của văn xuôi nghệ thuật chỉ </w:t>
        <w:br/>
        <w:t xml:space="preserve">mới được bắt đầu từ thế kỷ XIX và triển khai ở thế kỷ XX. </w:t>
        <w:br/>
        <w:t xml:space="preserve">Trên những nét chung nhất, một số nguyên tắc cốt yếu phân </w:t>
        <w:br/>
        <w:t xml:space="preserve">biệt ngôn từ văn xuôi với ngôn từ của thơ đã được vạch ra. </w:t>
        <w:br/>
        <w:t xml:space="preserve">Trong văn xuôi, ngôn từ mang tính miêu tả (tạo hình), nó ít </w:t>
        <w:br/>
        <w:t xml:space="preserve">tập trung vào chính nó; trong khi đó ở thơ thì không thể tách </w:t>
        <w:br/>
        <w:t xml:space="preserve">rời ngôn từ. Ở văn xuôi, ngôn từ còn trở thành đối tượng </w:t>
        <w:br/>
        <w:t xml:space="preserve">miêu tả; nó như là “lời của kẻ khác”, không trùng với lời tác </w:t>
        <w:br/>
        <w:t xml:space="preserve">giả. Ở thơ, ngôn từ là duy nhất của tác giả và của nhân vật </w:t>
        <w:br/>
        <w:t xml:space="preserve">cùng kiểu với tác giả; thơ mang tính độc thoại. Trong khi đó </w:t>
        <w:br/>
        <w:t xml:space="preserve">văn xuôi thiên vê' tính đối thoại, nó thu hút vào mình những </w:t>
        <w:br/>
        <w:t xml:space="preserve">“giọng nói” không trùng nhau. Ở văn xuôi nghệ thuật, sự </w:t>
        <w:br/>
        <w:t xml:space="preserve">tương tác phức tạp giữa các giọng nói (của tác giả, của người </w:t>
        <w:br/>
        <w:t xml:space="preserve">kể chuyện, của các nhân vật) nhiếu khi khiến ngôn từ trở </w:t>
        <w:br/>
        <w:t xml:space="preserve">nên đa hướng, đa trị, - tính đa trị này khác vế bản chẫt SO với </w:t>
        <w:br/>
        <w:t>tínli đd nghĩa cùd ngùn lừ ihơ ca.</w:t>
        <w:br/>
        <w:t xml:space="preserve">Văn xuôi nghệ thuật và thơ đểu cải biến các khách thể </w:t>
        <w:br/>
        <w:t>thực tại và xây dựng thế giới nghệ thuật của mình, nhưng</w:t>
        <w:br/>
        <w:t>/50 THUẬT NGỮ VĂN HỌC I 383</w:t>
        <w:br/>
      </w:r>
    </w:p>
    <w:p>
      <w:r>
        <w:t xml:space="preserve">văn xuôi thực hiện điếu này trước hết bằng việc thiết định </w:t>
        <w:br/>
        <w:t xml:space="preserve">theo cách riêng các khách thể và hành động, hướng tới tính </w:t>
        <w:br/>
        <w:t>cụ thể cá nhân của các hàm nghĩa biểu đạt.</w:t>
        <w:br/>
        <w:t xml:space="preserve">Có những hình thức trung gian giữa thơ và văn xuôi: </w:t>
        <w:br/>
        <w:t xml:space="preserve">thơ văn xuôi (hình thức gần với thơ trữ tình về các dấu hiệu </w:t>
        <w:br/>
        <w:t xml:space="preserve">phong cách, đề tài, bố cục, trừ bố cục âm luật); văn xuôi có </w:t>
        <w:br/>
        <w:t xml:space="preserve">nhịp điệu (gần với câu thơ xét vế dấu hiệu âm luật; ví dụ: câu </w:t>
        <w:br/>
        <w:t xml:space="preserve">thơ tự do; thể phú ở Trung Hoa, Việt Nam...). Đôi khi thơ và </w:t>
        <w:br/>
        <w:t xml:space="preserve">văn xuôi xuyên thấm lẫn nhau (ví dụ văn xuôi trữ tình) hoặc </w:t>
        <w:br/>
        <w:t xml:space="preserve">chứa đựng trong nhau những mảng văn bản “dị loại” (tác </w:t>
        <w:br/>
        <w:t xml:space="preserve">phẩm thơ có những mảng văn xuôi; tác phẩm văn xuôi có </w:t>
        <w:br/>
        <w:t>những đoạn thơ xen kẽ, của các nhân vật hoặc của tác giả).</w:t>
        <w:br/>
        <w:t>THỜI GIAN VÀ KHÔNG GIAN NGHỆ THUẬT</w:t>
        <w:br/>
        <w:t xml:space="preserve">Những phẩm chất định tính quan trọng của hình tượng </w:t>
        <w:br/>
        <w:t xml:space="preserve">nghệ thuật, đảm bảo cho việc tiếp nhận toàn vẹn thực tại </w:t>
        <w:br/>
        <w:t xml:space="preserve">nghệ thuật và tổ chức nên kết cấu của tác phẩm. Nghệ thuật </w:t>
        <w:br/>
        <w:t xml:space="preserve">ngôn từ thuộc nhóm các nghệ thuật động (dynamic), các </w:t>
        <w:br/>
        <w:t xml:space="preserve">nghệ thuật thời gian (khác với các nghệ thuật tạo hình vốn </w:t>
        <w:br/>
        <w:t xml:space="preserve">mang tính không gian). Nhưng hình tượng văn học, vẽ mặt </w:t>
        <w:br/>
        <w:t xml:space="preserve">hình thức, được khai triển trong thời gian (tính tuần tự của </w:t>
        <w:br/>
        <w:t xml:space="preserve">văn bản), về mặt nội dung nó tái tạo bức tranh vừa không </w:t>
        <w:br/>
        <w:t xml:space="preserve">gian vừa thời gian vẽ thẽ giới, hơn nữa, lại tái tạo ớ bình diện </w:t>
        <w:br/>
        <w:t xml:space="preserve">giá trị tư tưởng-tượng trưng của bức tranh ấy. Những vật </w:t>
        <w:br/>
        <w:t>chuẩn không gian truyền thống như “ngôi nhà” (hình tượng</w:t>
        <w:br/>
        <w:t>384 I LẠI NGUYÊN ÂN</w:t>
        <w:br/>
      </w:r>
    </w:p>
    <w:p>
      <w:r>
        <w:t xml:space="preserve">không gian đóng), “khoảng trống” (hình tượng không gian </w:t>
        <w:br/>
        <w:t xml:space="preserve">mở), “ngưỡng”, cửa sổ, cửa ra vào (giới hạn giữa cái này và </w:t>
        <w:br/>
        <w:t xml:space="preserve">cái khác), từ xa xưa đã là điểm đổng vị của lực hàm nghĩa </w:t>
        <w:br/>
        <w:t xml:space="preserve">trong các mô hình thê giới của văn học (và rộng hơn, của </w:t>
        <w:br/>
        <w:t xml:space="preserve">văn hóa). Niên lịch trong nghệ thuật củng có tính tượng </w:t>
        <w:br/>
        <w:t xml:space="preserve">trưng (ví dụ sự vận động từ cái sinh tốn phồn thịnh của mùa </w:t>
        <w:br/>
        <w:t xml:space="preserve">xuân và mùa hạ sang nỗi buổn thu là tiêu biểu cho thế giới </w:t>
        <w:br/>
        <w:t xml:space="preserve">văn xuôi Turghenev). Những kiểu tình huống giá trị cổ xưa, </w:t>
        <w:br/>
        <w:t xml:space="preserve">được hiện thực hóa trong các hình tượng không-gian-thời- </w:t>
        <w:br/>
        <w:t xml:space="preserve">gian (“chronotop” - thuật ngữ của M. Bakhtin), ví dụ “thời </w:t>
        <w:br/>
        <w:t xml:space="preserve">gian điển viên” trong ngôi nhà cha mẹ, “thời gian phiêu lưu” </w:t>
        <w:br/>
        <w:t xml:space="preserve">của những thử thách nơi đất khách quê người, “thời gian </w:t>
        <w:br/>
        <w:t xml:space="preserve">bí tích” của những đau khổ hoạn nạn nơi địa ngục,... - nói </w:t>
        <w:br/>
        <w:t xml:space="preserve">chung đểu được văn học cận đại, hiện đại bảo lưu, dưới dạng </w:t>
        <w:br/>
        <w:t xml:space="preserve">có sút giảm (ví dụ “nhà ga” hoặc “bến tàu”, “sần bay” như là </w:t>
        <w:br/>
        <w:t xml:space="preserve">địa điểm của những gặp gỡ quyết định, địa điểm của sự chọn </w:t>
        <w:br/>
        <w:t xml:space="preserve">đường, của những thức nhận bất ngờ, V.V., tương ứng với </w:t>
        <w:br/>
        <w:t>những ngã tư đường hoặc quán rượu bên đường thuở xưa).</w:t>
        <w:br/>
        <w:t xml:space="preserve">Do bản chất ký hiệu, bản chất tinh thần, tượng trứng </w:t>
        <w:br/>
        <w:t xml:space="preserve">của nghệ thuật ngôn từ, các tọa độ không gian và thời gian </w:t>
        <w:br/>
        <w:t xml:space="preserve">của thực thể văn học thường không được cụ thể hóa, thường </w:t>
        <w:br/>
        <w:t xml:space="preserve">bị ngắt quãng và mang tính ước lệ (ở thẩn thoại và các tác </w:t>
        <w:br/>
        <w:t xml:space="preserve">phẩm nghịch dị, giả tưởng, các hình tượng và đại lượng </w:t>
        <w:br/>
        <w:t xml:space="preserve">không gian nói chung không hiện rõ; ở nhiều tác phẩm văn </w:t>
        <w:br/>
        <w:t xml:space="preserve">học khác có thê thây tiến trình không đỗng đẽu của thời gian </w:t>
        <w:br/>
        <w:t xml:space="preserve">cốt truyện, khi thì nó bị đứng dừng lại tại các điểm miêu tả, </w:t>
        <w:br/>
        <w:t>hoặc bị lạc hướng ngoái lại phía trước, có khi là tiến trình</w:t>
        <w:br/>
        <w:t>/5</w:t>
        <w:br/>
        <w:t>0</w:t>
        <w:br/>
        <w:t xml:space="preserve"> THUẬT NGỬVẢN HỌC I </w:t>
        <w:br/>
        <w:t>385</w:t>
        <w:br/>
      </w:r>
    </w:p>
    <w:p>
      <w:r>
        <w:t xml:space="preserve">song hành trong các tuyến cốt truyện khác nhau, v.v.)ề Tuy </w:t>
        <w:br/>
        <w:t xml:space="preserve">nhiên, ở đây đã thấy hình tượng văn học có bản chất thời </w:t>
        <w:br/>
        <w:t xml:space="preserve">gian - như điếu mà G.E. Lessing nêu trong Laokoon, - tính </w:t>
        <w:br/>
        <w:t xml:space="preserve">ước lệ trong việc truyến đạt không gian được cảm nhận ít </w:t>
        <w:br/>
        <w:t xml:space="preserve">rõ rệt hơn và chỉ được ý thức khi định phiên dịch tác phẩm </w:t>
        <w:br/>
        <w:t xml:space="preserve">văn học sang ngôn ngữ của các nghệ thuật khác; thế nhưng </w:t>
        <w:br/>
        <w:t xml:space="preserve">tính ước lệ trong việc truyển đạt thời gian, biện chứng của sự </w:t>
        <w:br/>
        <w:t xml:space="preserve">không trùng hợp thời gian trần thuật và thời gian của các sự </w:t>
        <w:br/>
        <w:t>kiện được miêu tả, thời gian kết cấu với thời gian cổt truyện</w:t>
        <w:br/>
        <w:t xml:space="preserve">- đã trở nên quen thuộc với tiến trình văn học như một mâu </w:t>
        <w:br/>
        <w:t>thuẫn hiển nhiên và có tính nội dung.</w:t>
        <w:br/>
        <w:t xml:space="preserve">Nghệ thuật ngôn từ cổ xưa rất nhạy cảm với kiểu xếp đặt </w:t>
        <w:br/>
        <w:t xml:space="preserve">thời gian, với các điểm “mốc” trong cách tính thời gian của </w:t>
        <w:br/>
        <w:t xml:space="preserve">tập thể hoặc lịch sử (cũng như trong hệ thống truyền thống </w:t>
        <w:br/>
        <w:t xml:space="preserve">các loại thể văn học: trữ tình - là “hiện tại”, sử thi - là “quá khứ </w:t>
        <w:br/>
        <w:t xml:space="preserve">xa xưa”, cách biệt vẽ chẫt SO với thời gian sống của người diễn </w:t>
        <w:br/>
        <w:t xml:space="preserve">xướng và khán giả). Thời gian thần thoại - đối với người lưu </w:t>
        <w:br/>
        <w:t xml:space="preserve">giữ và người kể chuyện - không đi vào quá khứ; trần thuật </w:t>
        <w:br/>
        <w:t xml:space="preserve">thẩn thoại kết thúc bằng việc gắn các sự kiện với cõi thế hiện </w:t>
        <w:br/>
        <w:t xml:space="preserve">tại hoặc với sổ phận tương lai của cõi thế (thần thoại vế chiếc </w:t>
        <w:br/>
        <w:t xml:space="preserve">hộp Pandore, về Prométhée bị xiểng mà đến một lúc nào đó sẽ </w:t>
        <w:br/>
        <w:t xml:space="preserve">được giải phóng). Thời gian truyện cổ tích - là quá khứ ước lệ </w:t>
        <w:br/>
        <w:t xml:space="preserve">công nhiên, là thời gian (và không gian) hư cấu; kết thúc mang </w:t>
        <w:br/>
        <w:t xml:space="preserve">tính mỉa mai của nó thường nhấn mạnh rằng người ta không </w:t>
        <w:br/>
        <w:t xml:space="preserve">thế thoát khỏi thời gian truyện cổ tích trong quãng thời giờ nó </w:t>
        <w:br/>
        <w:t xml:space="preserve">được kể lại (dựa trên căn cứ này có thể kết luận rằng truyện cổ </w:t>
        <w:br/>
        <w:t>tích  x u ẩ t hiện  m u ộ n  h ơ n  SO với th ẩn  th o ại).</w:t>
        <w:br/>
        <w:t>386 I LẠI NGUYÊN ÂN</w:t>
        <w:br/>
      </w:r>
    </w:p>
    <w:p>
      <w:r>
        <w:t xml:space="preserve">Mức độ của hư cấu tăng tiến theo mức suy thoái của </w:t>
        <w:br/>
        <w:t xml:space="preserve">các mô hình thế giới trong các nghi lễ cổ xưa vốn được đánh </w:t>
        <w:br/>
        <w:t xml:space="preserve">dấu bằng những nét tả thực ngây thơ (ví dụ, sự tuân thủ tính </w:t>
        <w:br/>
        <w:t xml:space="preserve">duy nhất của thời gian và địa điểm trong kịch cổ đại có ngọn </w:t>
        <w:br/>
        <w:t xml:space="preserve">nguồn lễ thức thần thoại) trong các ý niệm không gian-thời </w:t>
        <w:br/>
        <w:t xml:space="preserve">gian đặc thù của ý thức văn học. Ở sử thi và truyện cổ tích, </w:t>
        <w:br/>
        <w:t xml:space="preserve">nhịp điệu của hành động được miêu tả, hành động sử thi </w:t>
        <w:br/>
        <w:t xml:space="preserve">hoặc hành động cổ tích chưa thể bị đảo lộn thành hai hoặc </w:t>
        <w:br/>
        <w:t xml:space="preserve">vài ba trường diện đông thời với nhau; nó vẫn là hành động </w:t>
        <w:br/>
        <w:t xml:space="preserve">tuyến tính nghiêm ngặt và vế mặt này, nó vẫn giữ sự tin cậy </w:t>
        <w:br/>
        <w:t xml:space="preserve">vào kinh nghiệm; người kể chuyện sử thi chưa có một trường </w:t>
        <w:br/>
        <w:t xml:space="preserve">nhìn rộng SO với tẩm nhìn của nhân loại thông thường; nó </w:t>
        <w:br/>
        <w:t xml:space="preserve">cứ mỗi thời điểm lại ở trong một và chỉ một điểm nhìn của </w:t>
        <w:br/>
        <w:t xml:space="preserve">không gian cốt truyện. Bước đột biến do tiểu thuyết châu Âu </w:t>
        <w:br/>
        <w:t xml:space="preserve">thực hiện trong việc tổ chức không gian và thời gian của các </w:t>
        <w:br/>
        <w:t xml:space="preserve">thể loại trần thuật (tự sự) tựu trung là: tác giả, cùng với quyến </w:t>
        <w:br/>
        <w:t>hư cấu công nhiên và không theo truyền thống, còn có quyến</w:t>
        <w:br/>
        <w:t xml:space="preserve">- với tư cách người đê' xướng và người sáng tạo - sai khiến </w:t>
        <w:br/>
        <w:t xml:space="preserve">thời gian tiểu thuyết. Khi hư cáu nghệ thuật gỡ bỏ mặt nạ </w:t>
        <w:br/>
        <w:t xml:space="preserve">của sự kiện hiện thực, và nhà văn từ bỏ vai trò nghệ nhân </w:t>
        <w:br/>
        <w:t xml:space="preserve">hát rong hoặc vai trò người chép sử biên niên, - khi đó quan </w:t>
        <w:br/>
        <w:t xml:space="preserve">niệm kinh nghiệm ngây thơ vế thời gian sự kiện sẽ không </w:t>
        <w:br/>
        <w:t xml:space="preserve">còn cấn thiết nữa. Sự ôm trùm thời gian từ nay có thể rộng </w:t>
        <w:br/>
        <w:t xml:space="preserve">bao nhiêu cũng được, nhịp điệu trấn thuật có thể không nhịp </w:t>
        <w:br/>
        <w:t xml:space="preserve">nhàng đẽn mấy cũng xong; những “sân khẫu hành động” </w:t>
        <w:br/>
        <w:t xml:space="preserve">song hành, việc hướng thời gian quay lùi, những lối thoát tới </w:t>
        <w:br/>
        <w:t>cái tương lai mà người trần thuật biết rõ - tất cả những cái đó</w:t>
        <w:br/>
        <w:t xml:space="preserve">1 5 0  THUẬT NGỮ VẮN HỌC I </w:t>
        <w:br/>
        <w:t>387</w:t>
        <w:br/>
      </w:r>
    </w:p>
    <w:p>
      <w:r>
        <w:t xml:space="preserve">từ nay đểu được phép và trở nên quan trọng vê chức năng </w:t>
        <w:br/>
        <w:t xml:space="preserve">(nhằm các mục tiêu phân tích, biện giải hoặc gầy hẫp dẫn). </w:t>
        <w:br/>
        <w:t xml:space="preserve">Những ranh giới giữa sự toát yếu sự kiện của tác giả vốn đẩy </w:t>
        <w:br/>
        <w:t xml:space="preserve">nhanh thời gian cốt truyện, sự miêu tả vốn làm dừng tiến </w:t>
        <w:br/>
        <w:t xml:space="preserve">trình đó để bao quát không gian, và những đoạn kịch hóa </w:t>
        <w:br/>
        <w:t xml:space="preserve">mà thời gian kết cấu đểu nhịp với thời gian cốt truyện - được </w:t>
        <w:br/>
        <w:t xml:space="preserve">nhận biết và trở nên sắc nét hẳn lên. Tương tự, cũng có sự </w:t>
        <w:br/>
        <w:t xml:space="preserve">khác biệt rõ rệt giữa tính định vị và bất định vị trong không </w:t>
        <w:br/>
        <w:t>gian của chổ đứng (lập trường) người trấn thuật.</w:t>
        <w:br/>
        <w:t xml:space="preserve">Nếu như ở tác phẩm ngắn và vừa (mà Con đấm pich của </w:t>
        <w:br/>
        <w:t xml:space="preserve">A.s. Pushkin được xem như mẫu mực cổ điển), các điểm mới </w:t>
        <w:br/>
        <w:t xml:space="preserve">của không gian-thời gian nghệ thuật nói trên còn thống nhất </w:t>
        <w:br/>
        <w:t xml:space="preserve">cân bằng và hoàn toàn phụ thuộc vào tác giả-người trần thuật </w:t>
        <w:br/>
        <w:t xml:space="preserve">(là người như đang trò chuyện với độc giả ở phía bên kia </w:t>
        <w:br/>
        <w:t xml:space="preserve">không gian thời gian hư cấu), thì ở tiểu thuyết cỡ lớn thế kỷ </w:t>
        <w:br/>
        <w:t xml:space="preserve">XIX, sự thống nhát ấy dao động dưới ảnh hưởng của các lực ly </w:t>
        <w:br/>
        <w:t xml:space="preserve">tâm. Các lực đó là: sự khám phá thời gian niên biểu-sinh hoạt </w:t>
        <w:br/>
        <w:t xml:space="preserve">trong không gian có người ở, gắn với quan niệm môi trường </w:t>
        <w:br/>
        <w:t xml:space="preserve">xã hội làm hình thành tính cách con người; sự khám phá trần </w:t>
        <w:br/>
        <w:t xml:space="preserve">thuật nhiểu chủ thể và sự dịch chuyển trung tâm các tọa độ </w:t>
        <w:br/>
        <w:t xml:space="preserve">không gian-thời gian trong thế giới nội tâm các nhân vật gắn </w:t>
        <w:br/>
        <w:t xml:space="preserve">với sự phát triển của phân tích tâm lý. Khi những quá trình </w:t>
        <w:br/>
        <w:t xml:space="preserve">kéo dài đó lọt vào trường nhìn của người trần thuật, tác giả </w:t>
        <w:br/>
        <w:t xml:space="preserve">phải mạo hiểm dừng lại trước cái bài toán bất khả giải là tái </w:t>
        <w:br/>
        <w:t xml:space="preserve">hiện cuộc đời “từng phút từng phút một”. Lối thoát là dem </w:t>
        <w:br/>
        <w:t xml:space="preserve">những tình tiết thường ngày vốn tác động nhiều tới con người </w:t>
        <w:br/>
        <w:t>ra ngoài phạm vi thời gian hành động (ví dụ những đoạn</w:t>
        <w:br/>
        <w:t>388 I LẠI NGUYÊN ÂN</w:t>
        <w:br/>
      </w:r>
    </w:p>
    <w:p>
      <w:r>
        <w:t xml:space="preserve">trưng bày trong Lão Goriot của Balzac, mô tả nhà trọ của mụ </w:t>
        <w:br/>
        <w:t xml:space="preserve">Vauquer) hoặc phân bố theo lịch biểu cho các đoạn vốn được </w:t>
        <w:br/>
        <w:t xml:space="preserve">dệt bởi tiến trình của cái thường ngày (ví dụ trong các tiểu </w:t>
        <w:br/>
        <w:t xml:space="preserve">thuyết của Turghenev, các chương “hòa bình” trong Chiên </w:t>
        <w:br/>
        <w:t xml:space="preserve">tranh và hòa bìrth của Tolstoi). Những lối mô phỏng bản thân </w:t>
        <w:br/>
        <w:t xml:space="preserve">“dòng sông đời sống” như thế đòi hỏi người trần thuật một sự </w:t>
        <w:br/>
        <w:t xml:space="preserve">đặc biệt kiên trì để luôn có mặt và quản lý chặt sự kiện. Nhưng </w:t>
        <w:br/>
        <w:t xml:space="preserve">mặt khác, một quá trình ngược lại, quá trình tự lạ hóa của tác </w:t>
        <w:br/>
        <w:t xml:space="preserve">giả trần thuật cũng đã bắt đầu: không gian của các đoạn mang </w:t>
        <w:br/>
        <w:t xml:space="preserve">tính kịch ngày càng hay được tồ chức từ “chố đứng quan sát” </w:t>
        <w:br/>
        <w:t xml:space="preserve">của một trong số các nhân vật, các sự kiện ngày càng hay được </w:t>
        <w:br/>
        <w:t xml:space="preserve">miêu tả theo lối đổng thời (synchronique), như đang diễn </w:t>
        <w:br/>
        <w:t xml:space="preserve">ra trước mắt người tham dự. Một điểm cốt yếu nữa là thời </w:t>
        <w:br/>
        <w:t xml:space="preserve">gian niên biểu-sinh hoạt, khác với thời gian sự kiện (từ ngọn </w:t>
        <w:br/>
        <w:t xml:space="preserve">nguốn - là thời gian truyện phiêu lưu), không có mở đẩu và </w:t>
        <w:br/>
        <w:t>kết thúc (cuộc sống vẫn tiếp tục).</w:t>
        <w:br/>
        <w:t xml:space="preserve">Gắng thanh toán những mâu thuẫn ấy, Tchékhov, ứng </w:t>
        <w:br/>
        <w:t xml:space="preserve">với các quan niệm chung của ông về tiến trình cuộc đời (thời </w:t>
        <w:br/>
        <w:t xml:space="preserve">gian thường ngày chính là thời gian bi kịch chủ chốt của tồn </w:t>
        <w:br/>
        <w:t xml:space="preserve">tại nhân loại), đã hòa trộn thời gian sự kiện và thời gian sinh </w:t>
        <w:br/>
        <w:t xml:space="preserve">hoạt đến mức thành một sự thống nhất không thể chia tách: </w:t>
        <w:br/>
        <w:t xml:space="preserve">những tình tiết chỉ xảy ra một lẩn được đưa ra dưới dạng ngữ </w:t>
        <w:br/>
        <w:t xml:space="preserve">pháp không hoàn thành (imparíait), dường như là những </w:t>
        <w:br/>
        <w:t xml:space="preserve">cảnh đời thường hay lặp lại, làm đầy cả một khoảng niên </w:t>
        <w:br/>
        <w:t xml:space="preserve">biếu đời thường. Ngược với kiểu xử lý của Tchékhov ở văn </w:t>
        <w:br/>
        <w:t xml:space="preserve">học cổ điển giữa thế kỷ XIX là Dostoievski: ông tập trung </w:t>
        <w:br/>
        <w:t>cốt truyện vào những giới hạn thời gian khủng hoảng, đột</w:t>
        <w:br/>
        <w:t>Í50 THUẬT NGỮ VẢN HỌC I 389</w:t>
        <w:br/>
      </w:r>
    </w:p>
    <w:p>
      <w:r>
        <w:t xml:space="preserve">biến của những thử thách quyết định, được đo bằng vài ngày </w:t>
        <w:br/>
        <w:t xml:space="preserve">hoặc vài giờ. Tính tiệm tiến theo lịch biểu ở đây được đảm </w:t>
        <w:br/>
        <w:t xml:space="preserve">bảo bởi sự bộc lộ mang tính quyết định của các nhân vật </w:t>
        <w:br/>
        <w:t xml:space="preserve">trong những phút giây định mệnh của đời họ. Tương ứng </w:t>
        <w:br/>
        <w:t xml:space="preserve">với thời gian đột biến tăng tồc ấy ở sáng tác của Dostoievski </w:t>
        <w:br/>
        <w:t xml:space="preserve">là cái không gian được soi rọi dưới dạng sần khấu, cái không </w:t>
        <w:br/>
        <w:t xml:space="preserve">gian bị hút hết vào biến cố, cái không gian đo bằng mấy bước </w:t>
        <w:br/>
        <w:t xml:space="preserve">chân của các nhân vật, - đó là những “ngưỡng” (cửa đi; cầu </w:t>
        <w:br/>
        <w:t xml:space="preserve">thang; sân; ngõ hẻm không người qua lại), “chỗ nương náu </w:t>
        <w:br/>
        <w:t xml:space="preserve">ngẫu nhiên” (quán rượu, ngăn buồng trên tàu hỏa), phòng </w:t>
        <w:br/>
        <w:t xml:space="preserve">xử án, - chúng đáp ứng các tình huống phạm tội, tự thú, xử </w:t>
        <w:br/>
        <w:t xml:space="preserve">án... Đổng thời, những tọa độ không gian và thời gian tinh </w:t>
        <w:br/>
        <w:t xml:space="preserve">thần ở các tiểu thuyết của ông cũng bao phủ một vũ trụ nhản </w:t>
        <w:br/>
        <w:t xml:space="preserve">loại (thời hoàng kim cổ đại, thời trung cổ, cách mạng Pháp, </w:t>
        <w:br/>
        <w:t xml:space="preserve">v.v.) và những lát cắt ý tưởng vụt thoáng ấy của tồn tại thế </w:t>
        <w:br/>
        <w:t xml:space="preserve">gian lại kích thích việc đối chiếu thế giới của Dostoievski với </w:t>
        <w:br/>
        <w:t>thế giới Thẩn khúc của Dante và ĩaust của Goethe.</w:t>
        <w:br/>
        <w:t xml:space="preserve">Ở việc tổ chức không gian-thời gian của các tác phẩm văn </w:t>
        <w:br/>
        <w:t>học thế kỷ XX có thể nêu một số xu hướng và đặc điểm sau:</w:t>
        <w:br/>
        <w:t xml:space="preserve">- </w:t>
        <w:br/>
        <w:t xml:space="preserve">Nhấn mạnh bình diện tượng trứng của bức toàn cảnh </w:t>
        <w:br/>
        <w:t xml:space="preserve">không gian thời gian hiện thực chủ nghĩa; điểu này cho </w:t>
        <w:br/>
        <w:t xml:space="preserve">thấy xu hướng tạo địa điểm vô danh hoặc hư cấu: “Thành </w:t>
        <w:br/>
        <w:t xml:space="preserve">Phố” thay cho Kiev - trong Nghệ nhân và Margarita của M. </w:t>
        <w:br/>
        <w:t xml:space="preserve">Bulgakov; hạt loknapatot ớ miên nam Hoa Kỳ - do tưởng </w:t>
        <w:br/>
        <w:t xml:space="preserve">tượng của w. Faulkner tạo ra; lịch sử khái quát Mỹ La tinh </w:t>
        <w:br/>
        <w:t>của xứ Macondo trong Trăm năm cô đơn của G. Garcia</w:t>
        <w:br/>
        <w:t>390 I LẠI NGUYÊN ÂN</w:t>
        <w:br/>
      </w:r>
    </w:p>
    <w:p>
      <w:r>
        <w:t xml:space="preserve">Marquéz. Tuy nhiên, điếu quan trọng là không gian và thời </w:t>
        <w:br/>
        <w:t xml:space="preserve">gian nghệ thuật ở tất cả các trường hợp này đòi hỏi phải </w:t>
        <w:br/>
        <w:t xml:space="preserve">được nhận dạng hoặc có sự gần gũi vế địa lý-lịch sử; thiếu </w:t>
        <w:br/>
        <w:t>điều đó thì không hiểu nổi tác phẩm.</w:t>
        <w:br/>
        <w:t xml:space="preserve">- Ngoài đặc điểm văn học hiện thực hiện đại, còn thấy </w:t>
        <w:br/>
        <w:t xml:space="preserve">lối sử dụng thời gian khép kín, tách biệt khỏi cách tính thời </w:t>
        <w:br/>
        <w:t xml:space="preserve">gian lịch sử; đó là thời gian nghệ thuật của cổ tích và ngụ </w:t>
        <w:br/>
        <w:t xml:space="preserve">ngôn, nhiều khi ứng với nó là tính bất định của địa điểm </w:t>
        <w:br/>
        <w:t xml:space="preserve">hành động (Vụ án của F. Kaíka, Dịch hạch của A. Camus, </w:t>
        <w:br/>
        <w:t>Wotte của s. Beckett).</w:t>
        <w:br/>
        <w:t xml:space="preserve">- Một cột mốc đáng chú ý cùa sự phát triển văn học hiện </w:t>
        <w:br/>
        <w:t xml:space="preserve">đại là dùng ký ức của nhân vật như không gian nội tâm đế </w:t>
        <w:br/>
        <w:t xml:space="preserve">triển khai cốt truyện; tiến trình ngắt quãng, trở ngược, v.v. của </w:t>
        <w:br/>
        <w:t xml:space="preserve">thời gian cốt truyện được viện cớ không phải bởi chủ ý tác </w:t>
        <w:br/>
        <w:t xml:space="preserve">giả, mà bởi cơ chế tâm lý của sự hối tưởng (điều này chẳng </w:t>
        <w:br/>
        <w:t xml:space="preserve">những có trong sáng tác của M. Proust và V. Woolf, mà còn có </w:t>
        <w:br/>
        <w:t xml:space="preserve">trong sáng tác của những nhà văn nghiêng về kiểu hiện thực </w:t>
        <w:br/>
        <w:t xml:space="preserve">truyền thống, ví dụ, V. Bykov, Ị.v. Triíonov). Lối dàn dựng ý </w:t>
        <w:br/>
        <w:t xml:space="preserve">thức nhân vật như vậy cho phép thu rút thời gian hành động </w:t>
        <w:br/>
        <w:t xml:space="preserve">xuống còn vài ngày hoặc vài giờ; ở điện ảnh, hổi tưởng có thể </w:t>
        <w:br/>
        <w:t>chiếu ứng không gian và thời gian của cả một đời người.</w:t>
        <w:br/>
        <w:t xml:space="preserve">- Ở văn học hiện đại vẫn chưa mất kiểu nhân vật vận </w:t>
        <w:br/>
        <w:t xml:space="preserve">động trong không gian thế tục, không gian sử thi nhiều bình </w:t>
        <w:br/>
        <w:t xml:space="preserve">diện cùa nhưng sô phận lịch sứ tập thé, ví dụ các nhàn vật </w:t>
        <w:br/>
        <w:t xml:space="preserve">Sông Đông êm đểm của M. Sholokhov, Đời Kim Samghin của </w:t>
        <w:br/>
        <w:t>M. Gorki.</w:t>
        <w:br/>
        <w:t>/5</w:t>
        <w:br/>
        <w:t>0</w:t>
        <w:br/>
        <w:t xml:space="preserve"> THUẬT NGỮ VẢN HỌC I </w:t>
        <w:br/>
        <w:t>391</w:t>
        <w:br/>
      </w:r>
    </w:p>
    <w:p>
      <w:r>
        <w:t>THUYẾT DI TRÚ</w:t>
        <w:br/>
        <w:t xml:space="preserve">Cũng được gọi là thuyết vay mượn, hoặc thuyết “cốt </w:t>
        <w:br/>
        <w:t xml:space="preserve">truyện lang thang”. Một lý thuyết giải thích sự giống nhau </w:t>
        <w:br/>
        <w:t xml:space="preserve">ở sáng tác dân gian cùa các dân tộc khác nhau bằng sự di </w:t>
        <w:br/>
        <w:t xml:space="preserve">chuyển của tác phẩm từ một hoặc một số nước này sang </w:t>
        <w:br/>
        <w:t xml:space="preserve">nước khác. Thuyết này được thừa nhận rộng rãi ở thời kỳ </w:t>
        <w:br/>
        <w:t xml:space="preserve">hình thành mạnh mẽ những liên hệ văn hóa quốc tế (nửa </w:t>
        <w:br/>
        <w:t xml:space="preserve">sau thế kỷ XIX). Luận điểm cơ bản của thuyết này được </w:t>
        <w:br/>
        <w:t xml:space="preserve">nêu trong các công trình của nhiểu học giả, khởi đầu là nhà </w:t>
        <w:br/>
        <w:t xml:space="preserve">ngữ văn Đức T. Beníey; năm 1859 ông cho xuất bản cuốn </w:t>
        <w:br/>
        <w:t xml:space="preserve">Panchatantra với những khảo sát sâu rộng để đi đến kết luận </w:t>
        <w:br/>
        <w:t xml:space="preserve">cho rằng một số lượng lớn các truyện cổ tích và truyện kể đã </w:t>
        <w:br/>
        <w:t xml:space="preserve">từ Ấn Độ phổ biến vào tất cả các nước. Ở Nga, thuyết này </w:t>
        <w:br/>
        <w:t xml:space="preserve">cũng được thể hiện trong công trình của một số học giả vào </w:t>
        <w:br/>
        <w:t xml:space="preserve">những năm 1890 (A.N. Pypin, V.V.Stasov, V.EMiller), rõ rệt </w:t>
        <w:br/>
        <w:t xml:space="preserve">nhất là trong việc n g h iên  cứu các thể loại tự sự (truyện cổ </w:t>
        <w:br/>
        <w:t>tích, sử thi, balat) và tục ngữ, đôi khi cả nghi lễ dân gian.</w:t>
        <w:br/>
        <w:t xml:space="preserve">Việc thuyết di trú tranh luận với trường phái thần thoại </w:t>
        <w:br/>
        <w:t xml:space="preserve">học đã dẫn đến sự phân giới hai lĩnh vực nghiên cứu: các </w:t>
        <w:br/>
        <w:t xml:space="preserve">nhà thần thoại học nghiên cứu nguồn gốc của sáng tác dân </w:t>
        <w:br/>
        <w:t xml:space="preserve">gian; các học giả theo thuyết di trú thì phải giải thích đời </w:t>
        <w:br/>
        <w:t xml:space="preserve">sống tiếp sau đó của sáng tác dân gian. Thuyết di trú giới hạn </w:t>
        <w:br/>
        <w:t xml:space="preserve">ý niệm vé tài sản dàn tộc-bộ lạc từ xa xưa trong sáng tác dân </w:t>
        <w:br/>
        <w:t xml:space="preserve">gian, cho rằng trong đó phán lớn là vay mượn từ các nền văn </w:t>
        <w:br/>
        <w:t>hóa khác, các thời đại khác.</w:t>
        <w:br/>
        <w:t>392 I LẠI NGUYÊN ÂN</w:t>
        <w:br/>
      </w:r>
    </w:p>
    <w:p>
      <w:r>
        <w:t xml:space="preserve">Dần dẩn vế sau, thuyết di trú tập trung chú ý vào việc </w:t>
        <w:br/>
        <w:t xml:space="preserve">nêu lên những mối liên hệ lẫn nhau về văn hóa-lịch sử giữa </w:t>
        <w:br/>
        <w:t xml:space="preserve">các dân tộc. Thuyết di trú đã đem vào khoa học một khối </w:t>
        <w:br/>
        <w:t xml:space="preserve">lượng lớn tài liệu vẽ văn bản, nhưng do chỗ thiên vế sơ </w:t>
        <w:br/>
        <w:t xml:space="preserve">lược, hình thức, nó đã phiến diện khi SO sánh các cốt truyện </w:t>
        <w:br/>
        <w:t xml:space="preserve">và môtíp; nó đem ảnh hưởng văn hóa lịch sử để giải thích </w:t>
        <w:br/>
        <w:t xml:space="preserve">những sự gần gũi và tương đổng ở những trường hợp có </w:t>
        <w:br/>
        <w:t xml:space="preserve">tương đổng vế loại hình giữa các hiện tượng văn hóa nghệ </w:t>
        <w:br/>
        <w:t>thuật thế giới.</w:t>
        <w:br/>
        <w:t>TIẾP NHẬN THẨM MỸ</w:t>
        <w:br/>
        <w:t xml:space="preserve">Một dạng thức hoạt động thẩm mỹ, được thực hiện ở </w:t>
        <w:br/>
        <w:t xml:space="preserve">việc tiếp nhận (thưởng thức, cảm thụ) tác phẩm nghệ thuật </w:t>
        <w:br/>
        <w:t xml:space="preserve">với tư cách một giá trị thẩm mỹ; sự tiếp nhận này luôn luôn </w:t>
        <w:br/>
        <w:t xml:space="preserve">đi kèm với sự nảy sinh tình cảm (trải nghiệm) thẩm mỹ. </w:t>
        <w:br/>
        <w:t xml:space="preserve">Tiếp nhận thẩm mỹ không phải là sự tái hiện giản đơn tác </w:t>
        <w:br/>
        <w:t xml:space="preserve">phẩm nghệ thuật trong ý thức, mà là một quá trình phức tạp: </w:t>
        <w:br/>
        <w:t xml:space="preserve">quá trình cùng tham dự và cùng sáng tạo của chủ thề tiếp </w:t>
        <w:br/>
        <w:t xml:space="preserve">nhận. Khác với hoạt động thầm mỹ của nghệ sĩ-người sáng </w:t>
        <w:br/>
        <w:t xml:space="preserve">tạo tác phẩm nghệ thuật, tiếp nhận thẩm mỹ không mang </w:t>
        <w:br/>
        <w:t xml:space="preserve">tính công nghệ và nó vận hành theo hướng ngược: từ việc </w:t>
        <w:br/>
        <w:t xml:space="preserve">tiếp nhận kết quả (tác phẩm nghệ thuật nói chung) đi đến </w:t>
        <w:br/>
        <w:t xml:space="preserve">tiếp nhận các ý tưởng chứa đựng trong đó. Giữa tác phẩm </w:t>
        <w:br/>
        <w:t xml:space="preserve">và chú đê tiêp nhận bao giờ cũng có một sự gián cách thẫm </w:t>
        <w:br/>
        <w:t xml:space="preserve">mỹ: phải ý thức ra rằng trước mắt mình chỉ là sự miêu tả </w:t>
        <w:br/>
        <w:t>thực tại chứ không phải là bản thân thực tại. Để vượt qua</w:t>
        <w:br/>
        <w:t>/5</w:t>
        <w:br/>
        <w:t>0</w:t>
        <w:br/>
        <w:t xml:space="preserve"> THUẬT NGỮ VẢN HỌC I </w:t>
        <w:br/>
        <w:t>393</w:t>
        <w:br/>
      </w:r>
    </w:p>
    <w:p>
      <w:r>
        <w:t xml:space="preserve">sự gián cách, ở chủ thể tiếp nhận phải có một trạng thái tâm </w:t>
        <w:br/>
        <w:t xml:space="preserve">lý nhất định (tâm thế thẩm mỹ) để vừa cảm nhận tác phẩm </w:t>
        <w:br/>
        <w:t xml:space="preserve">nghệ thuật như có thể là thực tại, đồng thời vừa không quên </w:t>
        <w:br/>
        <w:t xml:space="preserve">tính ước lệ của nó. Tiếp nhận thẩm mỹ, vì vậy, mang tính hai </w:t>
        <w:br/>
        <w:t xml:space="preserve">chiếu (ambivalent): chủ thể tiếp nhận vừa tin vừa không tin </w:t>
        <w:br/>
        <w:t xml:space="preserve">vào tính thực tại của cái được miêu tả. Tiếp nhận thẩm mỹ </w:t>
        <w:br/>
        <w:t xml:space="preserve">được xác định phẩn lớn bởi tác phẩm nghệ thuật: tác phẩm </w:t>
        <w:br/>
        <w:t xml:space="preserve">không chỉ là nguón thông tin nghệ thuật chủ yếu, mà còn </w:t>
        <w:br/>
        <w:t xml:space="preserve">để ra phương thức “đọc” nó, “dịch” nó sang bình diện cảm </w:t>
        <w:br/>
        <w:t xml:space="preserve">xúc-hình tượng của chủ thể. Tính phức tạp của tiếp nhận </w:t>
        <w:br/>
        <w:t xml:space="preserve">thẩm mỹ là ở chỗ các ý tưởng của tác phẩm không thể dịch </w:t>
        <w:br/>
        <w:t xml:space="preserve">sang bình diện lời nói, khái niệm (theo lối nói hình ảnh của </w:t>
        <w:br/>
        <w:t xml:space="preserve">Hemingway, nó giống như 7/8 tảng băng trôi bị chìm dưới </w:t>
        <w:br/>
        <w:t xml:space="preserve">nước). Đặc tính trên là căn cứ để chủ nghĩa tượng trưng xây </w:t>
        <w:br/>
        <w:t xml:space="preserve">dựng quan niệm của họ, theo đó tư tưởng thẩm mỹ bao giờ </w:t>
        <w:br/>
        <w:t xml:space="preserve">cũng tiểm ẩn SO với ý thức thường ngày. Tuy nhiên, ở văn </w:t>
        <w:br/>
        <w:t xml:space="preserve">bản nghệ thuật, ở hệ thống các phương tiện biểu hiện bao </w:t>
        <w:br/>
        <w:t xml:space="preserve">giờ cũng có khóa mã cho phép giải ra các hàm nghĩa kín đáo </w:t>
        <w:br/>
        <w:t xml:space="preserve">của nó. Việc thâm nhập vào hàm nghĩa của tác phẩm nghệ </w:t>
        <w:br/>
        <w:t xml:space="preserve">thuật còn phụ thuộc vào năng lực thẩm mỹ của chủ thể, vào </w:t>
        <w:br/>
        <w:t xml:space="preserve">trình độ phát triển vế tình cảm thẩm mỹ ở chủ thể tiếp nhận. </w:t>
        <w:br/>
        <w:t xml:space="preserve">Tính chọn lọc và chiểu sầu của tiếp nhận thẩm mỹ bị quy </w:t>
        <w:br/>
        <w:t xml:space="preserve">định bởi trạng thái văn hóa của xã hội, bởi tiềm năng văn </w:t>
        <w:br/>
        <w:t xml:space="preserve">hóa chung của cá nhân và hệ thống những định hướng giá </w:t>
        <w:br/>
        <w:t xml:space="preserve">trị của cá nhân. Sản phám của tiẽp nhận thẩm mỹ là một </w:t>
        <w:br/>
        <w:t xml:space="preserve">hình tượng và một hàm nghĩa “thứ sinh”, có thể trùng hoặc </w:t>
        <w:br/>
        <w:t>không trùng với hình tượng và tư tưởng mà tác giả trù định.</w:t>
        <w:br/>
        <w:t>394 I LẠI NGUYÊN ÂN</w:t>
        <w:br/>
      </w:r>
    </w:p>
    <w:p>
      <w:r>
        <w:t xml:space="preserve">Có thể phân chia một số điểm chủ chốt trong quá trình tiếp </w:t>
        <w:br/>
        <w:t xml:space="preserve">nhận thẩm mỹ: tâm thế hướng vào tiếp nhận tác phẩm nghệ </w:t>
        <w:br/>
        <w:t xml:space="preserve">thuật; cảm xúc sơ bộ từ việc tiếp xúc với nó; vui mừng nhận </w:t>
        <w:br/>
        <w:t xml:space="preserve">ra ở tác phẩm cái hình tượng chờ đợi, phát triển nó trên </w:t>
        <w:br/>
        <w:t xml:space="preserve">cơ sở liên tưởng với các ý niệm hợp với kinh nghiệm sống </w:t>
        <w:br/>
        <w:t xml:space="preserve">và kinh nghiệm văn hóa của chủ thể. Do chỗ hình tượng </w:t>
        <w:br/>
        <w:t xml:space="preserve">nghệ thuật không bao giờ hoàn toàn không phù hợp với sự </w:t>
        <w:br/>
        <w:t xml:space="preserve">chờ đợi của chủ thể, cho nên sự nhận ra bao giờ cũng mang </w:t>
        <w:br/>
        <w:t xml:space="preserve">dạng thức một trò chơi độc đáo: chiếm lĩnh hình tượng nghệ </w:t>
        <w:br/>
        <w:t xml:space="preserve">thuật của “kẻ khác” và thấu cảm (empathy), truyền xúc cảm </w:t>
        <w:br/>
        <w:t xml:space="preserve">của mình vào hình tượng ấy. Trong trường hợp thông tin </w:t>
        <w:br/>
        <w:t xml:space="preserve">nghệ thuật vượt quá sự chờ đợi của chủ thể, khi đó hoặc là </w:t>
        <w:br/>
        <w:t xml:space="preserve">sự tiếp nhận thẩm mỹ bị phá vờ (chủ thể đánh giá tác phẩm </w:t>
        <w:br/>
        <w:t xml:space="preserve">là kỳ quặc, lố lăng, phi lý, kém cỏi), hoặc là trên cơ sở tăng </w:t>
        <w:br/>
        <w:t xml:space="preserve">cường óc tưởng tượng, ở chủ thể tiếp nhận sẽ hình thành </w:t>
        <w:br/>
        <w:t xml:space="preserve">một hình tượng-cảm xúc mới, trong đó tư tưởng mà nghệ </w:t>
        <w:br/>
        <w:t xml:space="preserve">sĩ gửi vào tác phẩm sẽ được khám phá như là mới nảy sinh. </w:t>
        <w:br/>
        <w:t xml:space="preserve">Điểm cao nhất này của tiếp nhận thẩm mỹ đi kèm với một </w:t>
        <w:br/>
        <w:t xml:space="preserve">cảm xúc thẩm mỹ sâu sắc, có thể gọi là thanh lọc (katharsis), </w:t>
        <w:br/>
        <w:t xml:space="preserve">theo thuật ngữ của Aristoteles. Hoàn tất quá trình tiếp nhận </w:t>
        <w:br/>
        <w:t>thẩm mỹ là phán đoán thẩm mỹ.</w:t>
        <w:br/>
        <w:t xml:space="preserve">Tiếp nhận thẩm mỹ không bao giờ có dạng khai triển; </w:t>
        <w:br/>
        <w:t xml:space="preserve">nó có thể dừng lại ở cảm xúc sơ bộ hoặc ở mức nhận ra </w:t>
        <w:br/>
        <w:t xml:space="preserve">những hình tượng quen thuộc, nhưng có thể đạt tới một độ </w:t>
        <w:br/>
        <w:t xml:space="preserve">căng cao (chân động), khi chú thế cám nhận niêm vui chảng </w:t>
        <w:br/>
        <w:t xml:space="preserve">những do cái hàm nghĩa được anh ta khám phá, mà còn do </w:t>
        <w:br/>
        <w:t>bản thân hành vi khám phá ấy.</w:t>
        <w:br/>
        <w:t>/50 THUẬT NGỮ VÃN HỌC I 395</w:t>
        <w:br/>
      </w:r>
    </w:p>
    <w:p>
      <w:r>
        <w:t>TIỂU THUYẾT</w:t>
        <w:br/>
        <w:t xml:space="preserve">Tác phẩm tự sự, trong đó sự trần thuật tập trung vào số </w:t>
        <w:br/>
        <w:t xml:space="preserve">phận một cá nhân trong quá trình hình thành và phát triển </w:t>
        <w:br/>
        <w:t xml:space="preserve">của nó; sự trần thuật ở đây được khai triển trong không gian </w:t>
        <w:br/>
        <w:t xml:space="preserve">và thời gian nghệ thuật đến mức đủ để truyền đạt “cơ cấu” của </w:t>
        <w:br/>
        <w:t xml:space="preserve">nhân cách. Belinski gọi tiểu thuyết là “sử thi của đời tư”, do </w:t>
        <w:br/>
        <w:t xml:space="preserve">chỗ nó “miêu tả những tình cảm, dục vọng và những biến cố </w:t>
        <w:br/>
        <w:t>thuộc đời sống riêng tư và đời sống nội tâm của con người”.</w:t>
        <w:br/>
        <w:t xml:space="preserve">Tiểu thuyết trình bày đời sống cá nhân và đời sống xã </w:t>
        <w:br/>
        <w:t xml:space="preserve">hội như những tố chất có tính độc lập tương đối, không làm </w:t>
        <w:br/>
        <w:t xml:space="preserve">cạn kiệt được nhau, không ngốn nuốt được nhau; đây là đặc </w:t>
        <w:br/>
        <w:t xml:space="preserve">điểm quyết định nội dung thể loại của tiểu thuyết. Mặc dù </w:t>
        <w:br/>
        <w:t xml:space="preserve">chịu sự quy định trước hết của “tính độc lập” ấy, cầu chuyện </w:t>
        <w:br/>
        <w:t xml:space="preserve">số phận của một cá nhân vẫn có ý nghĩa khái quát chung, </w:t>
        <w:br/>
        <w:t xml:space="preserve">ý nghĩa bản thể. Đồng thời, sự giao tiếp của nhân vật tiểu </w:t>
        <w:br/>
        <w:t xml:space="preserve">thuyết với những lý tưởng, những mục tiêu của tập thể (xã </w:t>
        <w:br/>
        <w:t xml:space="preserve">hội, dân tộc, quốc gia) thường là điểm kết thúc, điểm đỉnh </w:t>
        <w:br/>
        <w:t xml:space="preserve">(cao trào) trong sự phát triển cái ý thức vê' bản thân (tự ý </w:t>
        <w:br/>
        <w:t xml:space="preserve">thức) của nhân vật; nhưng mọi ý đổ diễn tả các kết quả của </w:t>
        <w:br/>
        <w:t xml:space="preserve">điểm đỉnh ấy (triển khai thành hành động trong cốt truyện) </w:t>
        <w:br/>
        <w:t xml:space="preserve">đều đưa đến chỗ làm biến dạng cả bản chất nội dung lẫn cấu </w:t>
        <w:br/>
        <w:t>trúc thể loại của tiểu thuyết.</w:t>
        <w:br/>
        <w:t xml:space="preserve">Sự kiến giải vẽ tính cách trong tiểu thuyết biểu hiện ở </w:t>
        <w:br/>
        <w:t>chỗ: trong tiểu thuyết “con người không hóa thân đến cùng</w:t>
        <w:br/>
        <w:t>396 I LẠI NGUYÊN ÂN</w:t>
        <w:br/>
      </w:r>
    </w:p>
    <w:p>
      <w:r>
        <w:t xml:space="preserve">vào cái thân xác xã hội lịch sử thực tổn”. “Một trong nhửng </w:t>
        <w:br/>
        <w:t xml:space="preserve">đế tài nội tại căn bản của tiểu thuyết chính là đê' tài vế việc </w:t>
        <w:br/>
        <w:t xml:space="preserve">nhân vật không tương hợp với sổ phận và vị thế của nó. Con </w:t>
        <w:br/>
        <w:t xml:space="preserve">người hoặc là cao lớn hơn số phận mình, hoặc là nhỏ bé hơn </w:t>
        <w:br/>
        <w:t>tính người của mình” (M.M. Bakhtin).</w:t>
        <w:br/>
        <w:t xml:space="preserve">Sự phát triển của nguyên lý cá nhân - điêu thiết yếu đối </w:t>
        <w:br/>
        <w:t xml:space="preserve">với nhân vật tiểu thuyết - đã diễn ra trong quá trình lịch sử </w:t>
        <w:br/>
        <w:t xml:space="preserve">nhân loại, do sự phân ly của cá nhân khỏi chỉnh thể cộng </w:t>
        <w:br/>
        <w:t xml:space="preserve">đổng: việc tìm thấy tự do trong đời sổng phi quan phương, </w:t>
        <w:br/>
        <w:t xml:space="preserve">đời sống gia đình, sinh hoạt đời thường; việc chối bỏ các </w:t>
        <w:br/>
        <w:t xml:space="preserve">nguyên tắc tôn giáo, đạo đức, v.v. của quần thể khép kín; sự </w:t>
        <w:br/>
        <w:t xml:space="preserve">xuất hiện thế giới tư tưởng, đạo đức, tinh thần của cá nhân; </w:t>
        <w:br/>
        <w:t xml:space="preserve">ý thức vê' giá trị tự thân của cá nhân và xu thế đối lập cái “tôi” </w:t>
        <w:br/>
        <w:t xml:space="preserve">đơn nhất của mình, sự tự do tinh thần và đạo đức của mình </w:t>
        <w:br/>
        <w:t xml:space="preserve">với môi trường xung quanh, với “tính tất yếu” tự nhiên và xã </w:t>
        <w:br/>
        <w:t xml:space="preserve">hội. Thế quân bình (đặc trưng cho sử thi anh hùng ca cổ và </w:t>
        <w:br/>
        <w:t xml:space="preserve">trung đại) nhường chỗ cho sự bất hòa gay gắt giữa “tôi” và </w:t>
        <w:br/>
        <w:t xml:space="preserve">xã hội (có một định nghĩa khá phổ cập của Ralph Fox, hình </w:t>
        <w:br/>
        <w:t xml:space="preserve">dung tiểu thuyết như “thiên trường ca vể cuộc đấu tranh của </w:t>
        <w:br/>
        <w:t xml:space="preserve">cá nhân với xã hội, với tự nhiên”). Xung đột nan giải (ở tiểu </w:t>
        <w:br/>
        <w:t xml:space="preserve">thuyết cổ điển thường nghiêng vể kết thúc bi đát hoặc trong </w:t>
        <w:br/>
        <w:t xml:space="preserve">chiều hướng bi quan: nhân vật suy thoái vế đạo đức, tinh </w:t>
        <w:br/>
        <w:t xml:space="preserve">thần; sự thừa nhận không thể chống nổi cái ác; sự khép lại </w:t>
        <w:br/>
        <w:t xml:space="preserve">trong thế giới bản thân; tính anh hùng khắc kỷ), trong khi </w:t>
        <w:br/>
        <w:t xml:space="preserve">lam bộc lộ tinh độc lập tương đõi của cá nhãn, các ý hướng </w:t>
        <w:br/>
        <w:t xml:space="preserve">trí tuệ và đạo lý của cá nhân, còn đổng thời phơi bày cả sự </w:t>
        <w:br/>
        <w:t>phụ thuộc của từng cá thê’ vào các xung đột xã hội, cả sự tất</w:t>
        <w:br/>
        <w:t>/50 THUẬT NGỮ VÃN HỌC I 397</w:t>
        <w:br/>
      </w:r>
    </w:p>
    <w:p>
      <w:r>
        <w:t xml:space="preserve">yếu của việc cá nhân phải hợp nhất với “thế giới” (điểu này </w:t>
        <w:br/>
        <w:t>thể hiện đặc biệt rõ ở tiểu thuyết Nga thế kỷ XIX).</w:t>
        <w:br/>
        <w:t xml:space="preserve">Lịch sử tiểu thuyết tùy thuộc vào sổ phận của cá nhân </w:t>
        <w:br/>
        <w:t xml:space="preserve">thực tại; tùy thuộc vào việc cá nhân đạt tới tính độc lập nào, </w:t>
        <w:br/>
        <w:t xml:space="preserve">khi nào, như thế nào; lịch sử tiểu thuyết gắn ở mức độ lớn </w:t>
        <w:br/>
        <w:t xml:space="preserve">và quyết định với các lợi ích tư tưởng và nghệ thuật của giới </w:t>
        <w:br/>
        <w:t xml:space="preserve">thống trị, với các tư tưởng nghệ thuật của thời đại, và trước </w:t>
        <w:br/>
        <w:t xml:space="preserve">hết, gắn với “tư tưởng vể cá nhân” (Belinski) - chính những </w:t>
        <w:br/>
        <w:t xml:space="preserve">điều nêu trên mài sắc sự chú ý đến đối tượng này và thường </w:t>
        <w:br/>
        <w:t>là nhân tố tạo thể loại.</w:t>
        <w:br/>
        <w:t xml:space="preserve">Tiểu thuyết phát triển trong những kết cấu cốt truyện </w:t>
        <w:br/>
        <w:t xml:space="preserve">rất đa dạng. Thậm chí người ta cho rằng: về nguyên tắc, tiểu </w:t>
        <w:br/>
        <w:t xml:space="preserve">thuyết không có một hình thức thể loại hoàn kết, bởi vì nó </w:t>
        <w:br/>
        <w:t xml:space="preserve">là “sử thi của thời đại chúng ta”, tức là sử thi của cái hiện </w:t>
        <w:br/>
        <w:t xml:space="preserve">tại, bởi vì điểu quan trọng đối với nó là sự xúc tiếp tối đa </w:t>
        <w:br/>
        <w:t xml:space="preserve">với cái thực tại dang dở “chưa xong xuôi” cái thực tại đang </w:t>
        <w:br/>
        <w:t xml:space="preserve">thành, cái thực tại luôn luôn bị đánh giá lại, tư duy lại. Tiểu </w:t>
        <w:br/>
        <w:t xml:space="preserve">thuyết không chịu được sự chế định chặt chẽ; nó không </w:t>
        <w:br/>
        <w:t xml:space="preserve">có quy phạm. Khởi đầu lịch sử của mình, nó đã giễu nhại </w:t>
        <w:br/>
        <w:t xml:space="preserve">phong cách của các thể loại “già nua”, và sau đó, nó giễu nhại </w:t>
        <w:br/>
        <w:t xml:space="preserve">mọi mưu toan của các nhà tiểu thuyết muốn khuôn nó vào </w:t>
        <w:br/>
        <w:t xml:space="preserve">một cấu trúc phong cách nào đó, vào một hệ thống những </w:t>
        <w:br/>
        <w:t xml:space="preserve">phương thức biểu hiện và miêu tả nào đó của thể loại. Đặt </w:t>
        <w:br/>
        <w:t xml:space="preserve">trên cái nén cúa các thế loại đã được miêu tá bởi thi học </w:t>
        <w:br/>
        <w:t xml:space="preserve">Aristoteles hoặc bởi thi học chủ nghĩa cổ điển thì tiểu thuyết </w:t>
        <w:br/>
        <w:t>là một thành tạo hết sức tự do.</w:t>
        <w:br/>
        <w:t>398 I LẠI NGUYÊN ÂN</w:t>
        <w:br/>
      </w:r>
    </w:p>
    <w:p>
      <w:r>
        <w:t xml:space="preserve">Với mọi khác biệt của tiểu thuyết vế đế tài (tình yêu, xã </w:t>
        <w:br/>
        <w:t xml:space="preserve">hội-chính trị, lịch sử, triết lý, giả tưởng...), vê dung lượng, về </w:t>
        <w:br/>
        <w:t xml:space="preserve">mức độ kịch tính, vế các nguyên tắc kết cấu-cốt truyện, vê' </w:t>
        <w:br/>
        <w:t xml:space="preserve">các phương thức trần thuật, có thể thấy một số điểm nhấn </w:t>
        <w:br/>
        <w:t xml:space="preserve">(dominant) vế phong cách. Một trong những điểm nhấn dễ </w:t>
        <w:br/>
        <w:t xml:space="preserve">thấy nhất là đem tính nội dung trực tiếp của tiểu thuyết thấm </w:t>
        <w:br/>
        <w:t xml:space="preserve">đẫm tràn đầy mọi thành tố cốt truyện, khi đó tình tiết rắc rối </w:t>
        <w:br/>
        <w:t xml:space="preserve">(intrigue) sẽ trở thành phương tiện phản ánh xung đột giữa </w:t>
        <w:br/>
        <w:t xml:space="preserve">cá nhân và xã hội, sẽ trở thành “lò xo” thúc đẩy hành động </w:t>
        <w:br/>
        <w:t xml:space="preserve">của nhân vật, sẽ tăng cường vai trò cấu tạo cốt truyện của nó. </w:t>
        <w:br/>
        <w:t xml:space="preserve">Do tạo được kịch tính cho trần thuật, sự rắc rối sẽ chi phổi </w:t>
        <w:br/>
        <w:t xml:space="preserve">được cả sự phát triển một mâu thuẫn nào đó (nảy sinh, gay </w:t>
        <w:br/>
        <w:t xml:space="preserve">gắt, giải quyết), cả tiến trình lẫn các thành phần của những </w:t>
        <w:br/>
        <w:t xml:space="preserve">biến cố cốt truyện, cả bản thân “chìa khóa” kết cấu tác phẩm. </w:t>
        <w:br/>
        <w:t xml:space="preserve">Tuy vậy, sự rắc rổi, gay cẩn lại không bao giờ là giải pháp </w:t>
        <w:br/>
        <w:t xml:space="preserve">ở điểm cởi nút, bởi vì thước đo đích thực của tiểu thuyết </w:t>
        <w:br/>
        <w:t xml:space="preserve">không phải là sự hoàn tất hay mở ngỏ của cốt truyện, mà </w:t>
        <w:br/>
        <w:t xml:space="preserve">trước hết ở tính chất của sự miêu tả cuộc sống với tư cách </w:t>
        <w:br/>
        <w:t>một quá trình.</w:t>
        <w:br/>
        <w:t xml:space="preserve">Thực tế phát triển của sáng tác tiểu thuyết ở các nến văn </w:t>
        <w:br/>
        <w:t xml:space="preserve">học châu Âu cho thấy có hai hướng cáu trúc tiêủ thuyết được </w:t>
        <w:br/>
        <w:t xml:space="preserve">triển khai. Thứ nhất (mà ngọn nguổn là Don Quijote, 1605, </w:t>
        <w:br/>
        <w:t xml:space="preserve">1615, của M. Cervantes) là kiểu tiểu thuyết “mở”, miêu tả xã </w:t>
        <w:br/>
        <w:t xml:space="preserve">hội một cách đa diện, tạo các căn do thật chi tiết cho sự tiến </w:t>
        <w:br/>
        <w:t xml:space="preserve">triến của nhân vật chính, cho nhân vật này can dự vào thật </w:t>
        <w:br/>
        <w:t xml:space="preserve">nhiểu biến cố, và những biến cố ấy lại là nơi “cư trú” cho vô </w:t>
        <w:br/>
        <w:t>số nhân vật phụ; kiểu tiểu thuyết này cũng đặc trưng ở sự</w:t>
        <w:br/>
        <w:t>/5</w:t>
        <w:br/>
        <w:t>0</w:t>
        <w:br/>
        <w:t xml:space="preserve"> THUẬT NGỮ VẢN HỌC I </w:t>
        <w:br/>
        <w:t>399</w:t>
        <w:br/>
      </w:r>
    </w:p>
    <w:p>
      <w:r>
        <w:t xml:space="preserve">miêu tả rộng rãi hoàn cảnh ngoại giới khách quan, trước hết </w:t>
        <w:br/>
        <w:t xml:space="preserve">là hoàn cảnh xã hội. Thứ hai (mà ngọn nguổn có thế là Quận </w:t>
        <w:br/>
        <w:t xml:space="preserve">chúa Clèves /La Princesse de Clèves/, 1678, của bà M.M. de La </w:t>
        <w:br/>
        <w:t xml:space="preserve">Fayette) - là kiểu tiểu thuyết “đóng”, hết sức tập trung vào cuộc </w:t>
        <w:br/>
        <w:t xml:space="preserve">đời một con người, đôi khi vào chỉ một xung đột, một tình </w:t>
        <w:br/>
        <w:t xml:space="preserve">huống, do đó mang tính hướng tâm, đổng tâm, xét vế kết cẫu. </w:t>
        <w:br/>
        <w:t>Và kiểu tiểu thuyết này rất sớm trở thành tiểu thuyết tâm lý.</w:t>
        <w:br/>
        <w:t xml:space="preserve">Tiểu thuyết, với tư cách là một thể loại của văn học </w:t>
        <w:br/>
        <w:t xml:space="preserve">châu Âu, đã nảy sinh từ văn học cổ đại Hy La. Ở thời trung </w:t>
        <w:br/>
        <w:t xml:space="preserve">đại, xu hướng tiểu thuyết bộc lộ rõ nhất trong các sáng tác </w:t>
        <w:br/>
        <w:t xml:space="preserve">thuộc thể tài tiểu thuyết hiệp sĩ (ví dụ Chuyện Tristan và </w:t>
        <w:br/>
        <w:t xml:space="preserve">Iseult). Thời Phục Hưng tạo cơ sở thuận lợi cho phát triển </w:t>
        <w:br/>
        <w:t xml:space="preserve">tiểu thuyết: chất tiểu thuyết bộc lộ trong các tác phẩm thể </w:t>
        <w:br/>
        <w:t xml:space="preserve">truyện (novella) như của G. Boccaccio; thể trường ca (của </w:t>
        <w:br/>
        <w:t xml:space="preserve">M. Boiardo, L. Ariosto, T. Tasso) và thể kịch (trước hết là </w:t>
        <w:br/>
        <w:t xml:space="preserve">của w. Shakespeare). Nhưng tiểu thuyết đích thực, gắn với </w:t>
        <w:br/>
        <w:t xml:space="preserve">những tìm tòi tư tưởng triết lý, với toàn bộ tinh thần Phục </w:t>
        <w:br/>
        <w:t xml:space="preserve">Hưng, chỉ nảy sinh ở cuối thời đại này, với Don Quiịote, </w:t>
        <w:br/>
        <w:t xml:space="preserve">nhà quý tộc tài ba xứ Mancha (ph. I: 1605, ph. II: 1615) của </w:t>
        <w:br/>
        <w:t xml:space="preserve">Miguel de Cervantes. Sau thời Phục Hưng, khi văn học điển </w:t>
        <w:br/>
        <w:t xml:space="preserve">viên, văn học tao nhã là chủ đạo, thì xu hướng phát triển </w:t>
        <w:br/>
        <w:t xml:space="preserve">tiểu thuyết chỉ bộc lộ rõ trong các sáng tác thuộc loại tiểu </w:t>
        <w:br/>
        <w:t xml:space="preserve">thuyết du đãng (roman picaresque, còn được dịch là tiểu </w:t>
        <w:br/>
        <w:t xml:space="preserve">thuyết bợm nghịch), khai thác các đặc điểm “trào phúng </w:t>
        <w:br/>
        <w:t xml:space="preserve">ménipée" vôn đặc trưng cho chât tiếu thuyết: sự hư câu tự </w:t>
        <w:br/>
        <w:t xml:space="preserve">do; vai trò chủ đạo của kinh nghiệm cá nhân tác giả trong </w:t>
        <w:br/>
        <w:t>sáng tạo; tính “không hoàn thành” của hành động và của</w:t>
        <w:br/>
        <w:t>400 I LẠI NGUYÊN ÂN</w:t>
        <w:br/>
      </w:r>
    </w:p>
    <w:p>
      <w:r>
        <w:t xml:space="preserve">nhân vật; sự tiếp cận với cái đương đại, đương thời; sự kết </w:t>
        <w:br/>
        <w:t xml:space="preserve">hợp chất cười cợt với chất nghiêm túc. Đấy củng là những </w:t>
        <w:br/>
        <w:t xml:space="preserve">nét thấy rõ trong các tác phẩm của F. Rabelais, Erasmus von </w:t>
        <w:br/>
        <w:t xml:space="preserve">Rotterdam, d’Aubigné, M. Montaigne. Thi học chủ nghĩa cổ </w:t>
        <w:br/>
        <w:t xml:space="preserve">điển coi nhẹ tiểu thuyết; chỉ cuối thời đại văn học này mới </w:t>
        <w:br/>
        <w:t xml:space="preserve">có sự phát triển văn xuôi tâm lý, trong số đó La Princesse </w:t>
        <w:br/>
        <w:t xml:space="preserve">de Clèves của bà de La Fayette được xem như sự định hình </w:t>
        <w:br/>
        <w:t xml:space="preserve">kiểu tiểu thuyết tâm lý. Thời đại Khai Sáng chứng kiến sự </w:t>
        <w:br/>
        <w:t xml:space="preserve">phát triển của các dạng chính của tiểu thuyết, các dạng kết </w:t>
        <w:br/>
        <w:t xml:space="preserve">cấu cốt truyện tiểu thuyết. Truyện hiệp sĩ Des Grieux và nàng </w:t>
        <w:br/>
        <w:t xml:space="preserve">Manon Lescaut (1731) của linh mục Prévost lần đầu tiên kết </w:t>
        <w:br/>
        <w:t xml:space="preserve">hợp hữu cơ tuyến “du đãng” và tuyến “tâm lý” trong sự phát </w:t>
        <w:br/>
        <w:t xml:space="preserve">triển của thể loại tiểu thuyết, s. Richardson với Pamela hay </w:t>
        <w:br/>
        <w:t xml:space="preserve">là đức hạnh được đền bù (1740) và Clarisse Harlow (1747), J. </w:t>
        <w:br/>
        <w:t xml:space="preserve">J. Rousseau với Julie, hay là Nàng Héloise mới (1761) đưa ra </w:t>
        <w:br/>
        <w:t xml:space="preserve">những mẫu mực của tiểu thuyết tình cảm chủ nghĩa, chứng </w:t>
        <w:br/>
        <w:t xml:space="preserve">tỏ khả năng khai thác và miêu tả thế giới nội tầm con người, </w:t>
        <w:br/>
        <w:t xml:space="preserve">đồng thời củng cố vai trò chủ đạo của kiểu tiểu thuyết luận </w:t>
        <w:br/>
        <w:t xml:space="preserve">để trong thời đại này. Các nhà tiểu thuyết Anh H. Fielding, </w:t>
        <w:br/>
        <w:t xml:space="preserve">T. Smollett có đóng góp đáng kể vào việc hình thành nguyên </w:t>
        <w:br/>
        <w:t xml:space="preserve">tắc điển hình hoá của kiểu tiểu thuyết hiện thực chủ nghĩa, </w:t>
        <w:br/>
        <w:t xml:space="preserve">miêu tả số phận cá nhân trong môi trường rộng mang tính </w:t>
        <w:br/>
        <w:t xml:space="preserve">quyết định luận đối với nó: môi trường xã hội. Thế kỷ XIX là </w:t>
        <w:br/>
        <w:t xml:space="preserve">thời mà nến tiểu thuyết của chủ nghĩa hiện thực phát triển ở </w:t>
        <w:br/>
        <w:t xml:space="preserve">quy mò thẽ giới, dáng chú ý nhãt là hai nén tiểu thuyết Phảp </w:t>
        <w:br/>
        <w:t xml:space="preserve">và Nga. Các tiểu thuyết gia lớn của Pháp: Stendhal, Balzac, </w:t>
        <w:br/>
        <w:t>Flaubert, Zola; của Anh: Ch. Dickens, w. Thackeray hướng</w:t>
        <w:br/>
        <w:t>/5</w:t>
        <w:br/>
        <w:t>0</w:t>
        <w:br/>
        <w:t xml:space="preserve"> THUẬT NGỮ VẢN HỌC I </w:t>
        <w:br/>
        <w:t>401</w:t>
        <w:br/>
      </w:r>
    </w:p>
    <w:p>
      <w:r>
        <w:t xml:space="preserve">tiểu thuyết vào việc phân tích, nhận thức, cắt nghĩa vể con </w:t>
        <w:br/>
        <w:t xml:space="preserve">người và xã hội, tìm tòi tính quy luật xã hội, tinh thần, thậm </w:t>
        <w:br/>
        <w:t xml:space="preserve">chí cả quy luật tâm sinh lý. Quyết định luận xã hội và quyết </w:t>
        <w:br/>
        <w:t xml:space="preserve">định luận tâm lý đểu đạt tới trình độ thể hiện nghệ thuật </w:t>
        <w:br/>
        <w:t xml:space="preserve">thành thục, già dặn. Tiểu thuyết hướng tâm (Stendhal, </w:t>
        <w:br/>
        <w:t xml:space="preserve">Flaubert...) và tiểu thuyết toàn cảnh (Balzac, Zola...) đểu có </w:t>
        <w:br/>
        <w:t xml:space="preserve">thành tựu lớn. Văn học Nga, sau khi xúc tiếp, hội nhập với </w:t>
        <w:br/>
        <w:t xml:space="preserve">văn học châu Âu và đạt ngang trình độ phát triển với các nền </w:t>
        <w:br/>
        <w:t xml:space="preserve">văn học châu Âu, đã có đóng góp lớn vào thành tựu và sự </w:t>
        <w:br/>
        <w:t xml:space="preserve">phát triển thể loại tiểu thuyết. L. Tolstoi được xem như là lần </w:t>
        <w:br/>
        <w:t xml:space="preserve">đầu tiên tái hiện được “biện chứng của tâm hổn”, mô tả đời </w:t>
        <w:br/>
        <w:t xml:space="preserve">sống bên trong nhân vật như một quá trình tâm lý nội tại, tự </w:t>
        <w:br/>
        <w:t xml:space="preserve">vận động; đổng thời sự trần thuật ở ông lại đạt tới chiếu rộng </w:t>
        <w:br/>
        <w:t xml:space="preserve">và tính bao quát của sử thi. Dostoievski đem vào tiểu thuyết </w:t>
        <w:br/>
        <w:t xml:space="preserve">những sự cách tân lớn lao: con người “đời tư” được đặt trong </w:t>
        <w:br/>
        <w:t xml:space="preserve">tương quan với cả thế giới (không chỉ hiện tại mà cả quá khứ </w:t>
        <w:br/>
        <w:t xml:space="preserve">và tương lai); sự chuyển dịch từ một cảnh nhỏ hẹp của đời </w:t>
        <w:br/>
        <w:t xml:space="preserve">sống riêng tư ở một thời nhất định đến những cảnh khái </w:t>
        <w:br/>
        <w:t xml:space="preserve">quát mang tính toàn nhân loại với những “vấn đê cuối cùng” </w:t>
        <w:br/>
        <w:t xml:space="preserve">của tổn tại và ý thức; ngôn từ tự bạch của nhân vật chứa đựng </w:t>
        <w:br/>
        <w:t xml:space="preserve">sự hoà giọng với ngôn từ vẽ nhân thế; trải nghiệm riêng tư </w:t>
        <w:br/>
        <w:t xml:space="preserve">hoà với suy tư về sổ phận thế giới. Tiểu thuyết của ông là tiểu </w:t>
        <w:br/>
        <w:t xml:space="preserve">thuyết đối thoại - sự đối thoại giữa những giọng nói ngang </w:t>
        <w:br/>
        <w:t xml:space="preserve">quyển và ngang giá trị với nhau, chứa đựng những “sự thật” </w:t>
        <w:br/>
        <w:t xml:space="preserve">không bác bỏ đưực nhau. Đó là tiểu thuyếl Iihiểu giọng, da </w:t>
        <w:br/>
        <w:t xml:space="preserve">thanh, phức điệu. Những thủ pháp và nguyên tắc kếu cẫu </w:t>
        <w:br/>
        <w:t>mới mà hai nhà tiểu thuyết Nga này đem lại (tính sử thi, “độc</w:t>
        <w:br/>
        <w:t>402 I LẠI NGUYÊN ÂN</w:t>
        <w:br/>
      </w:r>
    </w:p>
    <w:p>
      <w:r>
        <w:t xml:space="preserve">thoại nội tâm” ở L. Tolstoi; tính phức điệu, sự tổng hợp các </w:t>
        <w:br/>
        <w:t xml:space="preserve">đặc điểm thể loại từ ménippée, carnaval và kịch bí tích cho </w:t>
        <w:br/>
        <w:t xml:space="preserve">đến kiểu tiểu thuyết phiêu lưu đường phố ở Dostoievski) là </w:t>
        <w:br/>
        <w:t xml:space="preserve">sự tổng kết nhiểu thế kỷ phát triển của tiểu thuyết châu Âu, </w:t>
        <w:br/>
        <w:t xml:space="preserve">đổng thời mở ra những khả năng phát triển của tiểu thuyết </w:t>
        <w:br/>
        <w:t>trong thế kỷ sau.</w:t>
        <w:br/>
        <w:t xml:space="preserve">Ở thế kỷ XX, tiểu thuyết phát triển trong sự đa dạng và </w:t>
        <w:br/>
        <w:t xml:space="preserve">đối nghịch nhau vể nhiểu mặt. Kiểu tiểu tuyết hiện thực chủ </w:t>
        <w:br/>
        <w:t xml:space="preserve">nghĩa với sự miêu tả “giống như hình thức của đời sống”, </w:t>
        <w:br/>
        <w:t xml:space="preserve">với định hướng “hiện thực phê phán” hoặc “hiện thực xã </w:t>
        <w:br/>
        <w:t xml:space="preserve">hội chủ nghĩa”, tiếp tục có thành tựu với nhiếu tên tuổi lỏi </w:t>
        <w:br/>
        <w:t xml:space="preserve">lạc, nhiều nhà văn xuất sắc ở nhiều nước. Trong khi đó, với </w:t>
        <w:br/>
        <w:t xml:space="preserve">một hướng sáng tác được đánh dấu bằng tên tuổi các nhà </w:t>
        <w:br/>
        <w:t xml:space="preserve">văn như M. Proust, J. Joyce, Kaíka, người ta thấy một loạt </w:t>
        <w:br/>
        <w:t xml:space="preserve">nguyên tắc miêu tả vốn đã thành “truyền thống” của thể loại </w:t>
        <w:br/>
        <w:t xml:space="preserve">tiểu thuyết thế kỷ trước dường như bị vi phạm và biến đổi: </w:t>
        <w:br/>
        <w:t xml:space="preserve">độc thoại nội tâm (của một hoặc một số nhân vật) bao trùm </w:t>
        <w:br/>
        <w:t xml:space="preserve">toàn bộ; tác phẩm trở thành tiểu thuyết “dòng ý thức”; sự </w:t>
        <w:br/>
        <w:t xml:space="preserve">xáo trộn liên tục các bình diện thời gian, thời gian của các sự </w:t>
        <w:br/>
        <w:t xml:space="preserve">kiện lẫn với thời gian trần thuật; kiểu sáng tác huyển thoại </w:t>
        <w:br/>
        <w:t xml:space="preserve">sống lại trong văn học, các mảng đời sống “giống như thật” </w:t>
        <w:br/>
        <w:t xml:space="preserve">bị xáo trộn với các mảng huyển thoại; xuất hiện kiểu người </w:t>
        <w:br/>
        <w:t xml:space="preserve">kể chuyện không toàn năng: trong lời kể có cả cái biết lẫn </w:t>
        <w:br/>
        <w:t xml:space="preserve">cái không biết, cái “khách quan” lẫn cái “chủ quan” (che dấu, </w:t>
        <w:br/>
        <w:t xml:space="preserve">xuyên tạc...); các ván để vể “ngôi” và “thời” của lời trẫn thuật, </w:t>
        <w:br/>
        <w:t xml:space="preserve">các “điểm nhìn” của trần thuật trở thành các “chìa khoá” cho </w:t>
        <w:br/>
        <w:t>việc đọc tiểu thuyết. Các trào lưu tư tưởng triết học như</w:t>
        <w:br/>
        <w:t>/50 THUẬT NGỮ VĂN HỌC I 403</w:t>
        <w:br/>
      </w:r>
    </w:p>
    <w:p>
      <w:r>
        <w:t xml:space="preserve">hiện tượng học, thuyết phi lý, chủ nghĩa hiện sinh... cũng </w:t>
        <w:br/>
        <w:t xml:space="preserve">góp phán tạo ra các dạng thức như “phản tiểu thuyết”, “tiểu </w:t>
        <w:br/>
        <w:t xml:space="preserve">thuyết mới”, hoặc có lúc làm nảy sinh tư tưởng vê' “nhân vật </w:t>
        <w:br/>
        <w:t>biến mất” hoặc “tiểu thuyết cáo chung”, v.v.</w:t>
        <w:br/>
        <w:t xml:space="preserve">Tuy nhiên, cho đến cuối thế kỷ XX, ở nhiểu nền văn học, </w:t>
        <w:br/>
        <w:t xml:space="preserve">tiểu thuyết vẫn là bộ phận thể loại có nhiếu sáng tác nhất, </w:t>
        <w:br/>
        <w:t xml:space="preserve">chẳng những đáp ứng nhiều nhất cho nhu cầu đọc sách của </w:t>
        <w:br/>
        <w:t xml:space="preserve">công chúng, mà còn là nguồn tài liệu quan trọng cung ứng </w:t>
        <w:br/>
        <w:t>cho việc chuyển thể sang sân khấu, điện ảnh, truyến hình.</w:t>
        <w:br/>
        <w:t>TÍNH CÁCH</w:t>
        <w:br/>
        <w:t xml:space="preserve">Trong văn học và các nghệ thuật nói chung, tính cách là </w:t>
        <w:br/>
        <w:t xml:space="preserve">hình ảnh con người, được phác họa đến mức đủ rõ và đủ tính </w:t>
        <w:br/>
        <w:t xml:space="preserve">xác định, thông qua đó làm bộc lộ một kiểu ứng xử (hành vi, </w:t>
        <w:br/>
        <w:t xml:space="preserve">suy nghĩ, lời nói) có căn nguyên lịch sử, đổng thời cũng làm </w:t>
        <w:br/>
        <w:t xml:space="preserve">bộc lộ một quan niệm của tác giả vẽ tổn tại con người. Tính </w:t>
        <w:br/>
        <w:t xml:space="preserve">cách trước hết là một thuộc tính thực tại, vốn có của nhân </w:t>
        <w:br/>
        <w:t xml:space="preserve">loại (chẳng hạn, tâm lý học xem tính cách là tổng hoà những </w:t>
        <w:br/>
        <w:t xml:space="preserve">đặc điểm riêng, bển vững của cá nhân, được hình thành và </w:t>
        <w:br/>
        <w:t xml:space="preserve">bộc lộ trong hoạt động và giao tiếp, chi phổi kiểu cách ứng </w:t>
        <w:br/>
        <w:t xml:space="preserve">xử tiêu biểu cho cá nhân ấy); đi vào nghệ thuật, nó trở thành </w:t>
        <w:br/>
        <w:t xml:space="preserve">đối tượng cho sự lý giải và đánh giá, trở thành một khách </w:t>
        <w:br/>
        <w:t xml:space="preserve">thế nghệ thuật độc lập (so với tính cách trong xâ hội học, </w:t>
        <w:br/>
        <w:t xml:space="preserve">tâm lý học). Tính cách (của văn học, nghệ thuật) là sự thống </w:t>
        <w:br/>
        <w:t>nhất hữu cơ giữa cái chung, cái mang tính trùng lặp, và cái</w:t>
        <w:br/>
        <w:t>404 I LẠI NGUYÊN ÂN</w:t>
        <w:br/>
      </w:r>
    </w:p>
    <w:p>
      <w:r>
        <w:t xml:space="preserve">cá thể, cái riêng, không bị lặp lại; là sự thống nhất giữa cái </w:t>
        <w:br/>
        <w:t xml:space="preserve">có tính khách quan (thực tại xã hội lịch sử của đời sống con </w:t>
        <w:br/>
        <w:t xml:space="preserve">người, nơi cung cáp hình mẫu cho tính cách văn học) và cái </w:t>
        <w:br/>
        <w:t xml:space="preserve">mang tính chủ quan (sự trình bày và đánh giá hình mẫu ấy </w:t>
        <w:br/>
        <w:t xml:space="preserve">bởi tác giả). Vì thế, tính cách trong nghệ thật hiện diện như </w:t>
        <w:br/>
        <w:t xml:space="preserve">một thực thể mới, như một nhân cách do nghệ thuật tạo ra, </w:t>
        <w:br/>
        <w:t xml:space="preserve">nhằm miêu tả một kiểu người của thực tại, và soi rọi nó về </w:t>
        <w:br/>
        <w:t xml:space="preserve">mặt tư tưởng. Chính việc chứa đựng tính quan niệm ở hình </w:t>
        <w:br/>
        <w:t xml:space="preserve">tượng con người trong văn học làm cho khái niệm tính cách </w:t>
        <w:br/>
        <w:t xml:space="preserve">trong nghiên cứu văn học khác biệt SO với các hàm nghĩa của </w:t>
        <w:br/>
        <w:t>thuật ngữ này trong tâm lý học, triết học, xã hội học.</w:t>
        <w:br/>
        <w:t xml:space="preserve">Trong tác phẩm văn học, sự hình dung vế tính cách </w:t>
        <w:br/>
        <w:t xml:space="preserve">được tạo ra nhờ việc miêu tả những biểu hiện bể ngoài và </w:t>
        <w:br/>
        <w:t xml:space="preserve">bên trong của cá nhân nhân vật (tâm lý, ngôn ngữ, ngoại </w:t>
        <w:br/>
        <w:t xml:space="preserve">hình), nhờ những nhận xét về nhân vật ấy do tác giả hoặc các </w:t>
        <w:br/>
        <w:t xml:space="preserve">nhân vật khác nêu ra, nhờ vị trí và vai trò của nhân vật trong </w:t>
        <w:br/>
        <w:t xml:space="preserve">sự phát triển cốt truyện. Sự tương quan trong phạm vi tác </w:t>
        <w:br/>
        <w:t xml:space="preserve">phẩm giữa tính cách và hoàn cảnh là sản phẩm nghệ thuật </w:t>
        <w:br/>
        <w:t xml:space="preserve">của môi trường xã hội lịch sử, môi trường văn hoá tinh thần </w:t>
        <w:br/>
        <w:t xml:space="preserve">và môi trường tự nhiên; tương quan này tạo thành tình thế </w:t>
        <w:br/>
        <w:t xml:space="preserve">nghệ thuật. Sự đối lập giữa con người và xã hội, con người và </w:t>
        <w:br/>
        <w:t xml:space="preserve">tự nhiên, củng như những mâu thuẫn nội tại của tính cách </w:t>
        <w:br/>
        <w:t>con người, được thể hiện trong xung đột nghệ thuật.</w:t>
        <w:br/>
        <w:t xml:space="preserve">Ihé hiện tinh cách trong sự đa diện và trong sự nâng </w:t>
        <w:br/>
        <w:t xml:space="preserve">động của nó - là thuộc tính đặc thù của văn học nói chung </w:t>
        <w:br/>
        <w:t>(và của số đông các thể loại sân khấu và điện ảnh có dựa</w:t>
        <w:br/>
        <w:t xml:space="preserve">150 THUẬT NGỮ VẢN HỌC Ị </w:t>
        <w:br/>
        <w:t>405</w:t>
        <w:br/>
      </w:r>
    </w:p>
    <w:p>
      <w:r>
        <w:t xml:space="preserve">vào cổt truyện và ngôn từ). Việc chú ý miêu tả tính cách là </w:t>
        <w:br/>
        <w:t xml:space="preserve">điểm đánh dấu việc văn học, như một nghệ thuật, tách ra </w:t>
        <w:br/>
        <w:t xml:space="preserve">khỏi loại hình tác phẩm ngôn từ nguyên hợp “tiền văn học”, </w:t>
        <w:br/>
        <w:t xml:space="preserve">thường là tác phẩm chính luận tôn giáo thời trung đại. Bản </w:t>
        <w:br/>
        <w:t xml:space="preserve">thân khái niệm tính cách (chữ Hy Lạp: charaktès) đã hình </w:t>
        <w:br/>
        <w:t xml:space="preserve">thành từ văn hoá Cổ Hy Lạp. Tuy nhiên, tính cách như một </w:t>
        <w:br/>
        <w:t xml:space="preserve">phạm trù văn học, ở thời xa xưa khác với ở thời hiện tại: </w:t>
        <w:br/>
        <w:t xml:space="preserve">do chỗ cốt truyện (biến cố) là chủ đạo trong việc bộc lộ nội </w:t>
        <w:br/>
        <w:t xml:space="preserve">dung tư tưởng, cho nên các nhân vật nổi rõ lên và khác biệt </w:t>
        <w:br/>
        <w:t xml:space="preserve">nhau không phải bởi các tính cách của chúng mà là bởi vai </w:t>
        <w:br/>
        <w:t xml:space="preserve">trò của chúng trong các biến cố được miêu tả. Từ thời cận </w:t>
        <w:br/>
        <w:t xml:space="preserve">đại, một tương quan kiểu khác giữa tính cách và cốt truyện </w:t>
        <w:br/>
        <w:t xml:space="preserve">đã được xác lập: không phải các sự việc nhưng là “các tính </w:t>
        <w:br/>
        <w:t xml:space="preserve">cách của các vai hành động mà nhờ chúng, các sự việc được </w:t>
        <w:br/>
        <w:t xml:space="preserve">thực hiện; chúng buộc nhà thơ lựa chọn cái đáng ưu tiên này </w:t>
        <w:br/>
        <w:t xml:space="preserve">chứ không phải sự kiện khác. Với anh ta, chỉ có các tính cách </w:t>
        <w:br/>
        <w:t>là thiêng liêng...” (Lessing, Kịch lý Hamburg).</w:t>
        <w:br/>
        <w:t xml:space="preserve">Ý nghĩa (tư tưởng-nghệ thuật) độc lập của tính cách </w:t>
        <w:br/>
        <w:t xml:space="preserve">nhân vật - là điểu đã được hiểu rõ ngay ở văn học cổ đại </w:t>
        <w:br/>
        <w:t xml:space="preserve">Hy La. Tuy vậy, trong các giai đoạn phát triển vể tinh thẩn </w:t>
        <w:br/>
        <w:t xml:space="preserve">và văn học ở chầu Âu, cho đến tận chủ nghĩa cổ điển thế kỷ </w:t>
        <w:br/>
        <w:t xml:space="preserve">XVIII, tính cách vẫn được hiểu như dữ kiện phổ quát, phi </w:t>
        <w:br/>
        <w:t xml:space="preserve">lịch sử của bản tính người, như một “cái trừu tượng vốn có </w:t>
        <w:br/>
        <w:t xml:space="preserve">của từng cá thể’ (K. Marx). Chủ nghĩa lãng mạn vốn tuyên </w:t>
        <w:br/>
        <w:t xml:space="preserve">ngôn cho tính mục đích tự thân và sự tự trị tự thân của cá </w:t>
        <w:br/>
        <w:t xml:space="preserve">nhân, để cao cá nhân lên trên cả bản tính tâm lý lẫn thân </w:t>
        <w:br/>
        <w:t>phận xã hội. Với chủ nghĩa lãng mạn, đã hình thành một</w:t>
        <w:br/>
        <w:t>406 I LẠI NGUYÊN ÂN</w:t>
        <w:br/>
      </w:r>
    </w:p>
    <w:p>
      <w:r>
        <w:t xml:space="preserve">quan niệm mới vế tính cách, xem nó như cái đổng nhất với </w:t>
        <w:br/>
        <w:t xml:space="preserve">thế giới bên trong của cá nhân. Phát hiện của chủ nghĩa hiện </w:t>
        <w:br/>
        <w:t xml:space="preserve">thực thế kỷ XIX là tái tạo tính cách cá nhân như là sự tương </w:t>
        <w:br/>
        <w:t xml:space="preserve">quan đơn nhất độc đáo giữa cá nhân và môi trường. Ở văn </w:t>
        <w:br/>
        <w:t xml:space="preserve">học hiện thực luôn luôn có dạng tính cách tự phát triển: </w:t>
        <w:br/>
        <w:t xml:space="preserve">nó như một cá tính đang chuyển động, không hoàn tất, bị </w:t>
        <w:br/>
        <w:t xml:space="preserve">quy định bởi tác động liên tục của những hoàn cảnh lịch </w:t>
        <w:br/>
        <w:t xml:space="preserve">sử cụ thể, đổng thời bị quy định bởi quy luật của bản thân, </w:t>
        <w:br/>
        <w:t xml:space="preserve">vì vậy nó đôi khi trái với dự kiến ban đầu của tác giả. Các </w:t>
        <w:br/>
        <w:t xml:space="preserve">quan niệm về cá nhân con người đôi khi mâu thuẫn ở các </w:t>
        <w:br/>
        <w:t xml:space="preserve">tác giả văn học thế kỳ XIX-XX củng thê’ hiện qua các tính </w:t>
        <w:br/>
        <w:t xml:space="preserve">cách mà họ sáng tạo. Ở Balzac, Flaubert, Zola, căn cốt cùa cá </w:t>
        <w:br/>
        <w:t xml:space="preserve">tính là bản chất người nói chung, hiểu theo tinh thần nhàn </w:t>
        <w:br/>
        <w:t xml:space="preserve">bản luận (anthropologisme), tính lưu chuyển của cá nhân </w:t>
        <w:br/>
        <w:t xml:space="preserve">được cắt nghĩa bằng tính không hoàn tất của các tác động từ </w:t>
        <w:br/>
        <w:t xml:space="preserve">môi trường bên ngoài, bởi mức độ làm biến đổi cá nhân con </w:t>
        <w:br/>
        <w:t xml:space="preserve">người của các tác động ấy. Ở Dostoievski hoặc Tchékhov, đặt </w:t>
        <w:br/>
        <w:t xml:space="preserve">trên cái nền thuyết quyết định của hoàn cảnh, cá tính được </w:t>
        <w:br/>
        <w:t xml:space="preserve">xem như mức độ tự xác định của cá nhân, khi đó tính cách </w:t>
        <w:br/>
        <w:t xml:space="preserve">nhân vật là trung tâm những khả năng vô tận của cá tínhắ </w:t>
        <w:br/>
        <w:t xml:space="preserve">Tính “không hoàn thiện” của tính cách, ở L. Tolstoi lại có </w:t>
        <w:br/>
        <w:t xml:space="preserve">nghĩa khác: nhu cầu “nói rõ tính lưu chuyển của con người, </w:t>
        <w:br/>
        <w:t xml:space="preserve">cái chỗ mà nó, chỉ một nó, một sinh thể lúc độc ác lúc thánh </w:t>
        <w:br/>
        <w:t xml:space="preserve">thiện, lúc anh minh, lúc ngu đần, lúc mạnh mẽ, lúc bất lực” </w:t>
        <w:br/>
        <w:t xml:space="preserve">được giải thích bởi khát vọng khám phá “con người toàn </w:t>
        <w:br/>
        <w:t xml:space="preserve">vẹn”, khám phá cái mang tính tộc loại, thuộc loài người nói </w:t>
        <w:br/>
        <w:t>chung, qua cái cá tính bị lạ hóa bởi hoàn cảnh xã hội.</w:t>
        <w:br/>
        <w:t>150 THUẬT NGỮ VẢN HỌC I 407</w:t>
        <w:br/>
      </w:r>
    </w:p>
    <w:p>
      <w:r>
        <w:t xml:space="preserve">Văn học hiện thực xã hội chủ nghĩa phần nhiếu noi </w:t>
        <w:br/>
        <w:t xml:space="preserve">theo thành tựu miêu tả tính cách của chủ nghĩa hiện thực </w:t>
        <w:br/>
        <w:t xml:space="preserve">thế kỷ XIX, đổng thời nỗ lực khẳng định một cách nhìn mới: </w:t>
        <w:br/>
        <w:t xml:space="preserve">hoàn cảnh được xem như thực tại xã hội lịch sử chính trị </w:t>
        <w:br/>
        <w:t xml:space="preserve">trong sự phát triển cách mạng của nó; cá tính cụ thể lịch sử </w:t>
        <w:br/>
        <w:t xml:space="preserve">cũng gắn với đặc tính ấy của thực tại; tính cách trong các tác </w:t>
        <w:br/>
        <w:t xml:space="preserve">phẩm thường được nhấn mạnh ở ý niệm luận đế; nhiều tác </w:t>
        <w:br/>
        <w:t xml:space="preserve">phẩm muốn trình bày loại tính cách tích cực, khắc phục, cải </w:t>
        <w:br/>
        <w:t xml:space="preserve">tạo hoàn cảnh, chứ không phải là sản phẩm của sự tương tác </w:t>
        <w:br/>
        <w:t>thông thường giữa cá nhân và hoàn cảnh.</w:t>
        <w:br/>
        <w:t>TÍNH MINH HỌA</w:t>
        <w:br/>
        <w:t>Còn gọi là sáng tác minh họa.</w:t>
        <w:br/>
        <w:t xml:space="preserve">Khái niệm ước lệ trỏ việc sử dụng các hình thức và thủ </w:t>
        <w:br/>
        <w:t xml:space="preserve">pháp nghệ thuật của văn học để minh họa cho những tư </w:t>
        <w:br/>
        <w:t xml:space="preserve">tưởng hay ván để nào đẫy vốn đã có sẵn và đã biết trước từ </w:t>
        <w:br/>
        <w:t xml:space="preserve">những hình thái ý thức xã hội khác như đạo đức, chính trị, </w:t>
        <w:br/>
        <w:t xml:space="preserve">tôn giáo...; tức là việc nhà văn sáng tác như một sự “hưởng </w:t>
        <w:br/>
        <w:t xml:space="preserve">ứng” có tính chất tình thế đối với những hiện tượng này </w:t>
        <w:br/>
        <w:t xml:space="preserve">khác của đời sống xã hội bên ngoài chứ không phải sáng </w:t>
        <w:br/>
        <w:t xml:space="preserve">tác từ sự thôi thúc của ý thức thẩm mỹ-xã hội của chính </w:t>
        <w:br/>
        <w:t xml:space="preserve">mình, từ những tư tưởng và vấn đề do chính mình phát </w:t>
        <w:br/>
        <w:t>hiện và đê xuất.</w:t>
        <w:br/>
        <w:t xml:space="preserve">[Minh họa - dịch từ tiếng châu Âu có gốc latinh </w:t>
        <w:br/>
        <w:t>illustratio nghĩa là soi sáng, mô tả hiển thị. Minh họa tác</w:t>
        <w:br/>
        <w:t>408 I LẠI NGUYÊN ÂN</w:t>
        <w:br/>
      </w:r>
    </w:p>
    <w:p>
      <w:r>
        <w:t xml:space="preserve">phẩm văn học: là chuyến các hình tượng văn học sang ngôn </w:t>
        <w:br/>
        <w:t>ngữ đổ họa hay hội họa].</w:t>
        <w:br/>
        <w:t xml:space="preserve">Tính minh họa hạ thấp phẩm chất tư tưởng và nghệ </w:t>
        <w:br/>
        <w:t xml:space="preserve">thuật của văn học, tạo ra các thế phẩm của văn học. A.v. </w:t>
        <w:br/>
        <w:t xml:space="preserve">Lunacharski từng cảnh báo (1928): “Thật là tồi tệ nghệ sĩ nào </w:t>
        <w:br/>
        <w:t xml:space="preserve">đem tác phẩm minh họa cho các luận điểm đã được thảo sản </w:t>
        <w:br/>
        <w:t xml:space="preserve">trong cương lĩnh của chúng ta. Nghệ sĩ đáng quý ở chỗ anh </w:t>
        <w:br/>
        <w:t xml:space="preserve">ta nêu ra cái mới, ở chồ anh ta bằng trực giác mình thâm </w:t>
        <w:br/>
        <w:t xml:space="preserve">nhập được cái nơi mà khoa thống kê hoặc khoa lôgic củng </w:t>
        <w:br/>
        <w:t xml:space="preserve">khó thâm nhập”. Sáng tác minh họa là hiện tượng thường </w:t>
        <w:br/>
        <w:t xml:space="preserve">gặp trong văn học chủ nghĩa hiện thực xã hội chủ nghĩa, </w:t>
        <w:br/>
        <w:t xml:space="preserve">mặc dù trong quá trình cùa các nến văn học ấy thường thấy </w:t>
        <w:br/>
        <w:t>sự để xuất chống sơ lược, công thức, minh hoạ.</w:t>
        <w:br/>
        <w:t xml:space="preserve">Cần phân biệt tính minh họa này với tính khuynh </w:t>
        <w:br/>
        <w:t xml:space="preserve">hướng của nhà văn là cái thấm vào tác phẩm một cách hữu </w:t>
        <w:br/>
        <w:t xml:space="preserve">cơ, làm phong phú nội dung tư tưởng của tác phẩm. Cũng </w:t>
        <w:br/>
        <w:t xml:space="preserve">cán phân biệt tính minh họa với các sáng tác minh họa vốn </w:t>
        <w:br/>
        <w:t xml:space="preserve">là những thể loại nghệ thuật tạo hình (đổ họa, hội họa, điêu </w:t>
        <w:br/>
        <w:t xml:space="preserve">khắc...) thường in kèm trong cuốn sách (hoặc tờ báo, tờ tạp </w:t>
        <w:br/>
        <w:t xml:space="preserve">chí) cùng với văn bản tác phẩm văn học, hoặc trực tiếp liên </w:t>
        <w:br/>
        <w:t>quan đến để tài, nội dung một tác phẩm văn học.</w:t>
        <w:br/>
        <w:t>TRẤN THUẬT</w:t>
        <w:br/>
        <w:t xml:space="preserve">Ở tác phẩm văn học tự sự, trán thuật là thành phẩn lời </w:t>
        <w:br/>
        <w:t>của tác giả, của người trần thuật (được đưa vào tác phẩm ít</w:t>
        <w:br/>
        <w:t>/5</w:t>
        <w:br/>
        <w:t>0</w:t>
        <w:br/>
        <w:t xml:space="preserve"> THUẬT NGỮ VẢN HỌC I </w:t>
        <w:br/>
        <w:t>409</w:t>
        <w:br/>
      </w:r>
    </w:p>
    <w:p>
      <w:r>
        <w:t xml:space="preserve">nhiều như một nhân vật), hoặc của một người kể chuyện; </w:t>
        <w:br/>
        <w:t xml:space="preserve">tức là toàn bộ văn bản tác phẩm tự sự, ngoại trừ các lời nói </w:t>
        <w:br/>
        <w:t>trực tiếp của các nhân vật.</w:t>
        <w:br/>
        <w:t xml:space="preserve">Trần thuật bao gốm việc kể và miêu tả các hành động </w:t>
        <w:br/>
        <w:t xml:space="preserve">và các biến cố trong thời gian; mô tả chân dung, hoàn cảnh </w:t>
        <w:br/>
        <w:t xml:space="preserve">hành động, tả ngoại cảnh, tả nội thất, V.V.; bàn luận; lời nói </w:t>
        <w:br/>
        <w:t xml:space="preserve">bán trực tiếp của các nhân vật. Do vậy trần thuật là phương </w:t>
        <w:br/>
        <w:t>thức chủ yếu để cấu tạo tác phẩm tự sự.</w:t>
        <w:br/>
        <w:t xml:space="preserve">Tính chất của trần thuật tùy thuộc vào điểm nhìn (cũng </w:t>
        <w:br/>
        <w:t xml:space="preserve">gọi là “lập trường” hoặc “quan điểm”) mà từ đó nó được dẫn </w:t>
        <w:br/>
        <w:t xml:space="preserve">dắt; tùy thuộc vào tương quan giữa tác giả và người trần </w:t>
        <w:br/>
        <w:t xml:space="preserve">thuật hoặc người kể chuyện; tùy thuộc vào sự đánh giá của </w:t>
        <w:br/>
        <w:t xml:space="preserve">tác giả đối với các sự kiện được miêu tả (dù sự đánh giá này </w:t>
        <w:br/>
        <w:t xml:space="preserve">mang tính khách quan, tức là không nói ra trong văn bản, </w:t>
        <w:br/>
        <w:t xml:space="preserve">hay mang tính chủ quan, được nói thẳng ra trong văn bản). </w:t>
        <w:br/>
        <w:t xml:space="preserve">Có thể phân chia các kiểu “điểm nhìn” tạo thành trần thuật: </w:t>
        <w:br/>
        <w:t xml:space="preserve">1) Xét ở bình diện đánh giá: tác giả, người kể chuyện, nhân </w:t>
        <w:br/>
        <w:t xml:space="preserve">vật có thể cùng một lập trường tư tưởng (như ở phấn lớn các </w:t>
        <w:br/>
        <w:t xml:space="preserve">tác phẩm tự sự) hoặc họ giữ những lập trường tư tưởng khác </w:t>
        <w:br/>
        <w:t xml:space="preserve">nhau (như ở tiểu thuyết của F.M. Dostoievski). 2) Xét ở bình </w:t>
        <w:br/>
        <w:t xml:space="preserve">diện định tính không gian-thời gian: cái được mô tả liên </w:t>
        <w:br/>
        <w:t xml:space="preserve">quan tới tác giả hoặc nhân vật bình giá ở phương diện thời </w:t>
        <w:br/>
        <w:t xml:space="preserve">gian-không gian nào. 3) Xét ở bình diện cảm nhận các biến </w:t>
        <w:br/>
        <w:t xml:space="preserve">cố: sự cảm nhận có thê được xem như chủ quan, ở trường </w:t>
        <w:br/>
        <w:t xml:space="preserve">hợp này, trần thuật sẽ được tạo dựng dựa vào dữ kiện một sự </w:t>
        <w:br/>
        <w:t>cảm nhận của một ai đó; hoặc sự cảm nhận có thể được xem</w:t>
        <w:br/>
        <w:t>410 I LẠI NGUYÊN ÂN</w:t>
        <w:br/>
      </w:r>
    </w:p>
    <w:p>
      <w:r>
        <w:t xml:space="preserve">như khách quan, ở trường hợp này, trấn thuật đưa ra những </w:t>
        <w:br/>
        <w:t>sự việc mà chỉ tác giả biết rõ.</w:t>
        <w:br/>
        <w:t xml:space="preserve">Ví dụ ở tiểu thuyết Nhân vật thời đại chúng ta của M.Ju. </w:t>
        <w:br/>
        <w:t xml:space="preserve">Lermontov, các điểm nhìn khác nhau (của Petchorin, Maxim </w:t>
        <w:br/>
        <w:t xml:space="preserve">Maximych, Grushnitski, Verner) vào đối tượng của trần thuật </w:t>
        <w:br/>
        <w:t xml:space="preserve">đã tạo nên một hệ thống các quan hệ phức tạp trong tác phẩm. </w:t>
        <w:br/>
        <w:t xml:space="preserve">Ví dụ vế “điểm nhìn” phức tạp (chổng nhau) có thể là cảnh </w:t>
        <w:br/>
        <w:t xml:space="preserve">“bẫy chuột” trong Hamlet của Shakespeare: khán giả phải </w:t>
        <w:br/>
        <w:t xml:space="preserve">phối hợp điểm nhìn của mình vào cảnh diễn trên sân khấu và </w:t>
        <w:br/>
        <w:t xml:space="preserve">các điểm nhìn của vua, hoàng hậu, Hamlet vào sự cố của màn </w:t>
        <w:br/>
        <w:t>kịch đang được bày ra trước mắt ba nhân vật này.</w:t>
        <w:br/>
        <w:t xml:space="preserve">Kết cấu của trần thuật được hình thành bằng việc khai </w:t>
        <w:br/>
        <w:t xml:space="preserve">triển, bằng những tương tác và phối hợp các “điểm nhìn”. </w:t>
        <w:br/>
        <w:t xml:space="preserve">Các nhân tố như: thể loại, thể tài tác phẩm; khuynh hướng </w:t>
        <w:br/>
        <w:t xml:space="preserve">và trường phái văn học mà tác giả can dự; lập trường xã hội, </w:t>
        <w:br/>
        <w:t xml:space="preserve">tư tưởng, dân tộc của tác giả - đểu ảnh hưởng đến tính chất </w:t>
        <w:br/>
        <w:t>của trấn thuật.</w:t>
        <w:br/>
        <w:t>TRUYỀN THỐNG VÀ CÁCH TÂN</w:t>
        <w:br/>
        <w:t xml:space="preserve">Hai khái niệm tương ứng nhau, biểu thị một sự liên hệ </w:t>
        <w:br/>
        <w:t xml:space="preserve">phổ biến trong quá trình văn học: kế thừa kinh nghiệm của </w:t>
        <w:br/>
        <w:t xml:space="preserve">quá khứ và đổi mới nó. Truyển thống là những kinh nghiệm </w:t>
        <w:br/>
        <w:t xml:space="preserve">văn hóa-nghệ thuật của các thời đại đã qua, được nhà văn ớ </w:t>
        <w:br/>
        <w:t xml:space="preserve">thời đại sau tiếp nhận và khai thác, xem như kinh nghiệm </w:t>
        <w:br/>
        <w:t>quý giá, như định hướng sáng tạo cho mình. Truyền thống</w:t>
        <w:br/>
        <w:t>150 THUẬT NGỮ VÃN HỌC I 411</w:t>
        <w:br/>
      </w:r>
    </w:p>
    <w:p>
      <w:r>
        <w:t xml:space="preserve">có thể trở thành một nhân tố tích cực, hữu hiệu của quá </w:t>
        <w:br/>
        <w:t xml:space="preserve">trình văn học khi nhà văn chiếm lĩnh một cách tích cực, </w:t>
        <w:br/>
        <w:t xml:space="preserve">sáng tạo, có chọn lọc di sản của các thế hệ trước, nhằm giải </w:t>
        <w:br/>
        <w:t xml:space="preserve">quyết các nhiệm vụ nghệ thuật của thời đại mình; bởi vậy sự </w:t>
        <w:br/>
        <w:t xml:space="preserve">thừa kế truyến thống luôn luôn đi kèm với việc đổi mới văn </w:t>
        <w:br/>
        <w:t xml:space="preserve">học, tức là cách tân nó. Cách tân là thực hiện việc tổ chức </w:t>
        <w:br/>
        <w:t xml:space="preserve">lại, tái thiết theo cách mới đối với tất cả những gì từng được </w:t>
        <w:br/>
        <w:t xml:space="preserve">các thế hệ trước nắm vững, đề xuất, sử dụng. Bản thân việc </w:t>
        <w:br/>
        <w:t xml:space="preserve">các nghệ sĩ ở thời hiện tại khai thác kinh nghiệm từ di sản </w:t>
        <w:br/>
        <w:t xml:space="preserve">đã mang tính cách tân, bởi vì việc khai thác ấy bao giờ cũng </w:t>
        <w:br/>
        <w:t xml:space="preserve">mang tính chọn lọc. Truyến thống buộc phải xoay về phía </w:t>
        <w:br/>
        <w:t xml:space="preserve">hiện tại không phải cái mặt cũ, đã biết mà là cái mặt mới, mở </w:t>
        <w:br/>
        <w:t xml:space="preserve">ra những khả năng mới, chưa được sử dụng, cấu trúc lại các </w:t>
        <w:br/>
        <w:t xml:space="preserve">thành tố cũ. Ở những dạng gây tranh luận nhất, sự cách tân </w:t>
        <w:br/>
        <w:t xml:space="preserve">thường bác bỏ truyển thống gần, nhằm vào những tấng sâu </w:t>
        <w:br/>
        <w:t xml:space="preserve">hơn xa hơn của truyền thống. Biểu hiện cao nhất, quy mô </w:t>
        <w:br/>
        <w:t xml:space="preserve">nhất của sự cách tân là làm nảy sinh trong quá trình văn học </w:t>
        <w:br/>
        <w:t xml:space="preserve">những giá trị hoàn toàn mới, chưa từng có, mang ý nghĩa </w:t>
        <w:br/>
        <w:t xml:space="preserve">lịch sử toàn thế giới (ví dụ việc khai thác đời sống riêng tư </w:t>
        <w:br/>
        <w:t xml:space="preserve">của con người, - ở chủ nghĩa tình cảm; việc phát hiện tính vô </w:t>
        <w:br/>
        <w:t xml:space="preserve">tận của thế giới chủ thể và yếu tố phi lý trong tầm lý, - ở chủ </w:t>
        <w:br/>
        <w:t xml:space="preserve">nghĩa lãng mạn; việc sáng tạo “biện chứng tâm hổn”, - ở các </w:t>
        <w:br/>
        <w:t>nhà hiện thực L. Tolstoi và F. Dostoievski).</w:t>
        <w:br/>
        <w:t xml:space="preserve">Truyền thống được thể hiện thông qua việc gây ảnh </w:t>
        <w:br/>
        <w:t xml:space="preserve">hướng, thông qua sự vay mượn, thông qua việc tuân thú các </w:t>
        <w:br/>
        <w:t xml:space="preserve">quy phạm (nhất là ở sáng tác dân gian, ở văn học cổ và trung </w:t>
        <w:br/>
        <w:t>đại). Truyền thống thường hiện diện như là sự định hướng</w:t>
        <w:br/>
        <w:t>412 I LẠI NGUYÊN ÂN</w:t>
        <w:br/>
      </w:r>
    </w:p>
    <w:p>
      <w:r>
        <w:t xml:space="preserve">có ý thủc, có “cương lĩnh” của nhà văn, của những khuynh </w:t>
        <w:br/>
        <w:t xml:space="preserve">hướng, trào lưu văn học vào kinh nghiệm quá khứ; đổng thời </w:t>
        <w:br/>
        <w:t xml:space="preserve">truyến thống cũng có thể can dự vào sáng tác văn học một </w:t>
        <w:br/>
        <w:t xml:space="preserve">cách tự phát, độc lập với ý định của tác giả. Truyến thống </w:t>
        <w:br/>
        <w:t xml:space="preserve">hiện diện thông qua việc các nhà văn khai thác các để tài và </w:t>
        <w:br/>
        <w:t xml:space="preserve">chủ đề của văn học quá khứ, mang tính xã hội-lịch sử hoặc </w:t>
        <w:br/>
        <w:t xml:space="preserve">mang tính phổ quát vĩnh cửu (như: tình yêu, cái chết, niểm </w:t>
        <w:br/>
        <w:t>tin, nỗi đau, nghĩa vụ, vinh quang, chiến tranh, hòa bình...)</w:t>
        <w:br/>
        <w:t xml:space="preserve">Trong lịch sử văn hóa nhân loại, sự tổn tại khách quan </w:t>
        <w:br/>
        <w:t xml:space="preserve">của truyền thống và cách tân và ý thức chủ quan về hai phạm </w:t>
        <w:br/>
        <w:t xml:space="preserve">trù này đã kinh qua những giai đoạn khác nhau. Thời kỳ </w:t>
        <w:br/>
        <w:t xml:space="preserve">đầu (sáng tác thời nguyên thủy, văn hóa cổ xưa, văn hóa dân </w:t>
        <w:br/>
        <w:t xml:space="preserve">gian) đặc trưng bởi sự thống trị của xu hướng “theo truyển </w:t>
        <w:br/>
        <w:t xml:space="preserve">thống” một cách tự động: phần lớn sáng tác nghệ thuật nảy </w:t>
        <w:br/>
        <w:t xml:space="preserve">sinh tự phát trong sinh hoạt nghi lễ, hội hè, các thể loại bị </w:t>
        <w:br/>
        <w:t xml:space="preserve">quy định bởi các tình huống đời sống, yếu tố cá nhân của </w:t>
        <w:br/>
        <w:t xml:space="preserve">sự sáng tạo mới chỉ tổn tại như là “tự mình” hơn là “cho </w:t>
        <w:br/>
        <w:t xml:space="preserve">mình”. Ở thời kỳ thứ hai (văn hóa cổ Hy La và các giai đoạn </w:t>
        <w:br/>
        <w:t xml:space="preserve">phát triển tương ứng vê' loại hình với văn hóa này như văn </w:t>
        <w:br/>
        <w:t xml:space="preserve">hóa cổ Trung Hoa, cổ Ấn Độ; các thời đại văn hóa châu Âu </w:t>
        <w:br/>
        <w:t xml:space="preserve">có quan hệ kế thừa với văn hóa cổ Hy La cho đến thời chủ </w:t>
        <w:br/>
        <w:t xml:space="preserve">nghĩa cổ điển) xuất hiện xu hướng “theo truyền thống” một </w:t>
        <w:br/>
        <w:t xml:space="preserve">cách có phản xạ mà nét đặc trưng là sự có mặt của những </w:t>
        <w:br/>
        <w:t xml:space="preserve">hình ảnh “tác giả” và “người sành điệu”, là những suy nghĩ </w:t>
        <w:br/>
        <w:t xml:space="preserve">lý thuyết về các quy tắc của nghệ thuật, là sự quan tâm đến </w:t>
        <w:br/>
        <w:t xml:space="preserve">bút pháp cá nhân của nghệ sĩ. Ở thời kỳ này, truyền thống </w:t>
        <w:br/>
        <w:t>hiện diện như những quy phạm thể loại, được tách một cách</w:t>
        <w:br/>
        <w:t xml:space="preserve">150 THUẬT NGỮ VẢN HỌC I </w:t>
        <w:br/>
        <w:t>413</w:t>
        <w:br/>
      </w:r>
    </w:p>
    <w:p>
      <w:r>
        <w:t xml:space="preserve">có ý thức khỏi các quy phạm về hành vi trong đời sống; còn </w:t>
        <w:br/>
        <w:t xml:space="preserve">cách tân thì hiện diện như là sự tham dự vào các “luật chơi” </w:t>
        <w:br/>
        <w:t xml:space="preserve">ổn định. Lý tưởng “biết làm”, “biết vận dụng” (được truyền </w:t>
        <w:br/>
        <w:t xml:space="preserve">từ thế hệ này sang thế hệ khác, được mã hóa vào lý thuyết </w:t>
        <w:br/>
        <w:t xml:space="preserve">quy phạm) vẫn chưa bị lay chuyển, nhưng đã được bổ sung </w:t>
        <w:br/>
        <w:t xml:space="preserve">bằng lý tưởng về sự thực hiện các đặc tính độc đáo cá nhân. </w:t>
        <w:br/>
        <w:t xml:space="preserve">Ở thời kỳ thứ ba (văn hóa cận đại, hiện đại, bắt đầu từ chủ </w:t>
        <w:br/>
        <w:t xml:space="preserve">nghĩa tiền lãng mạn và chủ nghĩa lãng mạn), bá quyển của </w:t>
        <w:br/>
        <w:t xml:space="preserve">tâm thế theo truyển thống đi đến cáo chung: nguyên tắc chủ </w:t>
        <w:br/>
        <w:t xml:space="preserve">nghĩa quy phạm chỉ còn được bảo lưu như những tàn dư tuy </w:t>
        <w:br/>
        <w:t xml:space="preserve">có lúc nhẫt thời sống lại trong “hơi thở thứ hai” (ví dụ xu </w:t>
        <w:br/>
        <w:t xml:space="preserve">hướng quy phạm hóa hình thức thứ yếu ở tiểu thuyết thế kỷ </w:t>
        <w:br/>
        <w:t xml:space="preserve">XIX), nhưng đã không còn tính cưỡng chế và cơ sở thế giới </w:t>
        <w:br/>
        <w:t xml:space="preserve">quan. Các tác giả của chủ nghĩa lãng mạn mở ra những khả </w:t>
        <w:br/>
        <w:t xml:space="preserve">năng mới cho khái niệm truyền thống, gắn nó với văn hóa </w:t>
        <w:br/>
        <w:t xml:space="preserve">dân gian, với những gì được coi là cổ xưa của dần tộc; nhưng </w:t>
        <w:br/>
        <w:t xml:space="preserve">truyển thống, được hiểu như vậy, sẽ là xung lực, là “cơ sở”, </w:t>
        <w:br/>
        <w:t xml:space="preserve">là lý tưởng, là đối tượng cho sự lý giải, là khách thể cho nỗi </w:t>
        <w:br/>
        <w:t xml:space="preserve">“sầu xứ” hướng vể xa xưa, chứ không phải là chuẩn mực </w:t>
        <w:br/>
        <w:t xml:space="preserve">trừu tượng bắt buộc. Ưu thế lớn của kiểu tương quan này </w:t>
        <w:br/>
        <w:t xml:space="preserve">giữa truyển thống và cách tân là một mức độ tự do trước kia </w:t>
        <w:br/>
        <w:t xml:space="preserve">không thể có. Mặt trái của tự do này là nguy cơ làm mất đi sự </w:t>
        <w:br/>
        <w:t xml:space="preserve">cân bằng giữa truyển thống và cách tần đã có suốt nhiều thế </w:t>
        <w:br/>
        <w:t xml:space="preserve">kỷ. Chỉ ở thời nay mới có thể có những sự quá đáng “cách </w:t>
        <w:br/>
        <w:t xml:space="preserve">tân vì cách tân”, hoặc, ử cực khác là sự phổ biến những sản </w:t>
        <w:br/>
        <w:t>phẩm thấp kém của “văn hóa đại chúng”.</w:t>
        <w:br/>
        <w:t xml:space="preserve">414 </w:t>
        <w:br/>
        <w:t>LẠI NGUYÊN ÂN</w:t>
        <w:br/>
      </w:r>
    </w:p>
    <w:p>
      <w:r>
        <w:t xml:space="preserve">Sự hài hòa của truyến thống và cách tân với tư cách </w:t>
        <w:br/>
        <w:t xml:space="preserve">những nhân tố bổ sung lẫn nhau - là điểu kiện quan trọng </w:t>
        <w:br/>
        <w:t>của những sáng tạo có tẩm cỡ, có hiệu năng.</w:t>
        <w:br/>
        <w:t>TRUYỀN THUYẾT</w:t>
        <w:br/>
        <w:t xml:space="preserve">Một nhóm những sáng tác dân gian mà đặc điểm chung </w:t>
        <w:br/>
        <w:t xml:space="preserve">là trong đó có các yếu tố kỳ diệu, huyễn tưởng, nhưng lại </w:t>
        <w:br/>
        <w:t xml:space="preserve">được cảm nhận là xác thực, diễn ra ở ranh giới giữa thời </w:t>
        <w:br/>
        <w:t xml:space="preserve">gian lịch sử và thời gian thần thoại, hoặc diễn ra ở thời gian </w:t>
        <w:br/>
        <w:t xml:space="preserve">lịch sử. Trong những truyển thống văn hóa khác nhau về </w:t>
        <w:br/>
        <w:t xml:space="preserve">loại hình, khái niệm truyển thuyết mô tả những hiện tượng </w:t>
        <w:br/>
        <w:t xml:space="preserve">không hoàn toàn giống nhau và liên hệ một cách khác nhau </w:t>
        <w:br/>
        <w:t xml:space="preserve">với các thể loại dân gian khác, kể cả thẩn thoại. Ví dụ ở văn </w:t>
        <w:br/>
        <w:t xml:space="preserve">hóa dân gian châu Âu, có những ngôn bản ứng với những </w:t>
        <w:br/>
        <w:t xml:space="preserve">tên tuổi xem ra “có sớm hơn” những nhân vật đã biết, kể về </w:t>
        <w:br/>
        <w:t xml:space="preserve">những biến cố và thời đại mà người kể không hê nghi ngờ </w:t>
        <w:br/>
        <w:t xml:space="preserve">là biến cố và thời đại lịch sử; bởi vậy phải chia ra hai loại: </w:t>
        <w:br/>
        <w:t xml:space="preserve">légende và tradition (tuy cùng theo nghĩa truyền thuyết, lời </w:t>
        <w:br/>
        <w:t xml:space="preserve">truyền tụng, lời tục truyền): loại thứ nhất nghiêng vể phía </w:t>
        <w:br/>
        <w:t xml:space="preserve">gắn với các nhân vật của lịch sử linh thiêng (các thánh của </w:t>
        <w:br/>
        <w:t xml:space="preserve">đạo Thiên Chúa hoặc đạo Hồi, các nhân vật trong Phúc âm), </w:t>
        <w:br/>
        <w:t xml:space="preserve">loại thứ hai - gắn với các nhân vật trấn thế và không buộc </w:t>
        <w:br/>
        <w:t xml:space="preserve">phải có yếu tố thần kỳ. Tuy vậy, sự phân chia nêu trên chỉ </w:t>
        <w:br/>
        <w:t xml:space="preserve">thực hiẹn được đỏi với những truyển thông trong đó tôn </w:t>
        <w:br/>
        <w:t xml:space="preserve">giáo thống trị đã cải biến các hệ thống thấn thoại có sớm </w:t>
        <w:br/>
        <w:t>hơn (trên thực tế điều này chỉ xảy ra trong các nển văn hóa</w:t>
        <w:br/>
        <w:t>/5</w:t>
        <w:br/>
        <w:t>0</w:t>
        <w:br/>
        <w:t xml:space="preserve"> THUẬT NGỮ VÀN HỌC I </w:t>
        <w:br/>
        <w:t>415</w:t>
        <w:br/>
      </w:r>
    </w:p>
    <w:p>
      <w:r>
        <w:t xml:space="preserve">Thiên Chúa giáo và Hồi giáo) và rất khó thực hiện đối với </w:t>
        <w:br/>
        <w:t xml:space="preserve">những truyền thống trong đó cái tôn giáo mang tính thế giới </w:t>
        <w:br/>
        <w:t xml:space="preserve">(ví dụ Phật giáo ở Ấn Độ) không bác bỏ các hệ thống thần </w:t>
        <w:br/>
        <w:t xml:space="preserve">thoại có sớm hơn; sự phân chia nêu trên cũng khó làm đối </w:t>
        <w:br/>
        <w:t xml:space="preserve">với các hệ thần thoại đa thần chưa trải qua những biến đổi </w:t>
        <w:br/>
        <w:t xml:space="preserve">nào căn bản. Sự phân chia ấy trở nên vô nghĩa đối với những </w:t>
        <w:br/>
        <w:t xml:space="preserve">truyền thống trong đó lịch sử linh thiêng không phân lập </w:t>
        <w:br/>
        <w:t xml:space="preserve">với lịch sử thế tục. Bởi vậy sẽ là hợp lý khi nói đến truyền </w:t>
        <w:br/>
        <w:t xml:space="preserve">thuyết như một thể loại “lịch sử” thống nhất, phân lập với </w:t>
        <w:br/>
        <w:t>thẩn thoại, truyện cổ tích, sử thi.</w:t>
        <w:br/>
        <w:t xml:space="preserve">Sự phần lập truyển thuyết với các thể loại khác có thể </w:t>
        <w:br/>
        <w:t xml:space="preserve">căn cứ trên những dấu hiệu khác nhau. Truyền thuyết có </w:t>
        <w:br/>
        <w:t xml:space="preserve">chung với thần thoại dấu hiệu niẽm tin (những người mang </w:t>
        <w:br/>
        <w:t xml:space="preserve">chúng tin vào tính xác thực của điếu được thông báo) và sự </w:t>
        <w:br/>
        <w:t xml:space="preserve">hiện diện của yếu tố thần kỳ. Truyền thuyết còn có thể được </w:t>
        <w:br/>
        <w:t xml:space="preserve">phân lập theo những tiêu chuẩn khác, ví dụ ngôn bản của nó </w:t>
        <w:br/>
        <w:t xml:space="preserve">thuộc về toàn bộ lạc hoặc toàn thể dòng họ. Chẳng hạn theo </w:t>
        <w:br/>
        <w:t xml:space="preserve">nhà nghiên cứu Mỹ E. Sapir, các thán thoại của người Indian </w:t>
        <w:br/>
        <w:t xml:space="preserve">sống trên đảo Vancouver kể vê' nguổn gốc cõi đời và con </w:t>
        <w:br/>
        <w:t xml:space="preserve">người, tức là liên quan đến mọi người, thì bất cứ thành viên </w:t>
        <w:br/>
        <w:t xml:space="preserve">nào của bộ lạc cũng có quyền kể lại; còn những truyến ngôn </w:t>
        <w:br/>
        <w:t xml:space="preserve">về các biến cố mở đầu dòng họ thì thuộc riêng (“sở hữu”) các </w:t>
        <w:br/>
        <w:t xml:space="preserve">thành viên dòng họ. Trường hợp này cho thấy nét chung của </w:t>
        <w:br/>
        <w:t xml:space="preserve">truyền thuyết thuộc nhiếu truyền thống khác nhau: chúng </w:t>
        <w:br/>
        <w:t xml:space="preserve">có xu hướng muốn trùng hợp với thời gian lịch sứ, hoặc ít </w:t>
        <w:br/>
        <w:t xml:space="preserve">nhất muổn chuyển từ thời gian thần thoại sang thời gian </w:t>
        <w:br/>
        <w:t>lịch sử. Ngoài ra, ở các nền văn hóa chưa bị biến động vể hệ</w:t>
        <w:br/>
        <w:t>416 I LẠI NGUYÊN ÂN</w:t>
        <w:br/>
      </w:r>
    </w:p>
    <w:p>
      <w:r>
        <w:t xml:space="preserve">thống tôn giáo, truyền thuyết có thể phân lập với thẩn thoại </w:t>
        <w:br/>
        <w:t xml:space="preserve">vê' quy chế (chúng có bậc linh thiêng khác nhau), về việc có </w:t>
        <w:br/>
        <w:t xml:space="preserve">hay không có liên hệ với sự thờ phụng, về nhân vật (nhân vật </w:t>
        <w:br/>
        <w:t xml:space="preserve">của truyển thuyết không khác diện mạo SO với những cư dân </w:t>
        <w:br/>
        <w:t xml:space="preserve">mang truyền thuyết, tuy có những nét vượt trội, đôi khi đó </w:t>
        <w:br/>
        <w:t xml:space="preserve">là những con người có thật được ghi nhớ trong ký ức lịch sử </w:t>
        <w:br/>
        <w:t>của tập thể cộng đổng ấy).</w:t>
        <w:br/>
        <w:t xml:space="preserve">Nói chung, so với thẩn thoại thì truyền thuyết kém linh </w:t>
        <w:br/>
        <w:t xml:space="preserve">thiêng hơn, và thường mô tả những sự việc xảy ra muộn </w:t>
        <w:br/>
        <w:t xml:space="preserve">hơn. Điều này thể hiện sự lệ thuộc về nguốn gốc (biến sinh) </w:t>
        <w:br/>
        <w:t xml:space="preserve">của truyển thuyết với thẩn thoại (tuy thần thoại không phải </w:t>
        <w:br/>
        <w:t xml:space="preserve">là nguồn duy nhất về cót truyện cho truyến thuyết). Do kể </w:t>
        <w:br/>
        <w:t xml:space="preserve">những sự việc xảy ra sau khi thời gian thần thoại kết thúc, </w:t>
        <w:br/>
        <w:t xml:space="preserve">truyển thuyết thuộc trong số những thể loại nằm giữa </w:t>
        <w:br/>
        <w:t xml:space="preserve">thần thoại và các ghi chép mô tả lịch sử. Nhưng nếu ở các </w:t>
        <w:br/>
        <w:t xml:space="preserve">truyến thống liên tục, sự hiện diện của truyền thuyết được </w:t>
        <w:br/>
        <w:t xml:space="preserve">giải thích bởi nhu cầu vế một thể loại “lịch sử”, thì ở những </w:t>
        <w:br/>
        <w:t xml:space="preserve">truyền thống có sự biến đổi hệ thống tôn giáo, truyển thuyết </w:t>
        <w:br/>
        <w:t xml:space="preserve">còn thực hiện một loạt chức năng khác hẳn. Đây là nét rất </w:t>
        <w:br/>
        <w:t xml:space="preserve">đặc trưng cho hệ thống thần thoại Thiên Chúa giáo, ở đấy </w:t>
        <w:br/>
        <w:t xml:space="preserve">dấu hiệu đặc biệt của truyền thuyết là tính phi chuẩn (phi </w:t>
        <w:br/>
        <w:t>quy phạm) chứ không phải tính “lịch sử”.</w:t>
        <w:br/>
        <w:t xml:space="preserve">Việc gạt bỏ các thẩn thoại cũ ra khỏi các thể loại tự sự </w:t>
        <w:br/>
        <w:t xml:space="preserve">trong klil bảo luu phương diện nội dung cùa chúng ở các Iighl </w:t>
        <w:br/>
        <w:t xml:space="preserve">lễ và các văn bản nghi lễ không mang tính cốt truyện (cũng </w:t>
        <w:br/>
        <w:t>như ở các ngôn bản có cốt truyện như dũng sĩ ca, truyện cổ</w:t>
        <w:br/>
        <w:t>/50 THUẬT NGỮ VẢN HỌC I 417</w:t>
        <w:br/>
      </w:r>
    </w:p>
    <w:p>
      <w:r>
        <w:t xml:space="preserve">tích), - đã đòi hỏi phải có một thể loại tái hiện được các cốt </w:t>
        <w:br/>
        <w:t xml:space="preserve">truyện của hệ thần thoại củ. Truyền thuyết Thiên Chúa giáo </w:t>
        <w:br/>
        <w:t xml:space="preserve">là những ngôn bản mà quy chế giá trị học là thấp hơn SO với </w:t>
        <w:br/>
        <w:t xml:space="preserve">những văn bản chuẩn hóa (quy phạm hóa) vốn thực hiện cái </w:t>
        <w:br/>
        <w:t xml:space="preserve">chức năng mà thấn thoại đã thực hiện trong các hệ thống </w:t>
        <w:br/>
        <w:t xml:space="preserve">nghi lễ truyền thống. Điều này khiến truyền thuyết không </w:t>
        <w:br/>
        <w:t xml:space="preserve">còn thông ước với các chuẩn, và rút bỏ mâu thuẫn giữa chúng </w:t>
        <w:br/>
        <w:t xml:space="preserve">trong phạm vi của cái gọi là đức tin kép. Ở điểm này, truyền </w:t>
        <w:br/>
        <w:t xml:space="preserve">thuyết khác với thể loại ngụy tác kinh (apocrypha) vốn kỳ </w:t>
        <w:br/>
        <w:t xml:space="preserve">vọng có nhiếu tính chân lý hơn SO với các chuẩn quy phạm </w:t>
        <w:br/>
        <w:t xml:space="preserve">(canon). Nhưng chúng có tương đồng ở chỗ đểu cần được coi </w:t>
        <w:br/>
        <w:t xml:space="preserve">là có sớm hơn các chuẩn. Việc đưa truyền thuyết vào hệ thống </w:t>
        <w:br/>
        <w:t xml:space="preserve">mới, ví dụ hệ thổng Thiên Chúa giáo, được đảm bảo bằng việc </w:t>
        <w:br/>
        <w:t xml:space="preserve">đưa các cốt truyện của truyền thuyết xích lại gần các vị thánh </w:t>
        <w:br/>
        <w:t xml:space="preserve">của đạo Thiên Chúa, nhờ đó, các nhân vật của các cổt truyện </w:t>
        <w:br/>
        <w:t xml:space="preserve">thần thoại củ bị đổng nhất với các vị thần thánh này. Như vậy, </w:t>
        <w:br/>
        <w:t xml:space="preserve">các sự kiện của truyền thuyết hóa ra lại muộn hơn, kém giá trị </w:t>
        <w:br/>
        <w:t>hơn so với các sự kiện của Phúc âm.</w:t>
        <w:br/>
        <w:t xml:space="preserve">Các truyển thuyết liên can đến Thiên Chúa giáo và ít </w:t>
        <w:br/>
        <w:t xml:space="preserve">nhiều tái hiện các cốt truyện của thần thoại tiền Thiên Chúa </w:t>
        <w:br/>
        <w:t xml:space="preserve">giáo, là một trong những phương tiện tái mã hóa các biểu </w:t>
        <w:br/>
        <w:t xml:space="preserve">tượng Thiên Chúa giáo trong các tượng trưng Thiên Chúa </w:t>
        <w:br/>
        <w:t xml:space="preserve">giáo. Hạnh các thánh (hagiographie), vốn là những văn bản </w:t>
        <w:br/>
        <w:t xml:space="preserve">kém thiêng SO với lời thiêng, được phép hòa trộn với các m ô - </w:t>
        <w:br/>
        <w:t xml:space="preserve">tip phi Thiên Chúa giáo, kể cả việt biến đổi các iháiih thành </w:t>
        <w:br/>
        <w:t xml:space="preserve">một kiểu tương tự như trong điện thờ đa thần giáo. Hạnh </w:t>
        <w:br/>
        <w:t>các thánh, như mọi loại truyến thuyết, trong khi hướng tới</w:t>
        <w:br/>
        <w:t>418 Ị LẠI NGUYÊN ÂN</w:t>
        <w:br/>
      </w:r>
    </w:p>
    <w:p>
      <w:r>
        <w:t xml:space="preserve">thể loại lịch sử, thì đống thời cũng ứng với ngày kỷ niệm </w:t>
        <w:br/>
        <w:t xml:space="preserve">các thánh tính theo lịch, và do vậy, gắn hai chu trình ngày lễ </w:t>
        <w:br/>
        <w:t xml:space="preserve">trong năm - chu kỳ Thiên Chúa giáo và chu kỳ đa thần giáo - </w:t>
        <w:br/>
        <w:t>thành một chu kỳ thời gian nghi lễ.</w:t>
        <w:br/>
        <w:t xml:space="preserve">Truyền thuyết Thiên Chúa giáo còn có một nhóm riêng, </w:t>
        <w:br/>
        <w:t xml:space="preserve">trong đó chẳng những có những nhân vật của Cựu ước mà </w:t>
        <w:br/>
        <w:t xml:space="preserve">còn có thần và quỷ. Loại truyền thuyết này cũng bổ sung </w:t>
        <w:br/>
        <w:t xml:space="preserve">tính lịch sử cho hệ thần thoại Thiên Chúa giáo bằng những </w:t>
        <w:br/>
        <w:t xml:space="preserve">yếu tố thần thoại tiền Thiên Chúa. Hành động trong loại </w:t>
        <w:br/>
        <w:t xml:space="preserve">truyến thuyết này cũng được chuyển vào cái thời gian mà </w:t>
        <w:br/>
        <w:t xml:space="preserve">đối với Thiên Chúa giáo nó thực hiện chức năng thời gian </w:t>
        <w:br/>
        <w:t xml:space="preserve">thần thoại (tức là thời gian của Cựu ước và Phúc âm). Chúng </w:t>
        <w:br/>
        <w:t xml:space="preserve">xâm nhập cả vào thời gian Kinh Thánh (thời gian lịch sử linh </w:t>
        <w:br/>
        <w:t xml:space="preserve">thiêng), cả vào thời gian thần thoại đích thực, tái hiện cốt </w:t>
        <w:br/>
        <w:t xml:space="preserve">truyện đấu tranh của người khổng lồ với các địch thủ, tái </w:t>
        <w:br/>
        <w:t xml:space="preserve">hiện lịch sử sáng thế. Ở loại này không còn quy chế thấp </w:t>
        <w:br/>
        <w:t xml:space="preserve">kém của nhân vật. Người khổng lổ thay cho thần, địch thủ </w:t>
        <w:br/>
        <w:t xml:space="preserve">của y thay cho quỷ. Lại có dị bản trong đó khổng lồ không </w:t>
        <w:br/>
        <w:t xml:space="preserve">biến thành thần mà thành nhà tiên tri. Lại có những trường </w:t>
        <w:br/>
        <w:t xml:space="preserve">hợp địch thủ xuất hiện dưới cái tên cũ, có từ trước Thiên </w:t>
        <w:br/>
        <w:t xml:space="preserve">Chúa giáo, nhưng do vậy bị coi là quỷ; còn khổng lổ thì </w:t>
        <w:br/>
        <w:t xml:space="preserve">thường trở thành nhân vật của hệ thống mới (ví dụ khổng </w:t>
        <w:br/>
        <w:t xml:space="preserve">lổ có tên Perkunas ở vùng Baltic). Cốt truyện sáng thế được </w:t>
        <w:br/>
        <w:t xml:space="preserve">trình bày mở rộng trong cái gọi là truyển thuyết vũ trụ lưỡng </w:t>
        <w:br/>
        <w:t xml:space="preserve">phân, ví dụ truyển thuyết Nga nói vế việc thần và quỷ sáng </w:t>
        <w:br/>
        <w:t xml:space="preserve">tạo thế giới: thần tạo ra đất, quỷ tạo ra núi, v.v. Vê loại hình, </w:t>
        <w:br/>
        <w:t>loại truyền thuyết này có thể SO sánh với các thần thoại vể</w:t>
        <w:br/>
        <w:t>150 THUẬT NGỮ VẢN HỌC Ị 419</w:t>
        <w:br/>
      </w:r>
    </w:p>
    <w:p>
      <w:r>
        <w:t xml:space="preserve">các anh hùng văn hóa; vê' chức năng, chúng là sự thực hiện </w:t>
        <w:br/>
        <w:t xml:space="preserve">cấu trúc lưỡng phân của hệ thống thán thoại trong điểu kiện </w:t>
        <w:br/>
        <w:t xml:space="preserve">hệ thống chủ đạo (Thiên Chúa giáo) đã đánh mất tính lưỡng </w:t>
        <w:br/>
        <w:t xml:space="preserve">phân. Truyển thuyết kiểu này vừa là cải biên, vừa là tàn tích. </w:t>
        <w:br/>
        <w:t xml:space="preserve">Mặc dù có thời gian thần thoại và các nhân vật tương ứng, </w:t>
        <w:br/>
        <w:t xml:space="preserve">những truyển thuyết này vẫn khác biệt về cơ bản với thần </w:t>
        <w:br/>
        <w:t xml:space="preserve">thoại ở chỗ chúng mang tính chất ngoại vi của hệ thống và </w:t>
        <w:br/>
        <w:t xml:space="preserve">không có liên hệ trực tiếp với việc thờ cúng. Những mô-tip </w:t>
        <w:br/>
        <w:t xml:space="preserve">trong loại truyển thuyết vẽ thần (hoặc thánh) và quỷ không </w:t>
        <w:br/>
        <w:t xml:space="preserve">phải là loại mô-tip sáng thế hoặc loại mô-tip suy nguyên </w:t>
        <w:br/>
        <w:t>luận (aetyologisme), mà là loại mô-tip giai thoại hóa.</w:t>
        <w:br/>
        <w:t xml:space="preserve">Bên cạnh loại truyền thuyết mà hành động diễn ra trong </w:t>
        <w:br/>
        <w:t xml:space="preserve">thời gian lịch sử hoặc thời gian thẩn thoại, truyền thống </w:t>
        <w:br/>
        <w:t xml:space="preserve">châu Âu còn biết đến loại truyền thuyết diễn ra trong thời </w:t>
        <w:br/>
        <w:t xml:space="preserve">gian “trừu tượng” bẫt định, tương tự thời gian của truyện </w:t>
        <w:br/>
        <w:t xml:space="preserve">ngụ ngôn và truyện cổ tích. Nhưng thời gian hành động của </w:t>
        <w:br/>
        <w:t xml:space="preserve">các truyền thuyết này có giới hạn khởi đáu xác định: không </w:t>
        <w:br/>
        <w:t xml:space="preserve">sớm hơn điểm kết thúc của các biến cố của Phúc âm (tức </w:t>
        <w:br/>
        <w:t xml:space="preserve">là ấn định trật tự này của sự vật) và/hoặc là của việc chuẩn </w:t>
        <w:br/>
        <w:t xml:space="preserve">hóa các vị thánh có mặt trong truyền thuyết. Từ góc độ của </w:t>
        <w:br/>
        <w:t xml:space="preserve">chính truyền thuyết, có thể cho rằng các vị thánh hiện diện ở </w:t>
        <w:br/>
        <w:t xml:space="preserve">đây giống như các nhân vật thuộc điện thờ thần thoại, tức là </w:t>
        <w:br/>
        <w:t xml:space="preserve">lúc nào cũng tổn tại. Đó là kiểu truyền thuyết miêu tả quan </w:t>
        <w:br/>
        <w:t xml:space="preserve">hệ giữa các thánh với con người (đối lập với thể loại nói vẽ </w:t>
        <w:br/>
        <w:t xml:space="preserve">quỷ). Điểm đáng chủ ý nữa là các tiét đoạn mang tính truyển </w:t>
        <w:br/>
        <w:t xml:space="preserve">thuyết có thể đi vào truyện cổ tích, điều này cho thấy sự </w:t>
        <w:br/>
        <w:t>giống nhau vê' thời gian của hai thể loại này.</w:t>
        <w:br/>
        <w:t>420 I LẠI NGUYÊN ÂN</w:t>
        <w:br/>
      </w:r>
    </w:p>
    <w:p>
      <w:r>
        <w:t xml:space="preserve">Ở những mặt khác, truyến thuyết thuộc truyền thống </w:t>
        <w:br/>
        <w:t xml:space="preserve">châu Âu giống với các văn bản của thể loại này thuộc các </w:t>
        <w:br/>
        <w:t xml:space="preserve">truyến thống khác. Phạm vi các ngôn bản thường là truyển </w:t>
        <w:br/>
        <w:t xml:space="preserve">thuyết về những cư dần tiến bối tại địa phương của những </w:t>
        <w:br/>
        <w:t xml:space="preserve">người mang truyến thống ấy. Chúng thường miêu tả những </w:t>
        <w:br/>
        <w:t xml:space="preserve">s in h  thể khác con người (ranh giới giữa hai thể loại ỉégende </w:t>
        <w:br/>
        <w:t xml:space="preserve">và tradition tùy thuộc diện mạo các bậc tiền bối) và gắn với </w:t>
        <w:br/>
        <w:t xml:space="preserve">ranh giới giữa “tiến lịch sử” và lịch sử - nhưng là lịch sử của </w:t>
        <w:br/>
        <w:t xml:space="preserve">địa điểm này và tập thể này, cái tập thể tự coi mình như một </w:t>
        <w:br/>
        <w:t xml:space="preserve">bộ phận của tập thể lớn: tập thể dân tộc học. Về mặt này, các </w:t>
        <w:br/>
        <w:t xml:space="preserve">ngôn bản ấy có sự tương đống vế loại hình với kiểu truyến </w:t>
        <w:br/>
        <w:t xml:space="preserve">thuyết kể về khởi thủy dòng họ hoặc bộ lạc mà E. Sapir </w:t>
        <w:br/>
        <w:t xml:space="preserve">mô tả. Các loại truyến thuyết khác thì vượt qua ranh giới </w:t>
        <w:br/>
        <w:t xml:space="preserve">ẫy và đặt vào thời gian lịch sử của tộc người này, thực hiện </w:t>
        <w:br/>
        <w:t xml:space="preserve">chức năng của các thể loại lịch sử hoặc giả lịch sử. Chúng </w:t>
        <w:br/>
        <w:t xml:space="preserve">tiếp cận ở mức đáng kể thời gian của người mang truyền </w:t>
        <w:br/>
        <w:t xml:space="preserve">thống ấy thậm chí vượt quá thời gian ấy, kéo dài thời gian </w:t>
        <w:br/>
        <w:t xml:space="preserve">lịch sử lại thành thời gian thần thoại, tức là thời gian thế </w:t>
        <w:br/>
        <w:t xml:space="preserve">mạt luận. Truyến thuyết thế mạt luận, vể phẩn mình, lại gắn </w:t>
        <w:br/>
        <w:t xml:space="preserve">với các bức tranh không tưởng vế tương lai, cũng giống như </w:t>
        <w:br/>
        <w:t xml:space="preserve">những truyền thuyết vế các xứ sở và xã hội không tưởng </w:t>
        <w:br/>
        <w:t xml:space="preserve">được nghĩ như là cùng thời với người mang truyển thống ấy. </w:t>
        <w:br/>
        <w:t xml:space="preserve">Kiểu truyền thuyết được gọi là “truyền thuyết xã hội không </w:t>
        <w:br/>
        <w:t xml:space="preserve">tưởng” không chỉ tương quan với lịch sử mà còn với tình </w:t>
        <w:br/>
        <w:t xml:space="preserve">thê xà hội cụ thế đương thời người mang truyẽn thuyẽt ẫy; </w:t>
        <w:br/>
        <w:t xml:space="preserve">chúng thường gắn với những nhân vật không bị linh thiêng </w:t>
        <w:br/>
        <w:t>hóa, họ thực hiện chức năng khôi phục cái lẽ phải đả bị phá</w:t>
        <w:br/>
        <w:t>1 5 0  THUẬT NGỮ VẢN HỌC I 421</w:t>
        <w:br/>
      </w:r>
    </w:p>
    <w:p>
      <w:r>
        <w:t xml:space="preserve">bỏ, xác lập một phúc lợi không tưởng (tức là chức năng của </w:t>
        <w:br/>
        <w:t xml:space="preserve">các nhân vật văn hóa được “dịch” ra ngôn ngữ của các quan </w:t>
        <w:br/>
        <w:t xml:space="preserve">hệ xã hội muộn hơn). Những cốt truyện kiểu này hoàn toàn </w:t>
        <w:br/>
        <w:t xml:space="preserve">thuộc vế thể loại tradition, nếu không dính líu đến những </w:t>
        <w:br/>
        <w:t xml:space="preserve">biểu tượng không tưởng vế việc tái thiết toàn bộ trật tự của </w:t>
        <w:br/>
        <w:t xml:space="preserve">sự vật (tức là về thực chất, đây là mô-tip thế mạt luận với kết </w:t>
        <w:br/>
        <w:t xml:space="preserve">cục may mắn của toàn bộ lịch sử) và không bao gồm các yếu </w:t>
        <w:br/>
        <w:t xml:space="preserve">tố thẩn kỳ. Yếu tố thần kỳ hoàn toàn có thể có trong thể loại </w:t>
        <w:br/>
        <w:t xml:space="preserve">tradition, nhưng ở phạm vi các ngôn bản này chúng thường </w:t>
        <w:br/>
        <w:t xml:space="preserve">được đan bện với mô-tip người anh hùng tái sinh, được đối </w:t>
        <w:br/>
        <w:t xml:space="preserve">chiếu với sự tái sinh trong tương lai của các anh hùng văn </w:t>
        <w:br/>
        <w:t xml:space="preserve">hóa ở các truyền thống thần thoại và sử thi, - điểu này khiến </w:t>
        <w:br/>
        <w:t>chúng gần lại hơn với thể loại légende.</w:t>
        <w:br/>
        <w:t>TRUYỆN</w:t>
        <w:br/>
        <w:t xml:space="preserve">Tác phẩm tự sự. Hàm nghĩa của thuật ngữ này khác </w:t>
        <w:br/>
        <w:t>nhau trong văn học trung đại và hiện đại.</w:t>
        <w:br/>
        <w:t xml:space="preserve">Ở văn học trung đại Việt Nam, “truyện” là thuật ngữ mà </w:t>
        <w:br/>
        <w:t xml:space="preserve">văn học mượn từ sử học (“truyện” là thể loại trứ thuật của sử </w:t>
        <w:br/>
        <w:t xml:space="preserve">gia, chép tiểu sử, hành trạng, công tích của các nhân vật lịch </w:t>
        <w:br/>
        <w:t xml:space="preserve">sử). Tác phẩm thể truyện có thể được viết bằng thơ (ví dụ </w:t>
        <w:br/>
        <w:t xml:space="preserve">truyện thơ nôm) hoặc văn xuôi (ví dụ loại truyện truyền kỳ, </w:t>
        <w:br/>
        <w:t>truyện chương hồi viết bằng chữ H án).</w:t>
        <w:br/>
        <w:t xml:space="preserve">Ở văn học hiện đại, “truyện” là khái niệm không thật </w:t>
        <w:br/>
        <w:t>xác định. Một mặt nó vẫn được dùng để trỏ mọi loại tác</w:t>
        <w:br/>
        <w:t>422 I LẠI NGUYÊN ÂN</w:t>
        <w:br/>
      </w:r>
    </w:p>
    <w:p>
      <w:r>
        <w:t xml:space="preserve">phẩm tự sự có cốt truyện nói chung (bao gốm cả truyền </w:t>
        <w:br/>
        <w:t xml:space="preserve">kỳ, tiểu thuyết), mặt khác lại có lối dùng nó như thuật ngữ </w:t>
        <w:br/>
        <w:t xml:space="preserve">trỏ dung lượng tác phẩm tự sự (“truyện dài”, “truyện vừa”, </w:t>
        <w:br/>
        <w:t>“truyện ngắn”).</w:t>
        <w:br/>
        <w:t xml:space="preserve">Khái niệm “truyện” thường lẫn lộn phức tạp với khái </w:t>
        <w:br/>
        <w:t xml:space="preserve">niệm “tiểu thuyết”, nhất là khi nhà văn dùng thuật ngữ này </w:t>
        <w:br/>
        <w:t xml:space="preserve">hay thuật ngữ kia để gọi tên thể loại tác phẩm của mình. </w:t>
        <w:br/>
        <w:t xml:space="preserve">Trong thực chất thể loại, có tác phẩm “truyện” là tiểu thuyết </w:t>
        <w:br/>
        <w:t xml:space="preserve">và ngược lại. Tuy vậy, ở văn học hiện đại, các nguyên lý của </w:t>
        <w:br/>
        <w:t xml:space="preserve">tiểu thuyết chi phối hầu hết các thể loại nên sự phân biệt </w:t>
        <w:br/>
        <w:t xml:space="preserve">bản chất thể loại ở tác phẩm cụ thể là không dễ. Có thể nói </w:t>
        <w:br/>
        <w:t xml:space="preserve">phạm vi “truyện” rộng hơn phạm vi “tiểu thuyết”. Ở truyện </w:t>
        <w:br/>
        <w:t xml:space="preserve">còn giữ lại nhiếu hình thức thể loại khác nhau, đặc biệt là </w:t>
        <w:br/>
        <w:t xml:space="preserve">giữ lại những nét thuộc sử thi “tiến tiểu thuyết”. Ví dụ loại </w:t>
        <w:br/>
        <w:t xml:space="preserve">truyện mang tính tiểu sử vế nhân vật có thực, dù được “tiểu </w:t>
        <w:br/>
        <w:t xml:space="preserve">thuyết hóa” ở mức nhất định; vì nó thiên hẳn về việc kể lại </w:t>
        <w:br/>
        <w:t xml:space="preserve">một cuộc đời theo các mốc niên biểu. Loại truyện kể lại các </w:t>
        <w:br/>
        <w:t xml:space="preserve">sự kiện (chiến đấu, sản xuất...) cùng vậy. Sự phát triển và thể </w:t>
        <w:br/>
        <w:t xml:space="preserve">hiện hàm nghĩa nghệ thuật của tác phẩm truyện không thực </w:t>
        <w:br/>
        <w:t xml:space="preserve">hiện ở vận động cốt truyện. Ở truyện, bản thân việc mở rộng </w:t>
        <w:br/>
        <w:t xml:space="preserve">cái thế giới mà nhân vật đi vào, theo dòng chảy của một cuộc </w:t>
        <w:br/>
        <w:t xml:space="preserve">đời, hoặc sự đổi thay các ấn tượng về những cảnh và người </w:t>
        <w:br/>
        <w:t xml:space="preserve">mà nhân vật xúc tiếp, - đã là mục đích của trần thuật, của sự </w:t>
        <w:br/>
        <w:t xml:space="preserve">Iliể hiện nghệ thuật. Ở truyện, “chất giọng" của tác già (hoạc </w:t>
        <w:br/>
        <w:t>nhân vật kể chuyện) có vai trò lớn.</w:t>
        <w:br/>
        <w:t xml:space="preserve">/50 THUẬT NGỮ VẢN HỌC I </w:t>
        <w:br/>
        <w:t>423</w:t>
        <w:br/>
      </w:r>
    </w:p>
    <w:p>
      <w:r>
        <w:t>TRUYỆN CỔ TÍCH</w:t>
        <w:br/>
        <w:t xml:space="preserve">Một trong những thể loại chính của sáng tác tự sự dân </w:t>
        <w:br/>
        <w:t xml:space="preserve">gian, thường là tác phẩm văn xuôi, có tâm thế hư cấu, bao </w:t>
        <w:br/>
        <w:t xml:space="preserve">gồm các dạng chính: cổ tích thần kỳ, cổ tích thế sự (sinh </w:t>
        <w:br/>
        <w:t xml:space="preserve">hoạt), cổ tích phiêu lưu, cổ tích loài vật. Truyện cổ tích khác </w:t>
        <w:br/>
        <w:t xml:space="preserve">với các loại hình tự sự khác ở chỗ người kể chuyện kể lại </w:t>
        <w:br/>
        <w:t xml:space="preserve">nó, còn người nghe thì tiếp nhận trước hết như một sự hư </w:t>
        <w:br/>
        <w:t xml:space="preserve">cấu thẩm mỹ, như trò chơi của trí tưởng tượng. Điểu này </w:t>
        <w:br/>
        <w:t xml:space="preserve">cố nhiên không làm mất sự liên hệ của truyện cổ tích với </w:t>
        <w:br/>
        <w:t xml:space="preserve">đời sống hiện thực, là cái xác định nội dung tư tưởng, ngôn </w:t>
        <w:br/>
        <w:t xml:space="preserve">ngữ, tính chất của các cót truyện, các môtip, các hình tượng. </w:t>
        <w:br/>
        <w:t xml:space="preserve">Nhiểu truyện cổ tích phản ánh các quan hệ xã hội nguyên </w:t>
        <w:br/>
        <w:t xml:space="preserve">thuỷ và các biểu tượng, tín ngưỡng vật tổ (totémisme), tín </w:t>
        <w:br/>
        <w:t xml:space="preserve">ngưỡng vạn vật hữu linh (animisme). Những truyện cổ tích </w:t>
        <w:br/>
        <w:t xml:space="preserve">hình thành trong thời đại phong kiến thường có những </w:t>
        <w:br/>
        <w:t xml:space="preserve">hình tượng như vua, hoàng tử, hoàng hậu, công chúa. Sang </w:t>
        <w:br/>
        <w:t xml:space="preserve">thời đại chủ nghĩa tư bản, những người kể chuyện cổ tích </w:t>
        <w:br/>
        <w:t xml:space="preserve">thường chú ý nhiều hơn đến đế tài tiển bạc, thương nhân. </w:t>
        <w:br/>
        <w:t xml:space="preserve">Truyện cổ tích thường miêu tả những tương phản giàu và </w:t>
        <w:br/>
        <w:t xml:space="preserve">nghèo, tình trạng đối kháng giai cấp. Tuy vậy truyện cổ tích </w:t>
        <w:br/>
        <w:t xml:space="preserve">thường mang tinh thần lạc quan: cái thiện ở đây hầu như </w:t>
        <w:br/>
        <w:t xml:space="preserve">bao giờ cũng thắng, cái ác bị thất bại, bị chế diễu. Ở thời đại </w:t>
        <w:br/>
        <w:t xml:space="preserve">chúng ta, một số truyện cổ tích tiếp tục tổn tại trong sách </w:t>
        <w:br/>
        <w:t xml:space="preserve">báo, một số khác rút lui khỏi sinh hoạt dân gian hoặc trở </w:t>
        <w:br/>
        <w:t>thành tài sản dành cho trẻ em (thành một bộ phận của văn</w:t>
        <w:br/>
        <w:t>424 I LẠI NGUYÊN ÂN</w:t>
        <w:br/>
      </w:r>
    </w:p>
    <w:p>
      <w:r>
        <w:t xml:space="preserve">học thiếu nhi), một số khác nữa tiếp tục được công chúng </w:t>
        <w:br/>
        <w:t>người lớn thích thú.</w:t>
        <w:br/>
        <w:t xml:space="preserve">Truyện cổ tích của các dân tộc trên thế giới có nhiều </w:t>
        <w:br/>
        <w:t xml:space="preserve">điểm chung, do đời sống của họ có những tương đồng vế </w:t>
        <w:br/>
        <w:t xml:space="preserve">điếu kiện văn hóa lịch sử. Đồng thời truyện cổ tích cũng </w:t>
        <w:br/>
        <w:t xml:space="preserve">mang những đặc điểm dân tộc, phản ánh nếp sõng của từng </w:t>
        <w:br/>
        <w:t xml:space="preserve">dân tộc, đặc điểm lao động, sinh hoạt, điếu kiện tự nhiên nơi </w:t>
        <w:br/>
        <w:t xml:space="preserve">họ sinh sống. Những người kể chuyện cổ tích cũng mang </w:t>
        <w:br/>
        <w:t xml:space="preserve">vào các truyện họ kể các nét cá tính riêng của họ, vì vậy phần </w:t>
        <w:br/>
        <w:t>lớn truyện cổ tích đếu có nhiếu dị bản.</w:t>
        <w:br/>
        <w:t xml:space="preserve">Có thể phân chia truyện cổ tích thành một số nhóm </w:t>
        <w:br/>
        <w:t xml:space="preserve">chính, mỗi nhóm có cấu trúc riêng. Truyện cổ tích loài vật có </w:t>
        <w:br/>
        <w:t xml:space="preserve">ở hầu hết các dân tộc; một phần loại này rõ ràng đã nảy sinh </w:t>
        <w:br/>
        <w:t xml:space="preserve">ở xã hội chưa phân chia giai cấp và gắn với tín ngưỡng vật </w:t>
        <w:br/>
        <w:t xml:space="preserve">tổ. Với thời gian, chúng mất dần tính chất thần thoại và tính </w:t>
        <w:br/>
        <w:t xml:space="preserve">chất ma thuật, đi gần với loại truyện ngụ ngôn giáo huấn. </w:t>
        <w:br/>
        <w:t xml:space="preserve">Truyện cổ tích thản kỳ ban đẩu cũng gắn với thần thoại và </w:t>
        <w:br/>
        <w:t xml:space="preserve">có ý nghĩa ma thuật. Các kiểu truyện dũng sĩ diệt trăn tinh </w:t>
        <w:br/>
        <w:t xml:space="preserve">(rắn, rống, trăn), người dì ghẻ và đứa con riêng, chuyện được </w:t>
        <w:br/>
        <w:t xml:space="preserve">báu vật thần thông, - có độ phổ biến toàn thế giới. Truyện cổ </w:t>
        <w:br/>
        <w:t xml:space="preserve">tích phiêu lưu trình bày các cuộc phiêu lưu kỳ lạ của nhân </w:t>
        <w:br/>
        <w:t xml:space="preserve">vật chính, và việc giải thích các cuộc phiêu lưu này thường </w:t>
        <w:br/>
        <w:t xml:space="preserve">cũng mang tính giả tưởng thần kỷ. Nhân vật của kiểu truyện </w:t>
        <w:br/>
        <w:t xml:space="preserve">này thường bộc lộ đâu óc thông minh, sự linh lợi, mưu mẹo, </w:t>
        <w:br/>
        <w:t xml:space="preserve">tháo vát. Nó gần với loại truyện cổ tích về các nhà hoạt động </w:t>
        <w:br/>
        <w:t>lịch sử. Truyện cổ tích sinh hoạt (hoặc cổ tích thế sự) thường</w:t>
        <w:br/>
        <w:t>/50 THUẬT NGỮ VẢN HỌC I 425</w:t>
        <w:br/>
      </w:r>
    </w:p>
    <w:p>
      <w:r>
        <w:t xml:space="preserve">nổi bật ở tính khuynh hướng xã hội gay gắt. Nhân vật của nó </w:t>
        <w:br/>
        <w:t xml:space="preserve">thường là nông dân, thợ thuyền, binh lính nghèo, sống trong </w:t>
        <w:br/>
        <w:t xml:space="preserve">những hoàn cảnh mà người kể chuyện biết rất rõ. Ngoài ra </w:t>
        <w:br/>
        <w:t xml:space="preserve">còn có loại truyện bịa, tức loại cổ tích mang tính quấy đảo, </w:t>
        <w:br/>
        <w:t>trêu chọc, vẾvắ</w:t>
        <w:br/>
        <w:t xml:space="preserve">Truyện cồ tích thu hút chú ý của nhiều giới nghiên cứu, </w:t>
        <w:br/>
        <w:t xml:space="preserve">phân tích. Các đại biểu của trường phái thần thoại học (thế </w:t>
        <w:br/>
        <w:t xml:space="preserve">kỳ XIX ở Đức: Schelling, anh em Schlegel, anh em Grimm) </w:t>
        <w:br/>
        <w:t xml:space="preserve">xem truyện cổ tích như “những mảnh vỡ của thần thoại cổ”. </w:t>
        <w:br/>
        <w:t xml:space="preserve">Các nhà nghiên cứu SO sánh thì chú ý đến sự trùng hợp của </w:t>
        <w:br/>
        <w:t xml:space="preserve">các sơ đổ cốt truyện và các môtip riêng lẻ trong truyện cổ </w:t>
        <w:br/>
        <w:t xml:space="preserve">tích của các dân tộc và muốn xác lập những con đường phổ </w:t>
        <w:br/>
        <w:t xml:space="preserve">cập các truyện cổ tích. Những người theo trường phái nhân </w:t>
        <w:br/>
        <w:t xml:space="preserve">loại học (cũng gọi là trường phái tiến hóa luận, ở Anh nửa </w:t>
        <w:br/>
        <w:t xml:space="preserve">sau thế kỷ XIX: E. Tylor, A. Lang, J. Frazer, v.v.) xây dựng lý </w:t>
        <w:br/>
        <w:t xml:space="preserve">thuyết vế cơ sở thế sự và tâm lý của điểu họ gọi là các cốt </w:t>
        <w:br/>
        <w:t>truyện tự sinh của truyện cổ tích, v.v.</w:t>
        <w:br/>
        <w:t xml:space="preserve">Trong íòlklore thái cổ, rất khó phân giới truyện cổ tích </w:t>
        <w:br/>
        <w:t xml:space="preserve">với thán thoại. Cư dân thuộc cùng một truyển thống íolklore </w:t>
        <w:br/>
        <w:t xml:space="preserve">nào đó thường chỉ có thể phân biệt hai dạng tự sự này một </w:t>
        <w:br/>
        <w:t>cách rất ước lệ.</w:t>
        <w:br/>
        <w:t xml:space="preserve">Phần lớn các nhà nghiên cứu đều cho rằng truyện cổ </w:t>
        <w:br/>
        <w:t xml:space="preserve">tích có xuất xứ từ thẩn thoại. Truyện cổ tích thái cổ bộc lộ sự </w:t>
        <w:br/>
        <w:t xml:space="preserve">liên hệ vé cót truyện với các thân thoại, các nghi lễ, các tập </w:t>
        <w:br/>
        <w:t xml:space="preserve">tục của bộ lạc nguyên thủy. Các môtip đặc trưng cho thần </w:t>
        <w:br/>
        <w:t>thoại totem, cho các giai thoại thần thoại về những kẻ lừa</w:t>
        <w:br/>
        <w:t>426 I LẠI NGUYÊN ÂN</w:t>
        <w:br/>
      </w:r>
    </w:p>
    <w:p>
      <w:r>
        <w:t xml:space="preserve">gạt (tricksters), - được phản ánh rộng rãi ở loại cổ tích loài </w:t>
        <w:br/>
        <w:t xml:space="preserve">vật. Nguồn gốc thần thoại cũng rõ rệt ở kiểu cổ tích thần kỳ </w:t>
        <w:br/>
        <w:t xml:space="preserve">kể vế sự kết hôn với các sinh thể “totem” kỷ dị, tạm thời trút </w:t>
        <w:br/>
        <w:t xml:space="preserve">bỏ lốt thú để mang mặt người: người vợ (ở các dị bản muộn </w:t>
        <w:br/>
        <w:t xml:space="preserve">hơn là người chồng) kỳ dị đem lại thành công cho bạn đời </w:t>
        <w:br/>
        <w:t xml:space="preserve">của mình trong săn bắn, lấy mật (nếu nàng là ong), hoặc thu </w:t>
        <w:br/>
        <w:t xml:space="preserve">hoạch mùa màng, nhưng rối sẽ phải giã biệt anh ta vì đã vi </w:t>
        <w:br/>
        <w:t xml:space="preserve">phạm một răn cấm của ai đó (thường không được gọi tên, </w:t>
        <w:br/>
        <w:t xml:space="preserve">không được trách cứ). Kiểu cổ tích kể vế việc đi tới những </w:t>
        <w:br/>
        <w:t xml:space="preserve">thế giới khác để giải thoát tù nhân, - có sự tương đổng với </w:t>
        <w:br/>
        <w:t xml:space="preserve">những thẫn thoại và truyến thuyết nói vể các phiêu du của </w:t>
        <w:br/>
        <w:t xml:space="preserve">saman (pháp sư) hoặc phù thủy vào hổn người bệnh hoặc </w:t>
        <w:br/>
        <w:t xml:space="preserve">người chết. Kiểu truyện cổ tích kể vể những nhóm trẻ em rơi </w:t>
        <w:br/>
        <w:t xml:space="preserve">vào vòng khống chế cùa hung thần, quái vật, kẻ ăn thịt người </w:t>
        <w:br/>
        <w:t xml:space="preserve">và được cứu thoát nhờ mưu mẹo của một trong số các em; </w:t>
        <w:br/>
        <w:t xml:space="preserve">hoặc kể vế những con mãng xà sát hại người, - đểu tái hiện </w:t>
        <w:br/>
        <w:t>những môtip đặc trưng cho nghi lễ hiến sinh.</w:t>
        <w:br/>
        <w:t xml:space="preserve">Những thần thoại có cơ sở nghi lễ hoặc vốn là một phẩn </w:t>
        <w:br/>
        <w:t xml:space="preserve">của lễ thức có thể được biến đổi thành truyện cổ tích, - là do </w:t>
        <w:br/>
        <w:t xml:space="preserve">có sự đứt gãy những liên hệ trực tiếp của các thần thoại ấy </w:t>
        <w:br/>
        <w:t xml:space="preserve">với sinh hoạt nghi lễ của bộ lạc. Việc bãi bỏ sự hạn chế kể </w:t>
        <w:br/>
        <w:t xml:space="preserve">lại thần thoại, việc cho phép cả những người nghe, những </w:t>
        <w:br/>
        <w:t xml:space="preserve">người không h à n h  lễ (phụ nữ, trẻ em) được kể thần thoại, - </w:t>
        <w:br/>
        <w:t xml:space="preserve">kéo theo hệ quả: người kể chuyện hướng một cách không cố </w:t>
        <w:br/>
        <w:t xml:space="preserve">ý đên sự hư câu, tập trung vào những điếm có sức hâp dân, </w:t>
        <w:br/>
        <w:t xml:space="preserve">và thế tất sẽ làm giảm yếu niềm tin vào tính xác thực của </w:t>
        <w:br/>
        <w:t>câu chuyện. Phần đặc biệt linh thiêng của các thần thoại sẽ</w:t>
        <w:br/>
        <w:t xml:space="preserve">1 5 0  THUẬT NGỮ VẢN HỌC I </w:t>
        <w:br/>
        <w:t>427</w:t>
        <w:br/>
      </w:r>
    </w:p>
    <w:p>
      <w:r>
        <w:t xml:space="preserve">bị thu rút lại, các quan hệ gia đình của các nhân vật, những </w:t>
        <w:br/>
        <w:t xml:space="preserve">chuyện cãi cọ, đánh lộn của họ... sẽ được chú ý nhiếu hơn. </w:t>
        <w:br/>
        <w:t xml:space="preserve">Tính xác thực trang nghiêm nhường chỗ cho tín xác thực </w:t>
        <w:br/>
        <w:t xml:space="preserve">phi trang nghiêm, - điểu này hỗ trợ cho sự hư cấu ngày càng </w:t>
        <w:br/>
        <w:t>tự do và có ý thức.</w:t>
        <w:br/>
        <w:t xml:space="preserve">Có vai trò cốt yếu trong sự hình thành truyện cổ tích </w:t>
        <w:br/>
        <w:t xml:space="preserve">là: việc phi thán thoại hóa thời gian và địa điểm của hành </w:t>
        <w:br/>
        <w:t xml:space="preserve">động; việc chuyển từ sự khu trú nghiêm ngặt của sự kiện ở </w:t>
        <w:br/>
        <w:t xml:space="preserve">thần thoại sang sự bất định của thời gian và địa điểm hành </w:t>
        <w:br/>
        <w:t xml:space="preserve">động ở cổ tích. Từ đấy sẽ kéo theo việc phi thần thoại hóa kết </w:t>
        <w:br/>
        <w:t xml:space="preserve">quả của hành động, tức là ở cổ tích sẽ không có nguyên tắc </w:t>
        <w:br/>
        <w:t xml:space="preserve">suy nguyên luận (aetyologism) vốn đặc trưng cho thần thoại. </w:t>
        <w:br/>
        <w:t xml:space="preserve">Nếu ở thần thoại vê' hoạt động của tạo hóa, các phát kiến </w:t>
        <w:br/>
        <w:t xml:space="preserve">thần kỳ luôn có ý nghĩa tập thể và ý nghĩa vũ trụ, do chỗ nó </w:t>
        <w:br/>
        <w:t xml:space="preserve">ấn định quá trình tạo lập vũ trụ (nguồn gốc của thế gian, của </w:t>
        <w:br/>
        <w:t xml:space="preserve">lửa, của nước ngọt, V.V.), thì ở truyện cổ tích, các vật phẩm </w:t>
        <w:br/>
        <w:t xml:space="preserve">tìm được, các mục đích đạt được là phúc lợi cá nhân của </w:t>
        <w:br/>
        <w:t xml:space="preserve">nhân vật, các phát kiến của nó mang tính chất gia tộc, tính </w:t>
        <w:br/>
        <w:t xml:space="preserve">chất xã hội. Chẳng hạn, nhân vật của cổ tích thần kỳ lấy trộm </w:t>
        <w:br/>
        <w:t xml:space="preserve">được nước thẩn để chữa bệnh cho người cha đau ổm, hoặc </w:t>
        <w:br/>
        <w:t xml:space="preserve">nhờ thú dữ mà tìm được lửa vế cho bếp của mình; còn nhân </w:t>
        <w:br/>
        <w:t xml:space="preserve">vật của cổ tích loài vật thì nhờ sự khôn ngoan mà lấy được </w:t>
        <w:br/>
        <w:t xml:space="preserve">nước từ dưới giếng sâu. Ý nghĩa suy nguyên luận của thần </w:t>
        <w:br/>
        <w:t xml:space="preserve">thoại dần dán bị loại trừ và thay thế bằng đức tính (ở cổ tích </w:t>
        <w:br/>
        <w:t xml:space="preserve">loài vật) hoặc bàng nhứng diên đạt ngôn từ cô ý tạo ra tính </w:t>
        <w:br/>
        <w:t xml:space="preserve">phi xác thực của lời kể (ở cổ tích thấn kỳ). Sự phi thấn thoại </w:t>
        <w:br/>
        <w:t>hóa diễn ra với ngay chính nhân vật. Việc phi linh thiêng hóa</w:t>
        <w:br/>
        <w:t>428 I LẠI NGUYÊN ÂN</w:t>
        <w:br/>
      </w:r>
    </w:p>
    <w:p>
      <w:r>
        <w:t xml:space="preserve">các nhân vật totem đổng thời giữ lại dạng thái loài vật của </w:t>
        <w:br/>
        <w:t xml:space="preserve">nó là tiến đế hình thành cổ tích loài vật, đưa tới những câu </w:t>
        <w:br/>
        <w:t xml:space="preserve">chuyện vế những kẻ láu cá thần thông; nhân vật chính của cổ </w:t>
        <w:br/>
        <w:t xml:space="preserve">tích loài vật là những con vật biết lừa gạt, các mánh khoé của </w:t>
        <w:br/>
        <w:t xml:space="preserve">chúng là những yếu tố chính để kiến tạo cốt truyện. Những </w:t>
        <w:br/>
        <w:t xml:space="preserve">môtip sinh hoạt (thế sự) càng làm giàu thêm truyện cổ tích </w:t>
        <w:br/>
        <w:t>loài vật theo mức độ lãng quên tín ngưỡng totem.</w:t>
        <w:br/>
        <w:t xml:space="preserve">Việc phi thần thoại hóa nhân vật của truyện cổ tích </w:t>
        <w:br/>
        <w:t xml:space="preserve">thẩn kỳ và truyện cổ tích dũng sĩ thần kỳ thường đi kèm </w:t>
        <w:br/>
        <w:t xml:space="preserve">với việc nhân vật được nhân hình hóa (anthropomorphize) </w:t>
        <w:br/>
        <w:t xml:space="preserve">hoàn toàn và lý tưởng hóa ở mức đáng kể: y có cha mẹ thần </w:t>
        <w:br/>
        <w:t xml:space="preserve">thánh, có gốc tích thẫn kỳ, đôi khi ở y còn giữ những di vết </w:t>
        <w:br/>
        <w:t xml:space="preserve">totem. Nhưng nhân vật cổ tích thẩn kỳ lại không có ngay từ </w:t>
        <w:br/>
        <w:t xml:space="preserve">đẩu những sức mạnh ma thuật mà nhân vật của thần thoại </w:t>
        <w:br/>
        <w:t xml:space="preserve">vổn có từ trong bản chất. Ở các truyện cổ tích thái cổ, nhân </w:t>
        <w:br/>
        <w:t xml:space="preserve">vật có được những phẩm chất ấy là nhờ nghi lễ thụ phong </w:t>
        <w:br/>
        <w:t xml:space="preserve">(initiation), nhờ sự thử thách của thẩy saman, nhờ sự phù </w:t>
        <w:br/>
        <w:t xml:space="preserve">trợ đặc biệt của các vị thán. Cổ tích thần kỳ vẫn còn bảo lưu </w:t>
        <w:br/>
        <w:t>được ở mức đáng kể chất huyễn tưởng thần thoại.</w:t>
        <w:br/>
        <w:t xml:space="preserve">Ở quá trình phi thẩn thoại hóa nhân vật, có lẽ có vai </w:t>
        <w:br/>
        <w:t xml:space="preserve">trò nhất định còn là những tương tác giữa các truyền thống </w:t>
        <w:br/>
        <w:t xml:space="preserve">tự sự thuần túy thẩn thoại và các dạng truyện dũng sĩ trong </w:t>
        <w:br/>
        <w:t xml:space="preserve">những gặp gỡ của họ với các vị thẩn thiện và thần ác. Nhân </w:t>
        <w:br/>
        <w:t xml:space="preserve">vật trung tâm cùa truyện cố tích dũng SI là nhưng con người </w:t>
        <w:br/>
        <w:t xml:space="preserve">bình thường. Việc phi thần thoại hóa nhân vật còn được bổ </w:t>
        <w:br/>
        <w:t>sung bằng những nét giới thiệu cố ý về phẩm chất nhân vật</w:t>
        <w:br/>
        <w:t>150 THUẬT NGỮVẢN HỌC I 429</w:t>
        <w:br/>
      </w:r>
    </w:p>
    <w:p>
      <w:r>
        <w:t xml:space="preserve">như là người mà gia đình, dòng họ, bộ lạc đểu lăng mạ, xua </w:t>
        <w:br/>
        <w:t xml:space="preserve">đuổi... Những đứa con côi nghèo khổ như vậy có rất nhiểu </w:t>
        <w:br/>
        <w:t xml:space="preserve">trong íolklore của Đông Nam Á, Tây Tạng, Myanmar hoặc </w:t>
        <w:br/>
        <w:t>của người Esquimaux, người Indian Bắc Mỹ, v.v.</w:t>
        <w:br/>
        <w:t xml:space="preserve">Dạng cồ điển của cổ tích thần kỳ được hình thành </w:t>
        <w:br/>
        <w:t xml:space="preserve">muộn hơn nhiều SO với dạng cổ điển của cổ tích loài vật. Cổ </w:t>
        <w:br/>
        <w:t xml:space="preserve">tích thần kỳ (dạng cổ điển) hấu như chỉ thấy có ở íòlklore </w:t>
        <w:br/>
        <w:t xml:space="preserve">của các dân tộc văn minh chầu Âu và châu Á; nó khác với </w:t>
        <w:br/>
        <w:t xml:space="preserve">cổ tích thái cổ ở mức nhiểu hơn cổ tích thái cổ khác thần </w:t>
        <w:br/>
        <w:t xml:space="preserve">thoại. Nó được hình thành do sự suy yếu của thế giới quan </w:t>
        <w:br/>
        <w:t xml:space="preserve">thần thoại, do chất huyễn tưởng mang tính dần tộc học cụ </w:t>
        <w:br/>
        <w:t xml:space="preserve">thể được biến thành thi pháp khái quát hóa. Ở íblklore thái </w:t>
        <w:br/>
        <w:t xml:space="preserve">cổ, chất huyễn tưởng thần kỳ có tính dân tộc học cụ thể, dựa </w:t>
        <w:br/>
        <w:t xml:space="preserve">trên tín ngưỡng bộ lạc cụ thể. Ở cổ tích thần kỳ dạng cổ điển, </w:t>
        <w:br/>
        <w:t xml:space="preserve">chất huyễn tưởng thần kỳ bị bác bỏ để tạo ra một hệ huyền </w:t>
        <w:br/>
        <w:t xml:space="preserve">thoại thi vị và khá ước lệ cho truyện cổ tích. Phạm trù chất </w:t>
        <w:br/>
        <w:t xml:space="preserve">thân kỳ, dù còn gắn vể nguồn gốc với ma thuật và sự linh </w:t>
        <w:br/>
        <w:t xml:space="preserve">thiêng nhưng không còn đổng nhất với chúng, - là nét đặc </w:t>
        <w:br/>
        <w:t xml:space="preserve">trưng cho truyện cổ tích. Truyện cổ tích thi ca hóa cả hình </w:t>
        <w:br/>
        <w:t xml:space="preserve">tượng các sinh thể thần kỳ, cả bản thân những biến hóa ma </w:t>
        <w:br/>
        <w:t>thuật và hành động phù chú.</w:t>
        <w:br/>
        <w:t xml:space="preserve">Việc phân tích ngữ nghĩa truyện cổ tích cũng phải xuất </w:t>
        <w:br/>
        <w:t xml:space="preserve">phát từ phân tích ngữ nghĩa thần thoại. Khác với ngữ nghĩa </w:t>
        <w:br/>
        <w:t xml:space="preserve">thân thoại, ngữ nghĩa truyện cố tích đặc trưng ớ ưu thê độc </w:t>
        <w:br/>
        <w:t xml:space="preserve">tôn của mã xã hội (code social). Đối lập nển tảng ở thần </w:t>
        <w:br/>
        <w:t>thoại kiểu sống B chết, ở đây bị lấn át bởi các xung đột xã hội,</w:t>
        <w:br/>
        <w:t>430 I LẠI NGUYÊN ÂN</w:t>
        <w:br/>
      </w:r>
    </w:p>
    <w:p>
      <w:r>
        <w:t xml:space="preserve">thường hiện diện ở dạng các quan hệ bên trong gia đình. Ở </w:t>
        <w:br/>
        <w:t xml:space="preserve">cồ tích thái cổ, đế tài gia đình chỉ nhằm một điều: gia đình </w:t>
        <w:br/>
        <w:t xml:space="preserve">kiểu cổ tích là sự khái quát tượng trưng của một gia đình </w:t>
        <w:br/>
        <w:t xml:space="preserve">lớn, tức là liên minh gia trưởng kiểu bộ tộc; các cốt truyện </w:t>
        <w:br/>
        <w:t xml:space="preserve">vế áp bức trong gia đình, sự áp chế đứa con riêng hoặc xúc </w:t>
        <w:br/>
        <w:t xml:space="preserve">phạm đứa em út - đếu ngám chứa ý nghĩa xã hội, như dấu </w:t>
        <w:br/>
        <w:t xml:space="preserve">hiệu của sự phân rã bộ tộc. Hình tượng người mẹ ghẻ chỉ có </w:t>
        <w:br/>
        <w:t xml:space="preserve">thể nảy sinh khi có sự phá bỏ hôn nhân nội tộc (endogamy), </w:t>
        <w:br/>
        <w:t xml:space="preserve">tức là khi lấy vợ ở nơi “quá xa xôi” (ở các bộ lạc khác). Không </w:t>
        <w:br/>
        <w:t xml:space="preserve">phải ngẫu nhiên môtip mẹ ghẻ - con riêng ở các truyện cổ </w:t>
        <w:br/>
        <w:t xml:space="preserve">tích châu Âu trong một số cốt truyện bén vững lại mang tính </w:t>
        <w:br/>
        <w:t xml:space="preserve">loại suy so với môtip sự săn đuổi có tính cách loạn luân của </w:t>
        <w:br/>
        <w:t xml:space="preserve">người cha đối với con gái; bởi nó cho thấy ý đố chống phá </w:t>
        <w:br/>
        <w:t xml:space="preserve">cực đoan đối với chế độ ngoại tộc hôn (exogamy - cấm kết </w:t>
        <w:br/>
        <w:t>hôn với những người quá gần dòng máu).</w:t>
        <w:br/>
        <w:t xml:space="preserve">Sự vi phạm các chuẩn mực quan hệ hôn nhân và gia đình </w:t>
        <w:br/>
        <w:t xml:space="preserve">(dưới dạng loạn luân, hoặc ngược lại, dưới dạng “cô dâu quá </w:t>
        <w:br/>
        <w:t xml:space="preserve">xa xôi”) và các trách nhiệm đối với nhau giữa những người </w:t>
        <w:br/>
        <w:t xml:space="preserve">“của mình” là ngọn nguổn những xung đột nghiêm trọng, có </w:t>
        <w:br/>
        <w:t xml:space="preserve">ngay từ trong các thần thoại, đưa tới sự phân ly các yếu tố vũ </w:t>
        <w:br/>
        <w:t xml:space="preserve">trụ từ xa xưa vốn gắn liến nhau. Việc tái thống nhất chúng </w:t>
        <w:br/>
        <w:t xml:space="preserve">lại đòi hỏi phải có những khâu trung hòa và những kẻ trung </w:t>
        <w:br/>
        <w:t xml:space="preserve">gian. Ở truyện cồ tích, bản thân các vi phạm thường được </w:t>
        <w:br/>
        <w:t xml:space="preserve">xem xét từ phía các hậu quả xã hội có thể có chứ không phải </w:t>
        <w:br/>
        <w:t xml:space="preserve">nhung hậu quá có tính vu trụ. sự trao dối hon nhan "dùng </w:t>
        <w:br/>
        <w:t xml:space="preserve">đắn” ngày càng mất chức năng giao tiếp (như trong các thần </w:t>
        <w:br/>
        <w:t>thoại Nam Đảo kể vế các cuộc phiêu lưu của những đứa con</w:t>
        <w:br/>
        <w:t>/5</w:t>
        <w:br/>
        <w:t>0</w:t>
        <w:br/>
        <w:t xml:space="preserve"> THUẬT NGỮ VẢN HỌC I </w:t>
        <w:br/>
        <w:t>431</w:t>
        <w:br/>
      </w:r>
    </w:p>
    <w:p>
      <w:r>
        <w:t xml:space="preserve">của quạ, chúng kết hôn “đúng đắn” với những sinh thể vốn </w:t>
        <w:br/>
        <w:t xml:space="preserve">là sự nhân cách hóa sự kiểm tra thời tiết và nghể biển, tức là </w:t>
        <w:br/>
        <w:t xml:space="preserve">những sức mạnh vũ trụ được xã hội hóa). Cái được nói tới ở </w:t>
        <w:br/>
        <w:t xml:space="preserve">truyện cổ tích không phải là phúc lợi của bộ lạc đặt trên cái </w:t>
        <w:br/>
        <w:t xml:space="preserve">nển vũ trụ mà là hạnh phúc riêng tư đặt trên cái nẽn xã hội, </w:t>
        <w:br/>
        <w:t xml:space="preserve">hôn nhân của nhân vật “thấp” với công chúa (hoặc nữ nhân </w:t>
        <w:br/>
        <w:t xml:space="preserve">vật “thấp” với hoàng tử) thường đi kèm với việc nâng cao </w:t>
        <w:br/>
        <w:t xml:space="preserve">quy chế xã hội của nhân vật, và là lối thoát thần kỳ độc đáo </w:t>
        <w:br/>
        <w:t xml:space="preserve">cho cá nhân khỏi các xung đột xã hội. Đám cưới hiện diện </w:t>
        <w:br/>
        <w:t xml:space="preserve">như là phương cách khắc phục những mâu thuẫn cơ bản </w:t>
        <w:br/>
        <w:t xml:space="preserve">biểu lộ ở cấp độ gia đình kiểu cổ tích và thực hiện sự trung </w:t>
        <w:br/>
        <w:t xml:space="preserve">hòa cho đối lập “thấp” / “cao”. Ở truyện cổ tích thái cổ, đề tài </w:t>
        <w:br/>
        <w:t xml:space="preserve">hôn nhân còn là phụ trợ, ngoại vi; các quan hệ gia đình đôi </w:t>
        <w:br/>
        <w:t xml:space="preserve">khi hiện diện như phương tiện đạt tới sự thành công vế kinh </w:t>
        <w:br/>
        <w:t xml:space="preserve">tế, hoặc giành được các đổ vật thẩn kỳ... Khi chuyển từ cổ </w:t>
        <w:br/>
        <w:t xml:space="preserve">tích thái cổ sang cổ tích thấn kỳ cổ điển, phương tiện và mục </w:t>
        <w:br/>
        <w:t xml:space="preserve">đích dường như đổi chỗ cho nhau. Ngay ở những truyện kể </w:t>
        <w:br/>
        <w:t xml:space="preserve">vể việc được vật báu, được chiếc lông chim lửa, tìm được </w:t>
        <w:br/>
        <w:t xml:space="preserve">nước thẩn, vệv. - cũng chỉ là sự dạo đầu cho việc cưới được </w:t>
        <w:br/>
        <w:t xml:space="preserve">công chúa; ở các truyện khác, các đồ vật thần kỳ thường rốt </w:t>
        <w:br/>
        <w:t xml:space="preserve">cuộc chỉ là phương tiện đảm bảo cho hôn nhân hạnh phúc. </w:t>
        <w:br/>
        <w:t xml:space="preserve">Đám cưới vẫn giữ chức năng trung hòa trong những trường </w:t>
        <w:br/>
        <w:t xml:space="preserve">h ợ p  ít gặp, khi c ả  h ai b ên  đ ểu  có  n g u ồ n  g ố c x ã  h ội ở  tầ n g  lớp </w:t>
        <w:br/>
        <w:t xml:space="preserve">trên. Ở trường hợp này, nhân vật thường cố ý dấu diếm dưới </w:t>
        <w:br/>
        <w:t xml:space="preserve">mặt nạ “tầng lớp dưới” và chỉ mãi vể sau mới lộ rõ nguồn gốc </w:t>
        <w:br/>
        <w:t>thực (cổ tích vê' chàng trai có mái tóc vàng).</w:t>
        <w:br/>
        <w:t xml:space="preserve">432 </w:t>
        <w:br/>
        <w:t>LẠI NGUYÊN ÂN</w:t>
        <w:br/>
      </w:r>
    </w:p>
    <w:p>
      <w:r>
        <w:t xml:space="preserve">Điển hình cho ngữ nghĩa của cồ tích thần kỳ là sự </w:t>
        <w:br/>
        <w:t xml:space="preserve">bảo lưu hệ đối lập quan trọng nhất của thần thoại: đối lập </w:t>
        <w:br/>
        <w:t xml:space="preserve">“của minh K “của kẻ khác” (xác lập quan hệ của nhân vật và </w:t>
        <w:br/>
        <w:t xml:space="preserve">địch thủ của y); đối lập này được phóng chiếu sang nhiều </w:t>
        <w:br/>
        <w:t xml:space="preserve">bình diện khác nhau: “nhà” / “rừng” (cậu bé / mụ yêu tinh), </w:t>
        <w:br/>
        <w:t xml:space="preserve">“vương quốc của ta” / “vương quốc của người khác” (chàng </w:t>
        <w:br/>
        <w:t xml:space="preserve">trai dũng cảm / mãng xà); gia đình thân tộc / gia đình ngoại </w:t>
        <w:br/>
        <w:t xml:space="preserve">tộ c  (đ ứ a  co n  riên g  / m ẹ g h ẻ ), V.V.; sự m ô  tả c á c  ch u ẩ n  m ự c  </w:t>
        <w:br/>
        <w:t xml:space="preserve">quan hệ hôn nhân gia đình cũng được dẫn dắt ở mặt đối lập </w:t>
        <w:br/>
        <w:t xml:space="preserve">áy: từ hôn nhân ngoại tộc bình thường với người vợ “tôtem” </w:t>
        <w:br/>
        <w:t xml:space="preserve">kết hợp “chất người” và “chất thú” đến sự chống phá tới hạn </w:t>
        <w:br/>
        <w:t>dưới dạng loạn luân.</w:t>
        <w:br/>
        <w:t xml:space="preserve">Ở dạng cổ điển của cổ tích thần kỳ, sự thành công hay </w:t>
        <w:br/>
        <w:t xml:space="preserve">thất bại của nhân vật không phải là hậu quả trực tiếp của việc </w:t>
        <w:br/>
        <w:t xml:space="preserve">nó tuân thủ những lời thần chú, của việc nó sở đắc những </w:t>
        <w:br/>
        <w:t xml:space="preserve">năng lực thần thông nhờ được thụ phong hay được thầy </w:t>
        <w:br/>
        <w:t xml:space="preserve">saman rèn cặp, hay nhờ có họ hàng, có liên hệ hôn nhân với </w:t>
        <w:br/>
        <w:t xml:space="preserve">các vị thần. Các sức mạnh kỳ diệu dường như tách khỏi và </w:t>
        <w:br/>
        <w:t xml:space="preserve">hành động thay cho nhân vật; thiện chí của chúng với nhân </w:t>
        <w:br/>
        <w:t xml:space="preserve">vật có căn do ở việc nhân vật tuân thủ những quy tắc hành </w:t>
        <w:br/>
        <w:t xml:space="preserve">vi khá trừu tượng, chính những hành vi ấy quy định cấu trúc </w:t>
        <w:br/>
        <w:t xml:space="preserve">hành động của truyện cổ tích mà nguyên tắc căn bản là nghiã </w:t>
        <w:br/>
        <w:t xml:space="preserve">vụ đáp ứng tích cực mọi sự nhắn gọi, nhất là nhắn gọi hành </w:t>
        <w:br/>
        <w:t xml:space="preserve">động: mọi lời dặn đéu phải đuụe lliực. hiện, mọi cám đoán đêu </w:t>
        <w:br/>
        <w:t xml:space="preserve">phải bị phá bỏ. Hệ thống hành vi hình thức này, bị trừu xuất </w:t>
        <w:br/>
        <w:t xml:space="preserve">khỏi các chuẩn mực lệ luật cụ thể, là đặc trưng cho truyện cổ </w:t>
        <w:br/>
        <w:t>tích. Điếu này không loại trừ việc các hành vi của nhân vật</w:t>
        <w:br/>
        <w:t>/5</w:t>
        <w:br/>
        <w:t>0</w:t>
        <w:br/>
        <w:t xml:space="preserve"> THUẬT NGỮ VẢN HỌC I </w:t>
        <w:br/>
        <w:t>433</w:t>
        <w:br/>
      </w:r>
    </w:p>
    <w:p>
      <w:r>
        <w:t xml:space="preserve">còn đổng thời được định tính về đạo lý, đạo đức (lễ phép, tốt </w:t>
        <w:br/>
        <w:t xml:space="preserve">bụng, hào phóng, V.V.), đây cũng là nét điển hình cho truyện </w:t>
        <w:br/>
        <w:t xml:space="preserve">cổ tích. Các sức mạnh thấn kỳ tích cực giúp nhân vật lập công, </w:t>
        <w:br/>
        <w:t xml:space="preserve">hoặc làm thay nhân vật, nhưng thiện chí của nhân vật bao giờ </w:t>
        <w:br/>
        <w:t xml:space="preserve">cũng được thể hiện ở hành vi đúng đắn (và ác ý của nhân vật </w:t>
        <w:br/>
        <w:t>giả dối bao giờ cũng được thể hiện ở hành vi sai trái).</w:t>
        <w:br/>
        <w:t xml:space="preserve">Cả thẩn thoại lẫn dạng truyện cổ tích phát triển đểu </w:t>
        <w:br/>
        <w:t xml:space="preserve">có một cấu trúc thần thoại thống nhất, hiện diện như một </w:t>
        <w:br/>
        <w:t xml:space="preserve">chuỗi mất mát (tai hoạ, thất bại) những giá trị vũ trụ hoặc </w:t>
        <w:br/>
        <w:t xml:space="preserve">xã hội nào đó và sự tìm lại được chúng nhờ hành động của </w:t>
        <w:br/>
        <w:t xml:space="preserve">nhân vật, là cái gắn nối “mẫt” và “tìm lại” với nhau. Các hành </w:t>
        <w:br/>
        <w:t xml:space="preserve">động như vậy (hành động tạo lập vũ trụ và sáng tạo văn hóa </w:t>
        <w:br/>
        <w:t xml:space="preserve">của các hóa công ở thần thoại, các mưu mẹo của những tay </w:t>
        <w:br/>
        <w:t xml:space="preserve">lừa đảo ở cổ tích loài vật, những thử thách của nhân vật ở cổ </w:t>
        <w:br/>
        <w:t xml:space="preserve">tích thẩn kỳ) mang tính đống nhất phân lập (tất cả các hành </w:t>
        <w:br/>
        <w:t xml:space="preserve">động đểu là những khâu kéo dài giữa mất và tìm lại). Nhưng </w:t>
        <w:br/>
        <w:t xml:space="preserve">thẩn thoại hoặc cổ tích thái cổ hiện diện như một siêu cấu </w:t>
        <w:br/>
        <w:t xml:space="preserve">trúc đối với dạng cổ điển của cổ tích thán kỳ. Ở truyện cổ </w:t>
        <w:br/>
        <w:t xml:space="preserve">tích thái cổ, chuỗi mất và tìm lại có thể gồm một số lượng </w:t>
        <w:br/>
        <w:t xml:space="preserve">không xác định các khâu; đoạn kết tích cực, may mắn (tìm </w:t>
        <w:br/>
        <w:t xml:space="preserve">thấy) tuy thường gặp nhiếu hơn đoạn kết tiêu cực (mất hẳn), </w:t>
        <w:br/>
        <w:t xml:space="preserve">nhưng không bắt buộc phải có. Tất cả các khâu đểu ít nhiếu </w:t>
        <w:br/>
        <w:t xml:space="preserve">ngang nhau vế giá trị cấu trúc và khá tách biệt. Ở dạng cổ </w:t>
        <w:br/>
        <w:t xml:space="preserve">điển của cổ tích thán kỳ, các khâu cốt truyện buộc phải tạo </w:t>
        <w:br/>
        <w:t xml:space="preserve">nẽn một cãu trúc theo trật tự tãng bậc trong đó một sỗ giá trị </w:t>
        <w:br/>
        <w:t xml:space="preserve">thần kỳ là phương tiện để đạt tới những giá trị khác (ở dạng </w:t>
        <w:br/>
        <w:t>cổ điển của cổ tích loài vật cũng tương tự như vậy). Cấu</w:t>
        <w:br/>
        <w:t>434 I LẠI NGUYÊN ÂN</w:t>
        <w:br/>
      </w:r>
    </w:p>
    <w:p>
      <w:r>
        <w:t xml:space="preserve">trúc thứ bậc của cổ tích thẩn kỳ gốm hai hoặc thường là ba </w:t>
        <w:br/>
        <w:t xml:space="preserve">khâu cơ bản: những thử thách đối với nhân vật, - thử thách </w:t>
        <w:br/>
        <w:t xml:space="preserve">sơ bộ (một ân nhân nào đó kiểm tra xem nhân vật có biết </w:t>
        <w:br/>
        <w:t xml:space="preserve">các quy tắc hành vi hay không); - thử thách căn bản (chiến </w:t>
        <w:br/>
        <w:t xml:space="preserve">công đưa tới việc thủ tiêu tai họa hoặc thiếu thốn ban đẩu); </w:t>
        <w:br/>
        <w:t xml:space="preserve">- thử thách bổ sung (thử thách đổng nhất hóa: nhân vật phải </w:t>
        <w:br/>
        <w:t xml:space="preserve">chứng minh được rằng chính y đã thực hiện chiến công, sau </w:t>
        <w:br/>
        <w:t xml:space="preserve">đó xảy ra sự ô nhục của đối thủ hoặc kẻ mạo nhận). Đoạn </w:t>
        <w:br/>
        <w:t xml:space="preserve">kết của cổ tích thần kỳ dạng cổ điển nhất định phải là kết </w:t>
        <w:br/>
        <w:t xml:space="preserve">thúc hạnh phúc: cưới công chúa và được nửa vương quốc. </w:t>
        <w:br/>
        <w:t xml:space="preserve">Như vậy không chỉ có việc thủ tiêu tai họa hoặc thiếu thốn </w:t>
        <w:br/>
        <w:t xml:space="preserve">ban đầu, mà còn có một sự “tìm thấy” mang tính bổ sung: </w:t>
        <w:br/>
        <w:t xml:space="preserve">cái “tìm thấy” đã biến thành phần thưởng cho nhân vật. </w:t>
        <w:br/>
        <w:t xml:space="preserve">Những thử thách đối với nhân vật ở cổ tích thần kỳ có thể SO </w:t>
        <w:br/>
        <w:t xml:space="preserve">sánh với những thử thách đặc trưng cho các nghi lễ ban tặng </w:t>
        <w:br/>
        <w:t xml:space="preserve">(thụ phong) hoặc cưới gả (muộn hơn) ở xã hội thái cổ và các </w:t>
        <w:br/>
        <w:t xml:space="preserve">thần thoại tương ứng. Chừng nào mỗi cá thể còn phải kinh </w:t>
        <w:br/>
        <w:t xml:space="preserve">qua nghi lễ thụ phong (initiation) và những lễ thức chuyển </w:t>
        <w:br/>
        <w:t xml:space="preserve">tiếp khác (ví dụ chuyển từ một lớp tuổi trưởng thành này </w:t>
        <w:br/>
        <w:t xml:space="preserve">sa n g  một lớp tuổi khác), thì truyện cổ tích, do sự chú ý tới </w:t>
        <w:br/>
        <w:t xml:space="preserve">số phận cá nhân, còn sử dụng rộng rãi các môtip thần thoại </w:t>
        <w:br/>
        <w:t xml:space="preserve">vốn đi đôi với các nghi lễ kiểu ban tặng. Những môtip này </w:t>
        <w:br/>
        <w:t xml:space="preserve">đánh dấu những cột mốc trên đường đời của nhân vật (một </w:t>
        <w:br/>
        <w:t xml:space="preserve">loạt thử thách, việc tìm thấy những sức mạnh thần kỳ) và </w:t>
        <w:br/>
        <w:t xml:space="preserve">trở thành những tượng trưng cho tính cách anh hùng của </w:t>
        <w:br/>
        <w:t xml:space="preserve">bản thân nhân vật (thắng mãng xà, V.V.). Một loạt tượng </w:t>
        <w:br/>
        <w:t>trứng, môtip, cốt truyện và phần nào cả cấu trúc chung của</w:t>
        <w:br/>
        <w:t xml:space="preserve">/50 THUẬT NGỮ VÀN HỌC I </w:t>
        <w:br/>
        <w:t>435</w:t>
        <w:br/>
      </w:r>
    </w:p>
    <w:p>
      <w:r>
        <w:t xml:space="preserve">cổ tích thẩn kỳ đểu gắn với các nghi lễ nghi thức ban tặng- </w:t>
        <w:br/>
        <w:t xml:space="preserve">thụ phong (các công trình nghiên cứu của V.Ja. Propp, J. </w:t>
        <w:br/>
        <w:t xml:space="preserve">Campbell, p. Saintyves đã cho thấy rõ điếu này). Tuy nhiên </w:t>
        <w:br/>
        <w:t xml:space="preserve">cái tương đương với nghi lễ ở dạng cổ điển của cổ tích thẩn </w:t>
        <w:br/>
        <w:t xml:space="preserve">kỳ là lễ cưới, - một lễ thức trẻ trung và mang tính cá nhân </w:t>
        <w:br/>
        <w:t xml:space="preserve">nhiều hơn SO với nghi lễ thụ phong vốn gắn với nó vê nguổn </w:t>
        <w:br/>
        <w:t xml:space="preserve">gốc. Từ đây có thể nói rằng: cái tương đương với nghi lễ, </w:t>
        <w:br/>
        <w:t xml:space="preserve">ở các kiểu thần thoại tương ứng (thần thoại có cơ sở nghi </w:t>
        <w:br/>
        <w:t xml:space="preserve">lễ hoặc vốn là một phẩn của lễ thức) và ở các dạng cổ tích </w:t>
        <w:br/>
        <w:t xml:space="preserve">thái cổ, - là lễ thụ phong (initiation), ở dạng cổ điển (phát </w:t>
        <w:br/>
        <w:t xml:space="preserve">triển) của cổ tích thẩn kỳ, - là lễ cưới. Một loạt những môtip </w:t>
        <w:br/>
        <w:t xml:space="preserve">và tượng trưng của cổ tích như chiếc giày thêu, chiếc bánh </w:t>
        <w:br/>
        <w:t xml:space="preserve">nướng phết kem; những cô dâu giả trang trong bộ da lợn </w:t>
        <w:br/>
        <w:t xml:space="preserve">hoặc bộ da bà già (ở cổ tích Nhật Bản); cô dâu giả; cô dâu </w:t>
        <w:br/>
        <w:t xml:space="preserve">hoặc chàng rể chạy trốn; cấm gọi tên họ người vợ trẻ, vếvề - có </w:t>
        <w:br/>
        <w:t xml:space="preserve">thể tìm được sự giải thích trong các tập tục và lễ thức cưới </w:t>
        <w:br/>
        <w:t xml:space="preserve">xin của nhiểu dân tộc trên thế giới, và rốt cuộc đó củng là </w:t>
        <w:br/>
        <w:t xml:space="preserve">ngữ nghĩa nghi lễ-thần thoại cổ xưa của truyện cổ tích. Có </w:t>
        <w:br/>
        <w:t xml:space="preserve">thể so sánh truyện cổ tích với nghi lễ đám cưới nói chung, </w:t>
        <w:br/>
        <w:t xml:space="preserve">chừng nào việc lấy được công chúa hay hoàng tử là mục tiêu </w:t>
        <w:br/>
        <w:t xml:space="preserve">cuối cùng của truyện cổ tích. Tuy vậy, không nên kết luận </w:t>
        <w:br/>
        <w:t xml:space="preserve">b ao  trù m  về n g u ổ n  g ố c n g h i lễ c ủ a  tru y ệ n  c ổ  tíc h , b ở i vì đ ặ c </w:t>
        <w:br/>
        <w:t xml:space="preserve">sắc của chất huyễn tưởng và hình thức thể loại của truyện </w:t>
        <w:br/>
        <w:t xml:space="preserve">cổ tích còn bị quy định bởi những ý niệm sùng bái, những </w:t>
        <w:br/>
        <w:t xml:space="preserve">ý niệm totem, vật linh luận của cộng đồng nguyên thủy, bởi </w:t>
        <w:br/>
        <w:t xml:space="preserve">các đặc điểm đặc trứng của tư duy thần thoại, bởi sự trung </w:t>
        <w:br/>
        <w:t>hòa kiểu thán thoại.</w:t>
        <w:br/>
        <w:t xml:space="preserve">436 </w:t>
        <w:br/>
        <w:t>LẠI NGUYÊN ÂN</w:t>
        <w:br/>
      </w:r>
    </w:p>
    <w:p>
      <w:r>
        <w:t xml:space="preserve">Ở cấp độ phong cách học, sự đối lập thần thoại với </w:t>
        <w:br/>
        <w:t xml:space="preserve">truyện cổ tích (với tư cách một hư cấu nghệ thuật) bộc lộ </w:t>
        <w:br/>
        <w:t xml:space="preserve">qua một loạt chỉ số thể loại quan trọng, đó là những công </w:t>
        <w:br/>
        <w:t xml:space="preserve">thức truyển thống cùa lời kể cổ tích nhằm nêu tính bất định </w:t>
        <w:br/>
        <w:t xml:space="preserve">của thời gian và nơi chốn (ở các lời mào đầu), tính phi xác </w:t>
        <w:br/>
        <w:t xml:space="preserve">thực (chỉ ra tính bịa đặt thông qua phạm trù cái không thể </w:t>
        <w:br/>
        <w:t xml:space="preserve">có ở đoạn cuối), v.v. Mào đầu và kết thúc của truyện cổ tích </w:t>
        <w:br/>
        <w:t xml:space="preserve">thần kỳ dạng cổ điển thường đối cực nhau bằng công thức </w:t>
        <w:br/>
        <w:t xml:space="preserve">mở đầu (trỏ vào thời sáng thế của thần thoại: “ngày xửa ngày </w:t>
        <w:br/>
        <w:t xml:space="preserve">xưa, khi các giống vật hãy còn là người...”, v.v.) và công thức </w:t>
        <w:br/>
        <w:t xml:space="preserve">kết thúc mang tính suy nguyên luận của cổ tích thái cổề Đổng </w:t>
        <w:br/>
        <w:t xml:space="preserve">thời, ngôn từ trực tiếp ở truyện cổ tích vẫn bảo lưu một số </w:t>
        <w:br/>
        <w:t>yếu tố nghi lễ ma thuật dưới dạng sơ lược hóa.</w:t>
        <w:br/>
        <w:t>TRUYỆN NGẮN</w:t>
        <w:br/>
        <w:t xml:space="preserve">Thể tài tác phẩm tự sự cở nhỏ, thường được viết bằng </w:t>
        <w:br/>
        <w:t xml:space="preserve">văn xuôi, để cập hầu hết các phương diện của đời sống con </w:t>
        <w:br/>
        <w:t xml:space="preserve">người và xã hội. Nét nổi bật của truyện ngắn là sự giới hạn vê' </w:t>
        <w:br/>
        <w:t xml:space="preserve">dung lượng; tác phẩm truyện ngắn thích hợp với việc người </w:t>
        <w:br/>
        <w:t>tiếp nhận (độc giả) đọc nó liến một mạch không nghỉ.</w:t>
        <w:br/>
        <w:t>Những nét riêng - “có chuyện” và “ngắn” - vốn đã có</w:t>
        <w:br/>
        <w:t xml:space="preserve">ỏ các tác phẩm  thể truyện thời trung đại, ở các hình thức </w:t>
        <w:br/>
        <w:t xml:space="preserve">chuyện kể dần gian (truyện cười, giai thoại, cổ tích, V.V.), </w:t>
        <w:br/>
        <w:t>nhưng truyện ngắn với đặc điểm thể tài riêng biệt chỉ thực</w:t>
        <w:br/>
        <w:t>/50 THUẬT NGỮ VẢN HỌC I 437</w:t>
        <w:br/>
      </w:r>
    </w:p>
    <w:p>
      <w:r>
        <w:t xml:space="preserve">sự phát triển ở các nền văn học hiện đại, gắn với sự xuất hiện </w:t>
        <w:br/>
        <w:t>và phát triển của báo chí.</w:t>
        <w:br/>
        <w:t xml:space="preserve">Với tư cách một thể tài tự sự, truyện ngắn hiện đại, </w:t>
        <w:br/>
        <w:t xml:space="preserve">cũng như truyện vừa, truyện dài hiện đại đểu ít nhiểu mang </w:t>
        <w:br/>
        <w:t xml:space="preserve">những đặc tính của tư duy tiểu thuyết (sự tiếp cận cái thực </w:t>
        <w:br/>
        <w:t xml:space="preserve">tại đương thành, vai trò của hư cấu tự do, của kinh nghiệm </w:t>
        <w:br/>
        <w:t xml:space="preserve">sống trực tiếp ở tác giả...). Tuy vậy, khác với truyện vừa và </w:t>
        <w:br/>
        <w:t xml:space="preserve">truyện dài - vốn là những thể tài mà quy mô cho phép chiếm </w:t>
        <w:br/>
        <w:t xml:space="preserve">lĩnh đời sống trong toàn bộ sự toàn vẹn, đầy đặn của nó, - </w:t>
        <w:br/>
        <w:t xml:space="preserve">truyện ngắn thường nhằm khắc họa một hiện tượng, phát </w:t>
        <w:br/>
        <w:t xml:space="preserve">hiện một đặc tính trong quan hệ con người hay trong đời </w:t>
        <w:br/>
        <w:t xml:space="preserve">sống tâm hồn con người. Truyện ngắn thường ít nhân vật, </w:t>
        <w:br/>
        <w:t xml:space="preserve">ít sự kiện phức tạp, chồng chéo. Nhân vật truyện ngắn ít khi </w:t>
        <w:br/>
        <w:t xml:space="preserve">trở thành một thế giới hoàn chỉnh, một tính cách đầy đặn, </w:t>
        <w:br/>
        <w:t xml:space="preserve">thường khi là hiện thân cho một trạng thái quan hệ xã hội, ý </w:t>
        <w:br/>
        <w:t>thức xã hội hoặc trạng thái tổn tại của con người.</w:t>
        <w:br/>
        <w:t xml:space="preserve">Cốt truyện của truyện ngắn thường tự giới hạn vê' thời </w:t>
        <w:br/>
        <w:t xml:space="preserve">gian, không gian; nó có chức năng nhận ra một điểu gì sâu </w:t>
        <w:br/>
        <w:t xml:space="preserve">sắc về cuộc đời, về con người. Kết cấu truyện ngắn thường </w:t>
        <w:br/>
        <w:t xml:space="preserve">không gồm nhiếu tầng nhiều tuyến mà thường được dựng </w:t>
        <w:br/>
        <w:t>theo kiểu tương phản hoặc liên tưởng.</w:t>
        <w:br/>
        <w:t xml:space="preserve">Chi tiết và lời văn là những yếu tố quan trọng cho nghệ </w:t>
        <w:br/>
        <w:t xml:space="preserve">thuật viết truyện ngắn. Lời kể và cách kể chuyện là những </w:t>
        <w:br/>
        <w:t xml:space="preserve">điểu được ngiíòri viết truyện ngắn đặc biệt chú ý khai thác và </w:t>
        <w:br/>
        <w:t>xử lý, nhằm đạt hiệu quả mong muốn.</w:t>
        <w:br/>
        <w:t>438 I LẠI NGUYÊN ÂN</w:t>
        <w:br/>
      </w:r>
    </w:p>
    <w:p>
      <w:r>
        <w:t>TRỮ TÌNH</w:t>
        <w:br/>
        <w:t xml:space="preserve">Một trong ba loại văn học (bên cạnh tự sự và kịch), ở </w:t>
        <w:br/>
        <w:t xml:space="preserve">đây cái được để lên hàng đầu là chủ thể phát ngôn và thái độ </w:t>
        <w:br/>
        <w:t>của nó đối với cái được mô tả.</w:t>
        <w:br/>
        <w:t xml:space="preserve">Hegel đã nhận xét ở trữ tình có sự trùng hợp của chủ </w:t>
        <w:br/>
        <w:t xml:space="preserve">thể và khách thể trong một ngôi: nếu ở tự sự, nhân vật tách </w:t>
        <w:br/>
        <w:t xml:space="preserve">rời tác giả được dùng làm nội dung cho tác giả, thì nhân vật </w:t>
        <w:br/>
        <w:t xml:space="preserve">trung tầm của tác phẩm trữ tình lại chính là người tạo ra tác </w:t>
        <w:br/>
        <w:t>phẩm, trước hết là thế giới bên trong cùa anh ta.</w:t>
        <w:br/>
        <w:t xml:space="preserve">Do đế lên hàng đẩu sự biểu lộ điểm nhìn của chủ thể </w:t>
        <w:br/>
        <w:t xml:space="preserve">trữ tình, việc miêu tả thế giới bên ngoài (phong cảnh thiên </w:t>
        <w:br/>
        <w:t xml:space="preserve">nhiên, các sự vật, các sự kiện...) ở tác phẩm trữ tình cũng </w:t>
        <w:br/>
        <w:t xml:space="preserve">phục vụ mục đích tự biểu hiện. Ở những trường hợp không </w:t>
        <w:br/>
        <w:t xml:space="preserve">xuất hiện trực tiếp cái “tôi” của tác giả, chỉ hiện diện một </w:t>
        <w:br/>
        <w:t xml:space="preserve">sự mô tả có vẻ khách quan, thì trong mạch ngầm văn bản </w:t>
        <w:br/>
        <w:t xml:space="preserve">vẫn cảm thấy có cái nhìn của chủ thể nhà thơ trong những </w:t>
        <w:br/>
        <w:t>chiêm nghiệm và bình giá thế giới.</w:t>
        <w:br/>
        <w:t xml:space="preserve">Cảm xúc trữ tình luôn luôn hiện diện “ở thì hiện tại” </w:t>
        <w:br/>
        <w:t xml:space="preserve">(nhận xét của Jean Paul), nó có thể chứa đựng ý nghĩa toàn </w:t>
        <w:br/>
        <w:t xml:space="preserve">nhản loại: bất kỳ người đọc nào, xét về tiềm năng, cũng có </w:t>
        <w:br/>
        <w:t xml:space="preserve">thể nhận ra ở tác phẩm trữ tình những tình cảm và suy nghĩ </w:t>
        <w:br/>
        <w:t xml:space="preserve">của mình. Dù có rãt nhiểu dị biệt vể cách cảm nhận thé </w:t>
        <w:br/>
        <w:t xml:space="preserve">giới của những con người khác nhau ở những thời đại khác </w:t>
        <w:br/>
        <w:t>nhau, phạm vi những xúc cảm mang tính người vẫn tương</w:t>
        <w:br/>
        <w:t>/50 THUẬT NGỮ VÃN HỌC I 439</w:t>
        <w:br/>
      </w:r>
    </w:p>
    <w:p>
      <w:r>
        <w:t xml:space="preserve">đối bển vững; văn học trữ tình của các thời đại khác nhau </w:t>
        <w:br/>
        <w:t xml:space="preserve">đểu khai thác cái vẫn được gọi là “những chủ đê vĩnh cửu” </w:t>
        <w:br/>
        <w:t>(sống, chết; hạnh phúc, tình yêu; ước mơ, hy vọng...).</w:t>
        <w:br/>
        <w:t xml:space="preserve">Có rất nhiều dạng phát ngôn trữ tình. Cảm xúc và suy </w:t>
        <w:br/>
        <w:t xml:space="preserve">nghĩ có thể được chủ thể nói lên ở ngôi thứ nhất bằng độc </w:t>
        <w:br/>
        <w:t xml:space="preserve">thoại, hoặc nói lên từ vai một nhân vật được đưa vào văn bản </w:t>
        <w:br/>
        <w:t xml:space="preserve">(kiểu “trữ tình nhập vai”); có thể được truyển đạt thông qua </w:t>
        <w:br/>
        <w:t xml:space="preserve">việc miêu tả sự vật; có thể được khách quan hóa thành đối </w:t>
        <w:br/>
        <w:t xml:space="preserve">thoại giữa các nhân vật; có thể dưới dạng nói với một ai đó </w:t>
        <w:br/>
        <w:t>không xác định; có thể được soi rọi thông qua một cốt truyện...</w:t>
        <w:br/>
        <w:t xml:space="preserve">Có cách phân loại trữ tình theo đề tài (tình yêu, trữ </w:t>
        <w:br/>
        <w:t xml:space="preserve">tình công dân, trữ tình triết lý, vẵv.), nhưng đây là cách phân </w:t>
        <w:br/>
        <w:t xml:space="preserve">loại trữ tình theo thể tài gắn với sự phát triển lịch sử cụ thể </w:t>
        <w:br/>
        <w:t xml:space="preserve">của nến văn học dân tộc, của các khu vực có chung những </w:t>
        <w:br/>
        <w:t xml:space="preserve">truyền thống trong tiến trình văn học. Ở sáng tác dân gian, </w:t>
        <w:br/>
        <w:t xml:space="preserve">tác phẩm trữ tình thường khác biệt nhau vế chức năng (bài </w:t>
        <w:br/>
        <w:t xml:space="preserve">hát đám cưới, bài hát tang lễ, v.v.) hoặc vể làn điệu. Ở văn </w:t>
        <w:br/>
        <w:t xml:space="preserve">học cổ đại Hy La, trữ tình được phân chia theo tính chất diễn </w:t>
        <w:br/>
        <w:t xml:space="preserve">xướng (ode, dithirambos, epithalamios..Ể- cho dàn đổng ca; </w:t>
        <w:br/>
        <w:t xml:space="preserve">iambos, elegos, epigramma, - cho đơn ca). Ở Trung Hoa và </w:t>
        <w:br/>
        <w:t xml:space="preserve">Đông Á trung đại, trữ tình gần như đổng nhất với “thi”; tác </w:t>
        <w:br/>
        <w:t xml:space="preserve">phẩm được phân chia theo các dấu hiệu về luật thơ (luật câu </w:t>
        <w:br/>
        <w:t xml:space="preserve">thơ: ngũ ngôn, lục ngôn, thất ngôn; luật bài thơ: tứ tuyệt, bát </w:t>
        <w:br/>
        <w:t xml:space="preserve">cú, trường thiên...), bèn cạnh đó cung có cách phân biệt tác </w:t>
        <w:br/>
        <w:t xml:space="preserve">phẩm theo kiểu hành vi trữ tình (ngôn chí, thuật hứng, mạn </w:t>
        <w:br/>
        <w:t>hứng, thuật hoài...).</w:t>
        <w:br/>
        <w:t xml:space="preserve">440 </w:t>
        <w:br/>
        <w:t>LẠI NGUYÊN ÂN</w:t>
        <w:br/>
      </w:r>
    </w:p>
    <w:p>
      <w:r>
        <w:t xml:space="preserve">Cái nhìn (hoặc “quan điểm”, “điểm nhìn”) trữ tình đối </w:t>
        <w:br/>
        <w:t xml:space="preserve">với thế giới nảy sinh khi con người (tác giả, người diễn </w:t>
        <w:br/>
        <w:t xml:space="preserve">xướng, người đọc) biểu lộ thái độ riêng của mình đối với </w:t>
        <w:br/>
        <w:t xml:space="preserve">thế giới xung quanh. Bởi vậy, cái “tôi” tự biểu hiện có vai trò </w:t>
        <w:br/>
        <w:t xml:space="preserve">đặc biệt quan trọng trong trữ tình. Có những lập luận gắn sự </w:t>
        <w:br/>
        <w:t xml:space="preserve">phát triển của văn học trử tình với trình độ phát triển ý thức </w:t>
        <w:br/>
        <w:t xml:space="preserve">cá nhân ở mỗi xã hội dân tộc. Tuy nhiên có thể thấy rằng: </w:t>
        <w:br/>
        <w:t xml:space="preserve">cả ở việc trình diễn các bài ca trữ tình dân gian, cả ở việc </w:t>
        <w:br/>
        <w:t xml:space="preserve">sáng tác ra tác phẩm (tác phẩm hữu danh ở văn học viết), </w:t>
        <w:br/>
        <w:t xml:space="preserve">cả ở việc thuộc lòng từng đoạn thơ không phải do mình làm </w:t>
        <w:br/>
        <w:t xml:space="preserve">ra, - đểu có sự vận hành của cơ chê cảm xúc chủ quan, như </w:t>
        <w:br/>
        <w:t xml:space="preserve">là “chỉ riêng cho mình”; ở đây mức độ tự ý thức vế tính cá </w:t>
        <w:br/>
        <w:t xml:space="preserve">nhân cá thể của con người không phải là điều quan trọng. </w:t>
        <w:br/>
        <w:t xml:space="preserve">Do vậy có thể nói đến “cái nhìn trữ tình” theo nghĩa rộng, </w:t>
        <w:br/>
        <w:t xml:space="preserve">như một năng lực thẩm mỹ của con người, - năng lực tích tụ </w:t>
        <w:br/>
        <w:t xml:space="preserve">những trải nghiệm thầm kín, cả trong nghệ thuật, lẫn trong </w:t>
        <w:br/>
        <w:t>đời thường.</w:t>
        <w:br/>
        <w:t xml:space="preserve">Cái nhìn trữ tình được thể hiện chù yếu ở tác phẩm thơ, </w:t>
        <w:br/>
        <w:t xml:space="preserve">nhưng cũng có thể được thể hiện ở văn xuôi và kịch, nhẫt là </w:t>
        <w:br/>
        <w:t xml:space="preserve">khi tác giả văn xuôi muốn nói như tuyên ngôn những định </w:t>
        <w:br/>
        <w:t xml:space="preserve">để; hoặc khi nhân vật kịch độc thoại, tạo thành những đoạn </w:t>
        <w:br/>
        <w:t xml:space="preserve">trử tình tương đối độc lập. Bởi vậy có thể nói đến giọng điệu </w:t>
        <w:br/>
        <w:t xml:space="preserve">trữ tình chẳng những của tác giả mà còn của nhân vật, của </w:t>
        <w:br/>
        <w:t>người kể chuyện (vai trấn thuật).</w:t>
        <w:br/>
        <w:t xml:space="preserve">Bước sang các thế kỷ XIX-XX, trữ tình không còn đồng </w:t>
        <w:br/>
        <w:t>nhất với thơ như trước nữa; các tố chát của tự sự (ví dụ: tính</w:t>
        <w:br/>
        <w:t>/5</w:t>
        <w:br/>
        <w:t>0</w:t>
        <w:br/>
        <w:t xml:space="preserve"> THUẬT NGỮ VẢN HỌC I </w:t>
        <w:br/>
        <w:t>441</w:t>
        <w:br/>
      </w:r>
    </w:p>
    <w:p>
      <w:r>
        <w:t xml:space="preserve">sự kiện) thâm nhập vào tác phẩm thơ, đổng thời các tố chất </w:t>
        <w:br/>
        <w:t xml:space="preserve">của trữ tình thâm nhập vào văn xuôi, tạo nên những thể tài </w:t>
        <w:br/>
        <w:t>lai ghép như thơ tự sự-trữ tình, văn xuôi trữ tình.</w:t>
        <w:br/>
        <w:t>TRƯỜNG CA</w:t>
        <w:br/>
        <w:t xml:space="preserve">Tác phẩm thơ có dung lượng lớn, thường có cốt truyện </w:t>
        <w:br/>
        <w:t>tự sự hoặc sườn truyện trữ tình.</w:t>
        <w:br/>
        <w:t xml:space="preserve">Trường ca (poème) cũng được dùng để gọi các tác </w:t>
        <w:br/>
        <w:t xml:space="preserve">phẩm sử thi (épopée) cổ đại và trung đại, khuyết danh hoặc </w:t>
        <w:br/>
        <w:t xml:space="preserve">có tác giả, mà theo các nhà nghiên cứu khác nhau, chúng </w:t>
        <w:br/>
        <w:t xml:space="preserve">được soạn bằng cách xâu chuồi các bài hát sử thi và truyện </w:t>
        <w:br/>
        <w:t xml:space="preserve">kể (theo A. Veselovski), hoặc bằng cách “nới rộng” một hoặc </w:t>
        <w:br/>
        <w:t xml:space="preserve">một vài truyến thuyết dân gian (theo A. Hoysler), hoặc bằng </w:t>
        <w:br/>
        <w:t xml:space="preserve">cách cải biên các cốt truyện cổ xưa trong tiến trình tổn tại </w:t>
        <w:br/>
        <w:t xml:space="preserve">của sáng tác dân gian (theo A. Lord, M. Parry). Trường ca </w:t>
        <w:br/>
        <w:t xml:space="preserve">được phát triển từ những thiên sử thi miêu tả những sự kiện </w:t>
        <w:br/>
        <w:t xml:space="preserve">mang ý nghĩa lịch sử toàn dân (Iliade, Mahâbhârata, Bài ca </w:t>
        <w:br/>
        <w:t>chàng Roỉand, V.V.).</w:t>
        <w:br/>
        <w:t xml:space="preserve">Cho tới nay người ta đã biết đến nhiều dạng thể loại: </w:t>
        <w:br/>
        <w:t xml:space="preserve">trường ca anh hùng, trường ca giáo huấn, trường ca châm </w:t>
        <w:br/>
        <w:t xml:space="preserve">biếm, trường ca có cốt truyện lãng mạn, trường ca mang tính </w:t>
        <w:br/>
        <w:t xml:space="preserve">kịch-trữ tình, v.v. Được coi như nhánh chủ đạo của thể loại là </w:t>
        <w:br/>
        <w:t xml:space="preserve">những trường ca với đế tàí lịch sử toàn dân hoặc lịch sử toàn </w:t>
        <w:br/>
        <w:t xml:space="preserve">thế giới (để tài tôn giáo) như Énéide của Vergilius, Thẩn khúc </w:t>
        <w:br/>
        <w:t>của Dante, Lusiadas của L. Camoes, Giải phóng Ịerusalem</w:t>
        <w:br/>
        <w:t>442 I LẠI NGUYÊN ÂN</w:t>
        <w:br/>
      </w:r>
    </w:p>
    <w:p>
      <w:r>
        <w:t xml:space="preserve">của T. Tasso, Thiên đường đã mất của J. Milton, Henriade của </w:t>
        <w:br/>
        <w:t xml:space="preserve">Voltaire, Messias của F. Klopstock, Rossiada của Kheraskov, </w:t>
        <w:br/>
        <w:t xml:space="preserve">vễv. Một nhánh khác, rất có ảnh hưởng trong lịch sử thể loại, </w:t>
        <w:br/>
        <w:t xml:space="preserve">là dạng trường ca có cốt truyện lãng mạn (như Dũng sĩ áo </w:t>
        <w:br/>
        <w:t xml:space="preserve">da hổ của Schota Rustaveli, Shakhnama của Firdousi, Chàng </w:t>
        <w:br/>
        <w:t xml:space="preserve">Roỉando cuống nộ của L. Ariosto) vốn gắn với truyến thống </w:t>
        <w:br/>
        <w:t xml:space="preserve">tiểu thuyết hiệp sĩ trung đại. Dần dà, trong trường ca, các để </w:t>
        <w:br/>
        <w:t xml:space="preserve">tài cá nhân, triết lý, đạo đức được đặt lên hàng đầu, các yếu </w:t>
        <w:br/>
        <w:t xml:space="preserve">tố kịch trữ tình được tăng cường, các truyền thống íolklore </w:t>
        <w:br/>
        <w:t xml:space="preserve">được phát hiện và khai thác. Đẫy là đặc điểm của các trường </w:t>
        <w:br/>
        <w:t xml:space="preserve">ca tiến lãng mạn (ví dụ các trường ca của J. Macpherson, w. </w:t>
        <w:br/>
        <w:t xml:space="preserve">Scott). Thịnh thời của trường ca là thời đại chủ nghĩa lãng </w:t>
        <w:br/>
        <w:t xml:space="preserve">mạn; nhiểu nhà thơ xuất sắc của nhiểu nước chú ý sáng tác </w:t>
        <w:br/>
        <w:t xml:space="preserve">trường ca. Các tác phẩm chiếm vị trí đỉnh cao trong tiến </w:t>
        <w:br/>
        <w:t xml:space="preserve">triển của thể loại ở thời này thường nghiêng vế tính triết lý </w:t>
        <w:br/>
        <w:t xml:space="preserve">xã hội hoặc tượng trưng triết lý (Cuộc du hành của Childe </w:t>
        <w:br/>
        <w:t xml:space="preserve">Harold của Byron, Kỵ sĩ đổng của Pushkin, Tổ tiên của A. </w:t>
        <w:br/>
        <w:t xml:space="preserve">Mickiewicz, Con quỷ của M. Lermontov, Nước Đức, câu </w:t>
        <w:br/>
        <w:t xml:space="preserve">chuyện cổ mùa đông của H. Heine). Nửa sau thế kỷ XIX, lúc </w:t>
        <w:br/>
        <w:t xml:space="preserve">thể loại đang suy thoái, vẫn xuất hiện một số trường ca xuất </w:t>
        <w:br/>
        <w:t xml:space="preserve">sắc (Bài ca vể Hiavate của H. Longfellow), đồng thời cũng có </w:t>
        <w:br/>
        <w:t xml:space="preserve">những trường ca theo xu hướng hiện thực (Thẩn băng giá </w:t>
        <w:br/>
        <w:t>mũi đỏ và Ai được sống sung sướng ở Nga của N. Nekrasov).</w:t>
        <w:br/>
        <w:t xml:space="preserve">Sang thế kỷ XX, trường ca phát triển theo hướng trữ </w:t>
        <w:br/>
        <w:t xml:space="preserve">tinh, tâm lý, triết lý; yếu tố cốt truyện giảm xuống; các xilc </w:t>
        <w:br/>
        <w:t xml:space="preserve">cảm riêng tư thường được đặt trong liên hệ với những chán </w:t>
        <w:br/>
        <w:t>động lịch sử lớn (các trường ca Đám mây mặc quần của</w:t>
        <w:br/>
        <w:t>Í5 Ồ</w:t>
        <w:br/>
        <w:t xml:space="preserve"> THUẬT NGỮ VẢN HỌC I </w:t>
        <w:br/>
        <w:t>443</w:t>
        <w:br/>
      </w:r>
    </w:p>
    <w:p>
      <w:r>
        <w:t xml:space="preserve">Maiakovski, Hội ngộ lẩn đầu của A. Belyi, Mười hai người </w:t>
        <w:br/>
        <w:t xml:space="preserve">của A. Blok; vladimir Ilich Lenin và Tốt lắm của Maiakovski; </w:t>
        <w:br/>
        <w:t xml:space="preserve">Năm 905 của B. Pasternak; Anna Sneghina của Essenin; Đâu </w:t>
        <w:br/>
        <w:t xml:space="preserve">tường và Trong bão của R. Frost; Những vật chuẩn của Saint- </w:t>
        <w:br/>
        <w:t xml:space="preserve">John Perse, Những kẻ trống rỗng của T. Eliot, Bài ca tổng quát </w:t>
        <w:br/>
        <w:t xml:space="preserve">của p. Neruda, Lời thơ không dứt của p. Éluard, V.V.). Trường </w:t>
        <w:br/>
        <w:t xml:space="preserve">ca với tư cách một thể loại tổng hợp, trữ tình-tự sự, hoành </w:t>
        <w:br/>
        <w:t xml:space="preserve">tráng, cho phép kết hợp những chấn động lớn, những xúc </w:t>
        <w:br/>
        <w:t xml:space="preserve">cảm trầm sâu và những quan niệm về lịch sử, - vẫn là một </w:t>
        <w:br/>
        <w:t>thể loại còn hiệu năng của thơ ca thế giới.</w:t>
        <w:br/>
        <w:t>TRƯỜNG PHÁI LỊCH sử TINH THÁN</w:t>
        <w:br/>
        <w:t xml:space="preserve">Trường phái lịch sử tinh thần trong nghiên cứu văn học </w:t>
        <w:br/>
        <w:t xml:space="preserve">hình thành ở Đức những năm giao thời hai thế kỷ XIX-XX </w:t>
        <w:br/>
        <w:t xml:space="preserve">trên cơ sở “triết học sự sống” (W. Dilthey) và mỹ học lãng </w:t>
        <w:br/>
        <w:t xml:space="preserve">mạn chủ nghĩa. Là sự phản ứng chống trường phái văn hóa </w:t>
        <w:br/>
        <w:t xml:space="preserve">lịch sử và chủ nghĩa thực chứng trong ngữ văn học (chóng </w:t>
        <w:br/>
        <w:t xml:space="preserve">sự kiện học của phái V. Scherer và E. Schmidt), trường phái </w:t>
        <w:br/>
        <w:t xml:space="preserve">lịch sử tinh thần nỗ lực phối hợp tiếp cận lịch sử tinh thần và </w:t>
        <w:br/>
        <w:t>tiếp cận tâm lý học trong nghiên cứu văn học.</w:t>
        <w:br/>
        <w:t xml:space="preserve">Dilthey, người khai sinh trường phái này, viết: “Sự </w:t>
        <w:br/>
        <w:t xml:space="preserve">thống nhất thời đại và dần tộc - mà chúng tôi gọi là tinh </w:t>
        <w:br/>
        <w:t xml:space="preserve">thán lịch sử - nảy sinh lẩn đầu tiên nhờ sức m anh và quyến </w:t>
        <w:br/>
        <w:t xml:space="preserve">lực của thiên tài. Ở thời điểm ấy có thể gắn cái lịch sử với </w:t>
        <w:br/>
        <w:t>cái tâm lý”. Sự hòa trộn “cái lịch sử” và “cái tâm lý” - trong</w:t>
        <w:br/>
        <w:t>444 I LẠI NGUYÊN ÂN</w:t>
        <w:br/>
      </w:r>
    </w:p>
    <w:p>
      <w:r>
        <w:t xml:space="preserve">sự trải nghiệm của nghệ sĩ - được khách quan hóa nhờ hình </w:t>
        <w:br/>
        <w:t xml:space="preserve">thức thẩm mỹ, sẽ biến thành một thực thể tinh thần toàn </w:t>
        <w:br/>
        <w:t xml:space="preserve">vẹn, thành cái chân lý khai mở hiển nhiên cả “cha đỡ đầu” </w:t>
        <w:br/>
        <w:t xml:space="preserve">tác phẩm lẫn nghệ sĩ sáng tạo. So với toàn bộ các tri thức </w:t>
        <w:br/>
        <w:t xml:space="preserve">nhân văn thì tác phẩm nghệ thuật phản ánh cuộc sống một </w:t>
        <w:br/>
        <w:t xml:space="preserve">cách phù hợp hơn, nhưng văn học chiếm lĩnh tốn tại tinh </w:t>
        <w:br/>
        <w:t xml:space="preserve">thần lịch sử đầy đủ nhất, bởi vì “chiểu sâu tầm hốn (tinh </w:t>
        <w:br/>
        <w:t xml:space="preserve">thẩn) được biểu thị khách quan kiệt cùng chỉ trong ngôn </w:t>
        <w:br/>
        <w:t xml:space="preserve">ngữ”. Phương pháp của nghiên cứu văn học, theo Dilthey, </w:t>
        <w:br/>
        <w:t xml:space="preserve">không phải là sự giải thích như trong các khoa học tự nhiên, </w:t>
        <w:br/>
        <w:t xml:space="preserve">mà là “sự hiểu” tức là sự “lĩnh hội” trực tiếp các giá trị nghệ </w:t>
        <w:br/>
        <w:t xml:space="preserve">thuật, được thực hiện bằng “đồng trải nghiệm”, thâm nhập </w:t>
        <w:br/>
        <w:t xml:space="preserve">bằng trực giác vào đó và lý giải nó; vấn đế tưởng tượng và </w:t>
        <w:br/>
        <w:t xml:space="preserve">trải nghiệm như là sự thổng nhất chủ thể (tác giả) và khách </w:t>
        <w:br/>
        <w:t xml:space="preserve">thể (thời đại) có ý nghĩa hàng đầu trong nghiên cứu văn học, </w:t>
        <w:br/>
        <w:t xml:space="preserve">điểu này đối lập với chủ nghĩa thực chứng và phiếm luận lý </w:t>
        <w:br/>
        <w:t>học (panlogisme) của Hegel.</w:t>
        <w:br/>
        <w:t xml:space="preserve">Trường phái lịch sử tinh thần tập trung nghiên cứu loại </w:t>
        <w:br/>
        <w:t xml:space="preserve">hình thế giới quan và nhân cách các nhà thơ. Các loại hình </w:t>
        <w:br/>
        <w:t xml:space="preserve">“đời người” được khảo sát như những loại hình bình đẳng </w:t>
        <w:br/>
        <w:t xml:space="preserve">vế giá trị; bản thân “lịch sử tinh thần” của một dân tộc nào </w:t>
        <w:br/>
        <w:t xml:space="preserve">đó thì được khám phá như là lịch sử những tư tưởng, tâm </w:t>
        <w:br/>
        <w:t xml:space="preserve">trạng, hình ảnh độc lập của cá nhân (ví dụ F. Hundolf tìm </w:t>
        <w:br/>
        <w:t xml:space="preserve">hiểu lịch sử “trải nghiệm” sáng tác của w. Shakespeare ở các </w:t>
        <w:br/>
        <w:t xml:space="preserve">tác gia người Đức thuộc những thời đại khác nhau). Tiếp </w:t>
        <w:br/>
        <w:t xml:space="preserve">sau các công trình của Dilthey vế J.w. Goethe, F. Petrarca, </w:t>
        <w:br/>
        <w:t>G.E. Lessing, F. Hoelderlin, Novalis, Ch. Dickens, nhiếu</w:t>
        <w:br/>
        <w:t>150 THUẬT NGỮ VẢN HỌC I 445</w:t>
        <w:br/>
      </w:r>
    </w:p>
    <w:p>
      <w:r>
        <w:t xml:space="preserve">công trình chú ý đến chỉnh thể “đổng trải nghiệm” và tính </w:t>
        <w:br/>
        <w:t xml:space="preserve">đơn nhất độc đáo của mỗi tác giả trở thành một thể loại </w:t>
        <w:br/>
        <w:t xml:space="preserve">nghiên cứu trong trường phái lịch sử tinh thần; điểu này </w:t>
        <w:br/>
        <w:t xml:space="preserve">thường dẫn đến chỗ, trên nển cảnh văn hóa rộng, cái được </w:t>
        <w:br/>
        <w:t xml:space="preserve">đào sâu không phải là tiểu sử mà lại là “tinh thần thời đại” </w:t>
        <w:br/>
        <w:t xml:space="preserve">và cơ sở triết học cho cảm quan vế thế giới của nhà văn (do </w:t>
        <w:br/>
        <w:t xml:space="preserve">vậy trường phái này có tên gọi thứ hai là “trường phái triết lý </w:t>
        <w:br/>
        <w:t>văn hóa”).</w:t>
        <w:br/>
        <w:t xml:space="preserve">Thời cực thịnh của trường phái lịch sử tinh thần là </w:t>
        <w:br/>
        <w:t xml:space="preserve">những năm 20, với những công trình như Nền cổ điển và </w:t>
        <w:br/>
        <w:t xml:space="preserve">lãng mạn Đức của F. Strich, Tinh thẩn thời đại Goethe (t. 1-4, </w:t>
        <w:br/>
        <w:t xml:space="preserve">1923 - 53) của GỂ Korf, Chủ nghĩa lãng mạn Đức (1924) của </w:t>
        <w:br/>
        <w:t xml:space="preserve">p. Clukchon, Thi ca Đức từ Gottsched đến hiện tại (t. 1-2, </w:t>
        <w:br/>
        <w:t>1927 - 30) của o. Walsel.</w:t>
        <w:br/>
        <w:t xml:space="preserve">Cuối những năm 1920 trong khuôn khổ trường </w:t>
        <w:br/>
        <w:t xml:space="preserve">phái lịch sử tinh thẩn có sự phân chia theo hai hướng: </w:t>
        <w:br/>
        <w:t xml:space="preserve">hướng “lịch sử phong cách” (Huldolf, Strich, G. Zisarz, E. </w:t>
        <w:br/>
        <w:t xml:space="preserve">Berthram) và hướng “lịch sử tư tưởng” (hướng “lịch sử vấn </w:t>
        <w:br/>
        <w:t xml:space="preserve">đê” của R. Unger, Korf, J. Petersen). Hướng thứ nhất coi thi </w:t>
        <w:br/>
        <w:t xml:space="preserve">ca như hình thức cao nhất của thực tại và phát triển luận </w:t>
        <w:br/>
        <w:t xml:space="preserve">điểm của Dilthey về tính chất tượng trưng của thi ca và của </w:t>
        <w:br/>
        <w:t xml:space="preserve">sự giải thích thi ca. Hướng thứ hai tập trung vào sự biểu hiện </w:t>
        <w:br/>
        <w:t xml:space="preserve">trong văn học những tư tưởng triết học (sự bi đát, tự do, tẩt </w:t>
        <w:br/>
        <w:t xml:space="preserve">yếu, v.v.) và truy tìm nguồn gốc thần thoại của nó. Những </w:t>
        <w:br/>
        <w:t xml:space="preserve">năm 1930, hướng thứ nhất đi gần với hiện tượng học của E. </w:t>
        <w:br/>
        <w:t>Husserl, hướng thứ hai đi gần với phái Hegel mới.</w:t>
        <w:br/>
        <w:t>446 I LẠI NGUYÊN ÂN</w:t>
        <w:br/>
      </w:r>
    </w:p>
    <w:p>
      <w:r>
        <w:t xml:space="preserve">Trường phái lịch sử tinh thần đã ảnh hưởng đến nhiếu </w:t>
        <w:br/>
        <w:t xml:space="preserve">nhà lý luận và phê bình văn học (ví dụ w. Kayser) đến phái </w:t>
        <w:br/>
        <w:t xml:space="preserve">giải thích học của E. Staiger, đến nghiên cứu văn học của chủ </w:t>
        <w:br/>
        <w:t xml:space="preserve">nghĩa hiện sinh. Sự tôn sùng “trải nghiệm” và lối lý giải bên </w:t>
        <w:br/>
        <w:t xml:space="preserve">ngoài các nhân tố xã hội, xu hướng phi lý tính của trường </w:t>
        <w:br/>
        <w:t xml:space="preserve">phái lịch sử tinh thán - là đối tượng phê phán từ phía các nhà </w:t>
        <w:br/>
        <w:t>nghiên cứu văn học theo tư tưởng macxit.</w:t>
        <w:br/>
        <w:t>TRƯỜNG PHÁI TÂM LÝ HỌC</w:t>
        <w:br/>
        <w:t xml:space="preserve">Trong nghiên cứu văn học, trường phái tâm lý học hình </w:t>
        <w:br/>
        <w:t xml:space="preserve">thành ở Tầy Âu và Nga vào cuối thế kỷ XIX, phản ánh bước </w:t>
        <w:br/>
        <w:t xml:space="preserve">ngoặt chuyển sang hướng tâm lý của xã hội học, triết học và </w:t>
        <w:br/>
        <w:t xml:space="preserve">mỹ học. Xem xét lại và phát triển các tư tưởng của trường </w:t>
        <w:br/>
        <w:t xml:space="preserve">phái văn hóa-lịch sử và của phương pháp tiểu sử, trường </w:t>
        <w:br/>
        <w:t xml:space="preserve">phái này tự đối lập mình với mỹ học tư biện (kể cả mỹ học cồ </w:t>
        <w:br/>
        <w:t xml:space="preserve">điển Đức). Đối tượng nghiên cứu chủ yếu của trường phái </w:t>
        <w:br/>
        <w:t xml:space="preserve">tâm lý học là phương diện tâm lý của sự sáng tác, trước hết là </w:t>
        <w:br/>
        <w:t xml:space="preserve">đời sống tinh thần của tác giả, bởi vì nghệ thuật biểu hiện tất </w:t>
        <w:br/>
        <w:t xml:space="preserve">cả những gì con người mang trong mình, cả những ấn tượng </w:t>
        <w:br/>
        <w:t xml:space="preserve">vê thế giới bên ngoài, cả những sự vận động tinh thần của </w:t>
        <w:br/>
        <w:t xml:space="preserve">chính mình. Tương ứng với điếu đó, nghệ thuật được xem </w:t>
        <w:br/>
        <w:t xml:space="preserve">như sự thăng hoa những xúc cảm của nghệ sĩ ra bên ngoài, </w:t>
        <w:br/>
        <w:t xml:space="preserve">thành các hình tượng. Nghệ sĩ sáng tác là cho mình: thể hiện </w:t>
        <w:br/>
        <w:t xml:space="preserve">vào hình tượng những ý tưởng, tình cảm, tâm trạng đang </w:t>
        <w:br/>
        <w:t xml:space="preserve">nung nấu, dằn vặt trong mình, bằng cách đó anh ta được </w:t>
        <w:br/>
        <w:t>giải thoát khỏi chúng; chính tác phẩm trở thành mô hình</w:t>
        <w:br/>
        <w:t>/50 THUẬT NGỮ VẢN HỌC I 447</w:t>
        <w:br/>
      </w:r>
    </w:p>
    <w:p>
      <w:r>
        <w:t xml:space="preserve">của tàm hổn người sáng tác. Mọi đặc điểm của tác phẩm đểu </w:t>
        <w:br/>
        <w:t xml:space="preserve">là do đặc sắc cá nhân nghệ sĩ, còn sự khác nhau giữa các tác </w:t>
        <w:br/>
        <w:t xml:space="preserve">phẩm thì có căn do ở những trải nghiệm và ở kiểu tầm lý </w:t>
        <w:br/>
        <w:t xml:space="preserve">(nhà thơ biểu cảm và nhà thơ thể hiện, nghệ sĩ quan sát và </w:t>
        <w:br/>
        <w:t xml:space="preserve">nghệ sĩ thực nghiệm). Sự phát triển lịch sử của nghệ thuật </w:t>
        <w:br/>
        <w:t xml:space="preserve">(v ăn  h ọ c ), sự quy đ ịn h  về x ã  h ội củ a  văn h ọ c - bị đẩy x u ố n g  </w:t>
        <w:br/>
        <w:t xml:space="preserve">hàng thứ yếu; phương diện chủ quan của nội dung nghệ </w:t>
        <w:br/>
        <w:t>thuật được đề lên hàng đầu.</w:t>
        <w:br/>
        <w:t xml:space="preserve">Các đại diện của trường phái tâm lý ở Tầy Âu là E. </w:t>
        <w:br/>
        <w:t xml:space="preserve">Enneken, w. YVundt, J. Volkelt. Cuối thế kỷ XIX sang đáu thế </w:t>
        <w:br/>
        <w:t xml:space="preserve">kỷ XX, trường phái này nhường chỗ cho các trường phái chủ </w:t>
        <w:br/>
        <w:t>nghĩa thực chứng và phân tâm học.</w:t>
        <w:br/>
        <w:t xml:space="preserve">ở  Nga, những tư tưởng sớm nhất vế xu hướng tâm </w:t>
        <w:br/>
        <w:t xml:space="preserve">lý học trong nghiên cứu văn học là do A.A. Potebnya đề </w:t>
        <w:br/>
        <w:t xml:space="preserve">xuất (sách Tư tưởng và ngôn ngữ, 1862); sau đó được trình </w:t>
        <w:br/>
        <w:t xml:space="preserve">bày trong các công trình của các học trò của ông (D.N. </w:t>
        <w:br/>
        <w:t xml:space="preserve">Ovsianiko-Kulikovski, A.G. Gornfeld, T. Rainov, v.v.) và trên </w:t>
        <w:br/>
        <w:t xml:space="preserve">tạp chí Những vấn để triết học và tâm lý học (1899 - 1918); </w:t>
        <w:br/>
        <w:t>khuynh hướng này chấm dứt vào những năm 1920.</w:t>
        <w:br/>
        <w:t>TRƯỜNG PHÁI VÀN HÓA-LỊCH sử</w:t>
        <w:br/>
        <w:t xml:space="preserve">Một khuynh hướng trong nghiên cứu văn học, hlnh </w:t>
        <w:br/>
        <w:t xml:space="preserve">thành giữa thế kỷ XIX, đại diện là các học giả lớn: H. Taine, </w:t>
        <w:br/>
        <w:t xml:space="preserve">F. Brunetière, G. Lanson (Pháp), G. Brandes (Đan Mạch), V. </w:t>
        <w:br/>
        <w:t>Scherer, G. Getner (Đức), F. de Sanctis, M. Menéndez (Italia),</w:t>
        <w:br/>
        <w:t>448 I LẠI NGUYÊN ÂN</w:t>
        <w:br/>
      </w:r>
    </w:p>
    <w:p>
      <w:r>
        <w:t xml:space="preserve">Pelayo (Tây Ban Nha), A. N. Pypin, N.s. Tikhonravov (Nga), </w:t>
        <w:br/>
        <w:t xml:space="preserve">V.V.; trư ờ n g  p h ái n ày  ch ủ  yếu  tiếp  n h ận  x u n g  lự c c ủ a  văn  </w:t>
        <w:br/>
        <w:t xml:space="preserve">hóa học Khai Sáng hậu kỳ ở Đức (J.G. Herder), của các nhà </w:t>
        <w:br/>
        <w:t xml:space="preserve">làng mạn, của các trứ tác sử học lãng mạn Pháp (F. Guizot, </w:t>
        <w:br/>
        <w:t xml:space="preserve">A. Thierry, J. Michelet), của triết học chủ nghĩa thực chứng </w:t>
        <w:br/>
        <w:t xml:space="preserve">Auguste Comte và phần nào của cả “phương pháp tiểu sử” </w:t>
        <w:br/>
        <w:t>trong phê bình văn học (Saint Beuve).</w:t>
        <w:br/>
        <w:t xml:space="preserve">Đặc điểm mang tính nguyên tắc của trường phái văn </w:t>
        <w:br/>
        <w:t xml:space="preserve">hóa-lịch sử là quan điểm lịch sử được đặt một cách có ý thức </w:t>
        <w:br/>
        <w:t xml:space="preserve">lên hàng phương pháp. Đối lập với lý thuyết quy phạm ở </w:t>
        <w:br/>
        <w:t xml:space="preserve">các thế kỷ XVII-XVIII vốn xây dựng trên sự đối chiếu một </w:t>
        <w:br/>
        <w:t xml:space="preserve">cách phi thời gian nghệ thuật “đúng đắn”, “chấp nhận được” </w:t>
        <w:br/>
        <w:t xml:space="preserve">và nghệ thuật “sai trái”, “mọi rợ”, “non yếu”..., trường phái </w:t>
        <w:br/>
        <w:t xml:space="preserve">văn hóa-lịch sử xem tác phẩm nghệ thuật như sự ghi khắc </w:t>
        <w:br/>
        <w:t xml:space="preserve">hữu cơ “tinh thần” nhân dân ở những thời điểm lịch sử khác </w:t>
        <w:br/>
        <w:t xml:space="preserve">nhau (H. Taine: “nghệ thuật xuất hiện và mất đi cùng với </w:t>
        <w:br/>
        <w:t xml:space="preserve">những tư trào nhất định trong lĩnh vực tư tưởng và đạo </w:t>
        <w:br/>
        <w:t xml:space="preserve">lý mà nó gắn bó”). Từ đây vế nguyên tắc đã biện minh và </w:t>
        <w:br/>
        <w:t xml:space="preserve">khẳng định được sự bình đẳng giữa nghệ thuật của mọi dân </w:t>
        <w:br/>
        <w:t xml:space="preserve">tộc, mọi thời đại, mọi phong cách; từ đây, nghiên cứu văn </w:t>
        <w:br/>
        <w:t xml:space="preserve">học chuyển hướng sang nghiên cứu quy luật điểu khiển sự </w:t>
        <w:br/>
        <w:t xml:space="preserve">phát triển vế văn hóa lịch sử (H. Taine: văn học sử “không </w:t>
        <w:br/>
        <w:t xml:space="preserve">gán ép các quy tắc nhưng xác nhận các quy luật”). Đặc điểm </w:t>
        <w:br/>
        <w:t xml:space="preserve">thứ hai của trường phái văn hóa lịch sử là tiếp cận biến sinh </w:t>
        <w:br/>
        <w:t xml:space="preserve">đối với các tác phẩm nghệ thuật, truy tìm “nguyên nhân” của </w:t>
        <w:br/>
        <w:t xml:space="preserve">chúng, đem cái bể ngoài kinh nghiệm của sự kiện văn học </w:t>
        <w:br/>
        <w:t>đối lập với “những lực lượng khởi thủy”, “không nhìn tháy”,</w:t>
        <w:br/>
        <w:t>Í 5 0</w:t>
        <w:br/>
        <w:t xml:space="preserve"> THUẬT NGỮ VẢN HỌC I </w:t>
        <w:br/>
        <w:t>449</w:t>
        <w:br/>
      </w:r>
    </w:p>
    <w:p>
      <w:r>
        <w:t xml:space="preserve">đằng sau sự kiện ẫy. Đó, theo H. Taine là “chủng tộc” (là cái </w:t>
        <w:br/>
        <w:t xml:space="preserve">đẻ ra “khí chát” /temperament/ dân tộc), “môi trường” (tự </w:t>
        <w:br/>
        <w:t xml:space="preserve">nhiên, khí hậu, hoàn cảnh xã hội) và “thời điểm” (đạt trình </w:t>
        <w:br/>
        <w:t xml:space="preserve">độ văn hóa và “truyền thống”). Đặc điểm thứ ba của trường </w:t>
        <w:br/>
        <w:t xml:space="preserve">phái văn hóa-lịch sử là đấu tranh chống những kiến lập tư </w:t>
        <w:br/>
        <w:t xml:space="preserve">biện của triết học bản thể truyền thống vể lịch sử và về nghệ </w:t>
        <w:br/>
        <w:t xml:space="preserve">thuật (các học thuyết duy lý thế kỷ XVII-XVIII, mỹ học I. </w:t>
        <w:br/>
        <w:t xml:space="preserve">Kant, Hegel, F. Schelling), nhấn mạnh theo lối thực chứng </w:t>
        <w:br/>
        <w:t xml:space="preserve">luận vào tính chất cụ thể, kinh nghiệm của tri thức xã hội và </w:t>
        <w:br/>
        <w:t xml:space="preserve">nhấn mạnh tính tương đồng giữa tri thức về “tinh thần” và </w:t>
        <w:br/>
        <w:t xml:space="preserve">tri thức vê tự nhiên. Bảo vệ luận điểm vể tính thống nhất của </w:t>
        <w:br/>
        <w:t xml:space="preserve">tri thức khoa học, nhiều đại diện của trường phái văn hóa </w:t>
        <w:br/>
        <w:t xml:space="preserve">lịch sử nỗ lực phổ cập các phương pháp khoa học tự nhiên </w:t>
        <w:br/>
        <w:t xml:space="preserve">vào các hiện tượng xã hội, xác định tính tương đống giữa tác </w:t>
        <w:br/>
        <w:t xml:space="preserve">phẩm nghệ thuật và cơ thể sinh vật, đưa sơ đổ tiến hóa luận </w:t>
        <w:br/>
        <w:t>vào văn học sử (Brunetière).</w:t>
        <w:br/>
        <w:t xml:space="preserve">Lối rút gọn tự nhiên chủ nghĩa, việc thiếu hiểu biết đặc </w:t>
        <w:br/>
        <w:t xml:space="preserve">trưng của các đối tượng nhân văn và tri thức nhân văn (điểu </w:t>
        <w:br/>
        <w:t xml:space="preserve">này lập tức bị phê phán từ phía trường phái lịch sử tinh thần) </w:t>
        <w:br/>
        <w:t xml:space="preserve">đã khiến trường phái văn hóa lịch sử quy nghệ thuật vào đối </w:t>
        <w:br/>
        <w:t xml:space="preserve">tượng được nó ghi nhận (E. Renan: “Không phải Homère đẹp; </w:t>
        <w:br/>
        <w:t xml:space="preserve">chính cuộc sống kiểu Homère mới đẹp; chính những chu kỳ </w:t>
        <w:br/>
        <w:t xml:space="preserve">tồn tại nhân loại mà Homère miêu tả mới đẹp”), giải thích tác </w:t>
        <w:br/>
        <w:t xml:space="preserve">phẩm như là “tư liệu”, “kỷ niệm” thụ động của thời đại mình, </w:t>
        <w:br/>
        <w:t xml:space="preserve">lản lộn văn học sừ với lịch sử tư tướng xa hội. Do vậy, trường </w:t>
        <w:br/>
        <w:t xml:space="preserve">phái này không nhận ra sự độc lập về tư tưởng và “ảnh hưởng </w:t>
        <w:br/>
        <w:t>ngược chiểu” của nghệ thuật đến đời sống, đánh giá thấp đặc</w:t>
        <w:br/>
        <w:t>450 I LẠI NGUYÊN ÂN</w:t>
        <w:br/>
      </w:r>
    </w:p>
    <w:p>
      <w:r>
        <w:t xml:space="preserve">trưng nghệ thuật của nó và vai trò của cá tính sáng tạo. Nhiều </w:t>
        <w:br/>
        <w:t xml:space="preserve">học giả (ví dụ Lanson) thừa nhận mọi “nguyên nhân” ảnh </w:t>
        <w:br/>
        <w:t xml:space="preserve">hưởng đến tác phẩm trên thực tế đểu có ý nghĩa như nhau và </w:t>
        <w:br/>
        <w:t xml:space="preserve">cho rằng nhiệm vụ của mình là tích lũy “sự kiện” chứ không </w:t>
        <w:br/>
        <w:t>phải là đế xuất những quan niệm toàn vẹn.</w:t>
        <w:br/>
        <w:t xml:space="preserve">Trường phái văn hóa lịch sử có đóng góp đáng kể vào </w:t>
        <w:br/>
        <w:t xml:space="preserve">việc soạn thảo phương pháp luận biến sinh-lịch sử; vào việc </w:t>
        <w:br/>
        <w:t xml:space="preserve">xây dựng văn học sử các dân tộc (quổc gia) (mặc dù bị hòa </w:t>
        <w:br/>
        <w:t xml:space="preserve">tan vào lịch sử tâm lý xã hội và văn hóa vật chất của các dân </w:t>
        <w:br/>
        <w:t xml:space="preserve">tộc); vào việc chuẩn bị cho các nguyên tắc nghiên cứu SO </w:t>
        <w:br/>
        <w:t xml:space="preserve">sánh lịch sử và trường phái tâm lý; tích lũy được một tư liệu </w:t>
        <w:br/>
        <w:t xml:space="preserve">lớn về lịch sử văn hóa, một kinh nghiệm đáng kể vê' phân </w:t>
        <w:br/>
        <w:t>tích văn bản và khoa học lịch sử.</w:t>
        <w:br/>
        <w:t xml:space="preserve">Sang thế kỷ XX, trường phái văn hóa lịch sử phân rã </w:t>
        <w:br/>
        <w:t xml:space="preserve">không còn là một khuynh hướng, nhưng định hướng </w:t>
        <w:br/>
        <w:t xml:space="preserve">phương pháp luận của nó tiếp tục ảnh hưởng mạnh đến </w:t>
        <w:br/>
        <w:t xml:space="preserve">nhiểu học giả (P.N. Sakulin, N.K Piksanov ở Nga tính đến </w:t>
        <w:br/>
        <w:t xml:space="preserve">những năm 1920, V.L. Parrington ở Mỹ, p. Menéndez Pidal ở </w:t>
        <w:br/>
        <w:t xml:space="preserve">Tây Ban Nha, và cái gọi là “phê bình đại học” ở Pháp đến tận </w:t>
        <w:br/>
        <w:t xml:space="preserve">những năm 1960, v.v. Trong giai đoạn hình thành, nghiên </w:t>
        <w:br/>
        <w:t xml:space="preserve">cứu văn học theo quan điểm macxit (G.v. Plékhanov, p. </w:t>
        <w:br/>
        <w:t xml:space="preserve">Lafargue) cũng chịu ảnh hưởng đáng kể của trường phái văn </w:t>
        <w:br/>
        <w:t>hóa lịch sử.</w:t>
        <w:br/>
        <w:t xml:space="preserve">/50 THUẬT NGỮ VẢN HỌC I </w:t>
        <w:br/>
        <w:t>451</w:t>
        <w:br/>
      </w:r>
    </w:p>
    <w:p>
      <w:r>
        <w:t>Tư DUY NGHỆ THUẬT</w:t>
        <w:br/>
        <w:t xml:space="preserve">Một dạng hoạt động trí tuệ, nhằm sáng tạo và tiếp nhận </w:t>
        <w:br/>
        <w:t xml:space="preserve">tác phẩm nghệ thuật. Đây là một dạng riêng của tư duy con </w:t>
        <w:br/>
        <w:t xml:space="preserve">người, khác biệt vế tính chất diễn biến, về mục tiêu cuối </w:t>
        <w:br/>
        <w:t xml:space="preserve">cùng, vể chức năng xã hội, vế phương thức gắn nổi với thực </w:t>
        <w:br/>
        <w:t>tiễn xã hội.</w:t>
        <w:br/>
        <w:t xml:space="preserve">Theo các ý niệm hiện đại vế bán cầu đại não, cũng như </w:t>
        <w:br/>
        <w:t xml:space="preserve">theo học thuyết vể sự khác biệt giữa cái gọi là kiểu cá nhân </w:t>
        <w:br/>
        <w:t xml:space="preserve">nghệ thuật và kiểu cá nhân tư tưởng, có thể nói rằng tư duy </w:t>
        <w:br/>
        <w:t xml:space="preserve">nghệ thuật có cơ sở tầm sinh lý, khác với tư duy lý thuyết, tư </w:t>
        <w:br/>
        <w:t xml:space="preserve">duy khoa học. Bản chất, thực chất của tư duy nghệ thuật bị </w:t>
        <w:br/>
        <w:t xml:space="preserve">quy định bởi phương thức vừa tinh thần vừa thực tiễn của </w:t>
        <w:br/>
        <w:t xml:space="preserve">việc chiếm lĩnh thế giới bằng nghệ thuật, bởi tính chất của </w:t>
        <w:br/>
        <w:t xml:space="preserve">việc phản ánh bằng nghệ thuật. Đặc trưng của kiểu tư duy </w:t>
        <w:br/>
        <w:t xml:space="preserve">này gắn chặt với sự phát triển các ý niệm vê' những dấu hiệu </w:t>
        <w:br/>
        <w:t xml:space="preserve">nổi bật của nghệ thuật, vê' tiểm năng nhận thức và tiểm năng </w:t>
        <w:br/>
        <w:t>trí tuệ của nghệ thuật.</w:t>
        <w:br/>
        <w:t xml:space="preserve">Suốt nhiều thế kỷ đã diễn ra sự tranh cãi về sự trùng hợp </w:t>
        <w:br/>
        <w:t xml:space="preserve">thi ca với sự minh triết (sages), về năng lực của nghệ thuật </w:t>
        <w:br/>
        <w:t xml:space="preserve">trong nhận thức thế giới và nắm bắt chân lý. Ngay Platon đã </w:t>
        <w:br/>
        <w:t xml:space="preserve">bác bỏ ý kiến thường được thừa nhận chung, xem nhà thơ </w:t>
        <w:br/>
        <w:t xml:space="preserve">như hiển triết. Herakleitos kết án các nghệ sĩ ở sự vô học và </w:t>
        <w:br/>
        <w:t xml:space="preserve">sự hời hợt trong suy luận. G.w. Leibniz nêu định để vê' tính </w:t>
        <w:br/>
        <w:t>“mơ hồ” và khiếm khuyết của nhận thức thẩm mỹ, tính “giả</w:t>
        <w:br/>
        <w:t>452 I LẠI NGUYÊN ÂN</w:t>
        <w:br/>
      </w:r>
    </w:p>
    <w:p>
      <w:r>
        <w:t xml:space="preserve">dối” của tưởng tượng. Theo các nguyên tắc của chủ nghĩa </w:t>
        <w:br/>
        <w:t xml:space="preserve">duy lý, Hégel luận chứng cho tư tưởng vẽ tính nông cạn và </w:t>
        <w:br/>
        <w:t xml:space="preserve">không viễn cảnh của nghệ thuật trong văn hóa dựa trên sự </w:t>
        <w:br/>
        <w:t xml:space="preserve">phản tư (reílexion). Đối trọng với ý thức duy lý, các nhà </w:t>
        <w:br/>
        <w:t xml:space="preserve">lãng mạn (Novalis, F. Schlegel, Schopenhauer) dốn sự yêu </w:t>
        <w:br/>
        <w:t xml:space="preserve">thích cho nghệ thuật, xem nó như một khí cụ hoàn hảo để </w:t>
        <w:br/>
        <w:t xml:space="preserve">nhận thức vũ trụ, một khí cụ của trực giác trí tuệ. Schelling </w:t>
        <w:br/>
        <w:t xml:space="preserve">tuyên bố nghệ thuật “là khí quan vĩnh cửu và đích thực của </w:t>
        <w:br/>
        <w:t xml:space="preserve">triết học”, có năng lực rọi sáng chân lý của “trật tự tối cao”. </w:t>
        <w:br/>
        <w:t xml:space="preserve">Các khuynh hướng phi lý tính trong việc lý giải tư duy nghệ </w:t>
        <w:br/>
        <w:t xml:space="preserve">thuật sẽ được phát triển trong các lý thuyết của chủ nghĩa </w:t>
        <w:br/>
        <w:t xml:space="preserve">hiện sinh, chủ nghĩa trực giác, hiện tượng học (Kierkegaard, </w:t>
        <w:br/>
        <w:t xml:space="preserve">Bergson, Husserl, V .V.). Vấn đế đặc trứng của tư duy nghệ </w:t>
        <w:br/>
        <w:t xml:space="preserve">thuật được giải quyết trong văn cảnh của việc nghiên cứu </w:t>
        <w:br/>
        <w:t xml:space="preserve">bản chất nghệ thuật và bản chất khoa học, nghiên cứu biện </w:t>
        <w:br/>
        <w:t xml:space="preserve">chứng của cái lý tính và cái cảm xúc, cái luận lý và cái trực </w:t>
        <w:br/>
        <w:t xml:space="preserve">giác. Ở thế kỷ XIX đã hình thành một truyến thống (bắt </w:t>
        <w:br/>
        <w:t xml:space="preserve">nguổn từ Hegel, Belinski, Potebnya) giải thích nghệ thuật </w:t>
        <w:br/>
        <w:t xml:space="preserve">như là tư duy bằng hình tượng, khác với khoa học là tư duy </w:t>
        <w:br/>
        <w:t xml:space="preserve">bằng khái niệm. Ở mỹ học Marx - Lenin, vốn dựa trên nhận </w:t>
        <w:br/>
        <w:t xml:space="preserve">thức luận duy vật biện chứng, tư duy nghệ thuật được xem </w:t>
        <w:br/>
        <w:t xml:space="preserve">như một thành tố khăng khít của hoạt động nghệ thuật </w:t>
        <w:br/>
        <w:t xml:space="preserve">nhằm lý giải và khái quát thực tại, giải quyết các nhiệm vụ </w:t>
        <w:br/>
        <w:t xml:space="preserve">thẩm mỹ. Tính chất của sự sáng tạo chi phối đặc trứng hoạt </w:t>
        <w:br/>
        <w:t xml:space="preserve">động iư duy của nghệ sĩ, chi phối các phưung lliức kliai liiển </w:t>
        <w:br/>
        <w:t xml:space="preserve">và thực hiện hoạt động ấy. Đặc sắc của tư duy nghệ thuật bộc </w:t>
        <w:br/>
        <w:t>lộ ở sự chiếm lĩnh thế giới một cách hình tượng cảm tính,</w:t>
        <w:br/>
        <w:t>/50 THUẬT NGỮ VẢN HỌC I 453</w:t>
        <w:br/>
      </w:r>
    </w:p>
    <w:p>
      <w:r>
        <w:t xml:space="preserve">ở sự tổng hợp một cách hữu cơ các kết quả hoạt động của </w:t>
        <w:br/>
        <w:t xml:space="preserve">những cơ chế vừa lý tính vừa cảm tính của sự tưởng tượng. </w:t>
        <w:br/>
        <w:t xml:space="preserve">Cơ sở năng sản của tư duy nghệ thuật là hoạt năng cảm xúc </w:t>
        <w:br/>
        <w:t xml:space="preserve">của ý thức nghệ sĩ, đi kèm với hoạt lực thao tác của một giác </w:t>
        <w:br/>
        <w:t xml:space="preserve">quan thẩm mỹ phát triển, của những tiên cảm. Xúc cảm ảnh </w:t>
        <w:br/>
        <w:t xml:space="preserve">hưởng đến toàn bộ quá trình sáng tác nghệ thuật: chọn lựa </w:t>
        <w:br/>
        <w:t xml:space="preserve">khách thể, lý hội chúng vê' mặt thẩm mỹ, tìm tòi chân lý. Tư </w:t>
        <w:br/>
        <w:t xml:space="preserve">tưởng nghệ thuật là tư-tưởng-nhiệt-tình, nó phản ánh thái </w:t>
        <w:br/>
        <w:t xml:space="preserve">độ cùng tham dự vào với khách thể. Xúc cảm nghệ thuật, </w:t>
        <w:br/>
        <w:t xml:space="preserve">như Vygotski viết, là “xúc cảm của trí tuệ”. Khi lý trí dường </w:t>
        <w:br/>
        <w:t xml:space="preserve">như không có đủ thông tin, nghệ sĩ phải viện tới sự đánh giá </w:t>
        <w:br/>
        <w:t xml:space="preserve">mang tính xúc cảm-trực giác, trông cậy vào mẫn cảm thẩm </w:t>
        <w:br/>
        <w:t xml:space="preserve">mỹ của mình. Dẫu hiệu cốt yếu của tư duy nghệ thuật là tính </w:t>
        <w:br/>
        <w:t xml:space="preserve">giả thiết, là năng lực suy tư bằng cái bất định. Những giả thiết </w:t>
        <w:br/>
        <w:t xml:space="preserve">được tạo dựng, các mảng hiện thực “vô hình” được soi rọi, </w:t>
        <w:br/>
        <w:t xml:space="preserve">các “khoảng trống của sự không biết” được khắc phục, - tất </w:t>
        <w:br/>
        <w:t xml:space="preserve">cả đểu nhờ cái tưởng tượng năng sản, hiện diện ở hoạt động </w:t>
        <w:br/>
        <w:t xml:space="preserve">nghệ thuật như chất xúc tác độc đáo của tư tưởng sáng tạo. </w:t>
        <w:br/>
        <w:t xml:space="preserve">Tính chất kiến tạo của tư duy nghệ thuật gắn bó mật thiết </w:t>
        <w:br/>
        <w:t xml:space="preserve">với việc biết nhìn thế giới một cách chỉnh thể, biết nắm bắt </w:t>
        <w:br/>
        <w:t xml:space="preserve">nó một cách đồng thời, biết khám phá những liên hệ mới, </w:t>
        <w:br/>
        <w:t xml:space="preserve">chưa ai từng thấy. Do hoạt động tư duy đặc thù trong quá </w:t>
        <w:br/>
        <w:t xml:space="preserve">trình sáng tạo, nghệ thuật có khả năng bổ sung cho những </w:t>
        <w:br/>
        <w:t xml:space="preserve">sự hẹp hòi, thiển cận nào đó của thực tại đã bị trượt khỏi sự </w:t>
        <w:br/>
        <w:t xml:space="preserve">nghiên cứu phân tích. Những nét tiêu biểu của tư duy nghệ </w:t>
        <w:br/>
        <w:t xml:space="preserve">thuật là: tính chọn lọc cao về thẩm mỹ, tính liên tưởng, tính </w:t>
        <w:br/>
        <w:t>ẩn dụ. Tư tưởng, quan niệm của tác phẩm được xây dựng</w:t>
        <w:br/>
        <w:t>454 I LẠI NGUYÊN ÂN</w:t>
        <w:br/>
      </w:r>
    </w:p>
    <w:p>
      <w:r>
        <w:t xml:space="preserve">trên cơ sở tư duy nghệ thuật; việc lựa chọn các phương tiện </w:t>
        <w:br/>
        <w:t xml:space="preserve">biểu hiện củng dựa trên cơ sở tư duy nghệ thuật. Những </w:t>
        <w:br/>
        <w:t xml:space="preserve">nghệ sĩ kiêm nhà tư tưởng thường nổi trội ở cảm giác sắc </w:t>
        <w:br/>
        <w:t xml:space="preserve">nhạy vế viễn cảnh lịch sử, biết nhận ra tinh thần thời đại, </w:t>
        <w:br/>
        <w:t xml:space="preserve">biết dự đoán tương lai. Trong nghĩa rộng, khái niệm “tư duy </w:t>
        <w:br/>
        <w:t xml:space="preserve">nghệ thuật” cũng bao hàm tính tích cực (hoạt tính) tâm lý </w:t>
        <w:br/>
        <w:t xml:space="preserve">trong việc tiếp nhận tác phẩm nghệ thuật, cũng như trong </w:t>
        <w:br/>
        <w:t xml:space="preserve">việc đánh giá thực tại từ góc độ những tiêu chuẩn thẩm mỹ </w:t>
        <w:br/>
        <w:t xml:space="preserve">chung và tâm thế riêng (lý tưởng, thị hiếu, các chuẩn mực, </w:t>
        <w:br/>
        <w:t xml:space="preserve">các quy phạm); ở đây tư duy nghệ thuật là sự tương tác - vừa </w:t>
        <w:br/>
        <w:t xml:space="preserve">năng sản vừa tái tạo, vừa trực tiếp vừa gián tiếp - với mọi </w:t>
        <w:br/>
        <w:t>khách thế thẩm mỹ trên tất cả các cấp độ tâm lý.</w:t>
        <w:br/>
        <w:t>Tự Sự</w:t>
        <w:br/>
        <w:t xml:space="preserve">Một trong ba loại văn học (bên cạnh trữ tình và kịch). </w:t>
        <w:br/>
        <w:t xml:space="preserve">Tự sự và kịch đều tái hiện hành động diễn ra trong thời </w:t>
        <w:br/>
        <w:t xml:space="preserve">gian và không gian, tái hiện tiến trình các biến cố trong </w:t>
        <w:br/>
        <w:t xml:space="preserve">cuộc đời các nhân vật. Nét đặc thù của tự sự là vai trò tổ </w:t>
        <w:br/>
        <w:t xml:space="preserve">chức của trần thuật: nó thông báo vế các biến cố, các tình </w:t>
        <w:br/>
        <w:t xml:space="preserve">tiết như thông báo về một cái gì đó đã xảy ra và được nhớ </w:t>
        <w:br/>
        <w:t xml:space="preserve">lại, đồng thời mô tả hoàn cảnh hành động và dáng nét các </w:t>
        <w:br/>
        <w:t xml:space="preserve">nhân vật, nhiều khi còn thêm cả những lời bàn luận. Thành </w:t>
        <w:br/>
        <w:t xml:space="preserve">phần ngôn từ trần thuật của tác phẩm tự sự tương tác một </w:t>
        <w:br/>
        <w:t xml:space="preserve">cách tự nhiên với các đối thoại và độc thoại (kể cả độc thoại </w:t>
        <w:br/>
        <w:t xml:space="preserve">nội tâm) của các nhân vật. Trần thuật có khi choán hết toàn </w:t>
        <w:br/>
        <w:t>bộ lời văn, tạm thời loại bỏ các phát ngôn của các nhân vật;</w:t>
        <w:br/>
        <w:t>150 THUẬT NGỮ VẢN HỌC I 455</w:t>
        <w:br/>
      </w:r>
    </w:p>
    <w:p>
      <w:r>
        <w:t xml:space="preserve">có khi được thẩm tháu tinh thẩn các phát ngôn của chúng, </w:t>
        <w:br/>
        <w:t xml:space="preserve">tạo nên những lời nói nửa trực tiếp; có khi nó hạn chế các </w:t>
        <w:br/>
        <w:t xml:space="preserve">đối đáp, các phản ứng của nhân vật; có khi tự nó rút xuống </w:t>
        <w:br/>
        <w:t xml:space="preserve">mức tối thiểu, hoặc tạm thời biến mất, nhường chỗ cho </w:t>
        <w:br/>
        <w:t xml:space="preserve">dòng độc thoại triển miên của nhân vật... Tuy nhiên, xét vế </w:t>
        <w:br/>
        <w:t xml:space="preserve">chỉnh thể, trấn thuật giữa vai trò chủ đạo trong tác phẩm </w:t>
        <w:br/>
        <w:t xml:space="preserve">tự sự, gắn bó tất cả những gì được tác phẩm miêu tả. Các </w:t>
        <w:br/>
        <w:t xml:space="preserve">đặc điểm của tự sự phần lớn bị quy định bởi các đặc điểm </w:t>
        <w:br/>
        <w:t xml:space="preserve">của trần thuật. Ngôn từ ở đây chủ yếu làm chức năng thông </w:t>
        <w:br/>
        <w:t xml:space="preserve">báo vế cái đã xảy ra từ trước. Giữa dòng ngôn từ đang tuôn </w:t>
        <w:br/>
        <w:t xml:space="preserve">chảy và các hành động mà nó miêu tả có một khoảng cách </w:t>
        <w:br/>
        <w:t xml:space="preserve">vế thời gian: tác giả kể về các biến cố “như vê' một cái gì đó </w:t>
        <w:br/>
        <w:t>cách biệt với mình” (Aristoteles).</w:t>
        <w:br/>
        <w:t xml:space="preserve">Trần thuật tự sự được dẫn dắt bởi một ngôi được gọi là </w:t>
        <w:br/>
        <w:t xml:space="preserve">người trần thuật, - một loại trung giới giữa cái được miêu </w:t>
        <w:br/>
        <w:t xml:space="preserve">tả và thính giả (độc giả), loại người chứng kiến và giải thích </w:t>
        <w:br/>
        <w:t xml:space="preserve">vể những gì đã xảy ra. Ngôi này thường được gọi là “ngôi </w:t>
        <w:br/>
        <w:t xml:space="preserve">thứ ba”, và thường là “vô hình”, phi nhân cách hóa: trong tác </w:t>
        <w:br/>
        <w:t xml:space="preserve">phẩm không hể có thông tin gì về số phận anh ta, vê' quan </w:t>
        <w:br/>
        <w:t xml:space="preserve">hệ của anh ta với các nhân vật, vê hoàn cảnh của việc kể lại; </w:t>
        <w:br/>
        <w:t xml:space="preserve">anh ta thường “không trọng lượng, không hình thù, và có </w:t>
        <w:br/>
        <w:t xml:space="preserve">mặt khắp nơi” (Thomas Mann). Đổng thời, người trán thuật </w:t>
        <w:br/>
        <w:t xml:space="preserve">củng có thể bị “cô đặc” lại thành một vai cụ thể, để trở thành </w:t>
        <w:br/>
        <w:t xml:space="preserve">người kể chuyện hoặc nhân vật kể chuyện. Lời trần thuật </w:t>
        <w:br/>
        <w:t xml:space="preserve">không chí mỏ tá đỗi tượng phát ngôn mà còn mô tà chính </w:t>
        <w:br/>
        <w:t xml:space="preserve">ngay kẻ mang lời nói; hình thái tự sự đánh dấu lối nói và lối </w:t>
        <w:br/>
        <w:t>tri giác thế giới, đánh dấu nét độc đáo của ý thức người trán</w:t>
        <w:br/>
        <w:t>456 I LẠI NGUYÊN ÂN</w:t>
        <w:br/>
      </w:r>
    </w:p>
    <w:p>
      <w:r>
        <w:t xml:space="preserve">thuật. Người đọc thường chú ỷ đến yếu tố biểu cảm của trần </w:t>
        <w:br/>
        <w:t xml:space="preserve">thuật, tức là chú ý đến chủ thể trán thuật (hoặc “hình tượng </w:t>
        <w:br/>
        <w:t>người trần thuật”).</w:t>
        <w:br/>
        <w:t xml:space="preserve">Tự sự hết sức tự do trong việc chiếm lĩnh không gian </w:t>
        <w:br/>
        <w:t xml:space="preserve">và thời gian. Nhà văn có thể xây dựng những tiết đoạn như </w:t>
        <w:br/>
        <w:t xml:space="preserve">những màn kịch (những cảnh tại một địa điểm và ở một thời </w:t>
        <w:br/>
        <w:t xml:space="preserve">điểm trong cuộc đời các nhân vật); hoặc bằng những đoạn </w:t>
        <w:br/>
        <w:t xml:space="preserve">miêu tả, những đoạn tóm lược... để nói vẽ những khoảng </w:t>
        <w:br/>
        <w:t xml:space="preserve">thời gian dài, vế những diễn biến tại nhiếu nơi khác nhau. </w:t>
        <w:br/>
        <w:t xml:space="preserve">Chỉ có điện ảnh và truyến hình mới có thể sánh được với </w:t>
        <w:br/>
        <w:t xml:space="preserve">tự sự vể khả năng tái hiện kỹ lưỡng những quá trình diễn ra </w:t>
        <w:br/>
        <w:t>trong không gian rộng, trong những đoạn thời gian dài.</w:t>
        <w:br/>
        <w:t xml:space="preserve">Tự sự sử dụng háu hết các phương tiện, biện pháp miêu </w:t>
        <w:br/>
        <w:t xml:space="preserve">tả (tả hành vi, vẽ chân dung, đối thoại và độc thoại, tả ngoại </w:t>
        <w:br/>
        <w:t xml:space="preserve">cảnh, V.V.), khiến hình tượng gây được ảo giác về hình khối </w:t>
        <w:br/>
        <w:t xml:space="preserve">và thanh âm. Cái được mô tả có thế ứng với dạng vốn có của </w:t>
        <w:br/>
        <w:t xml:space="preserve">đời sống hoặc có thể hoàn toàn tân tạo, ước lệ. Tính ước lệ </w:t>
        <w:br/>
        <w:t xml:space="preserve">của tự sự chủ yếu không phải ở cái được miêu tả mà ở người </w:t>
        <w:br/>
        <w:t xml:space="preserve">miêu tả, tức là người trần thuật, - vốn thường mang đặc tính </w:t>
        <w:br/>
        <w:t xml:space="preserve">hiểu biết tuyệt đối vê' những gì đã xảy ra đến tận chi tiết, vế </w:t>
        <w:br/>
        <w:t xml:space="preserve">mặt này, cấu trúc của trần thuật tự sự khác hẳn các thông </w:t>
        <w:br/>
        <w:t xml:space="preserve">báo phi nghệ thuật (phóng sự, sử biên niên) ở chỗ nó gán </w:t>
        <w:br/>
        <w:t>tính ảo giác nghệ thuật cho cái được miêu tả.</w:t>
        <w:br/>
        <w:t xml:space="preserve">Hlnh thức tụ sự dựa vào các kiểu kếl cấu CỐI iruyộn </w:t>
        <w:br/>
        <w:t xml:space="preserve">khác nhau. Có kiểu triển khai rõ rệt tính biến động của các </w:t>
        <w:br/>
        <w:t>sự kiện, lại có kiểu nhấn chìm dòng biến cố vào những đoạn</w:t>
        <w:br/>
        <w:t>150 THUẬT NGỮ VẢN HỌC I 457</w:t>
        <w:br/>
      </w:r>
    </w:p>
    <w:p>
      <w:r>
        <w:t xml:space="preserve">mô tả, thể hiện tâm lý, hoặc bàn luận. Goethe và Schiller cho </w:t>
        <w:br/>
        <w:t>rằng nét cốt yếu của loại tự sự là điệu thức chậm.</w:t>
        <w:br/>
        <w:t xml:space="preserve">Tác phẩm tự sự có thể được viết bằng văn xuôi hoặc </w:t>
        <w:br/>
        <w:t xml:space="preserve">thơ (văn vần); dung lượng tác phẩm không hạn chế, - từ các </w:t>
        <w:br/>
        <w:t xml:space="preserve">truyện rất ngắn đến các thiên sử thi và tiểu thuyết trường </w:t>
        <w:br/>
        <w:t xml:space="preserve">thiên. Tự sự có thể đưa vào tác phẩm một số lượng lớn các </w:t>
        <w:br/>
        <w:t xml:space="preserve">tính cách và các sự kiện, đến mức mà các loại thể văn học và </w:t>
        <w:br/>
        <w:t xml:space="preserve">loại hình nghệ thuật khác không thể đạt được. Ở tự sự, có </w:t>
        <w:br/>
        <w:t xml:space="preserve">thể xây dựng được những tính cách phức tạp, mâu thuẫn, </w:t>
        <w:br/>
        <w:t xml:space="preserve">đa diện, đang hình thành; mặc dù không phải tác phẩm nào </w:t>
        <w:br/>
        <w:t xml:space="preserve">cũng làm được như vậy, nhưng khả năng tiềm tàng của tự sự </w:t>
        <w:br/>
        <w:t xml:space="preserve">là chỉ ra được cuộc đời trong tính toàn vẹn của nó, là khám </w:t>
        <w:br/>
        <w:t xml:space="preserve">phá được bản chất của cả một thời đại, là bộc lộ được tính </w:t>
        <w:br/>
        <w:t xml:space="preserve">quy mô của hành vi sáng tạo. Tự sự sử dụng được ở mức </w:t>
        <w:br/>
        <w:t xml:space="preserve">rộng lớn nhất khả năng nhận thức-tư tưởng của văn học và </w:t>
        <w:br/>
        <w:t>nghệ thuật nói chung.</w:t>
        <w:br/>
        <w:t xml:space="preserve">Tự sự hình thành và phát triển qua nhiểu chặng đường. </w:t>
        <w:br/>
        <w:t xml:space="preserve">Xuất hiện sớm nhất trong các cộng đổng nguyên thủy là </w:t>
        <w:br/>
        <w:t xml:space="preserve">thần thoại; những biểu tượng nguyên hợp mang tính nghi lễ </w:t>
        <w:br/>
        <w:t xml:space="preserve">do thần thoại cung cấp là cơ sở cho các tác phẩm tự sự-trữ </w:t>
        <w:br/>
        <w:t xml:space="preserve">tình, nhất là các bài ca nghi lễ sử thi. Truyển thống văn xuôi </w:t>
        <w:br/>
        <w:t xml:space="preserve">truyển miệng đi từ thẩn thoại sang truyện cổ tích và truyền </w:t>
        <w:br/>
        <w:t xml:space="preserve">thuyết. Ở thời cổ đại và thời trung đại, thể loại tự sự có ảnh </w:t>
        <w:br/>
        <w:t xml:space="preserve">hưởng nhiéu nhẫt là các thiên sứ thi anh hùng. Đặc trưng </w:t>
        <w:br/>
        <w:t xml:space="preserve">cho sử thi anh hùng là khoảng cách tuyệt đối giữa các nhân </w:t>
        <w:br/>
        <w:t>vật và người trần thuật. Anh ta được gán cho cái tài bình</w:t>
        <w:br/>
        <w:t>458 I LẠI NGUYÊN ÂN</w:t>
        <w:br/>
      </w:r>
    </w:p>
    <w:p>
      <w:r>
        <w:t xml:space="preserve">thản và toàn năng (biết tất cả), điéu này khiến tác phẩm có </w:t>
        <w:br/>
        <w:t xml:space="preserve">màu sắc khách quan tối đa. Văn học tự sự ở ba thế kỷ gần </w:t>
        <w:br/>
        <w:t xml:space="preserve">đây chứng kiến ưu thế của thể loại tiểu thuyết, ngự trị ở đây </w:t>
        <w:br/>
        <w:t xml:space="preserve">là kiểu trấn thuật cá nhân, trẩn thuật phô bày thái độ chủ </w:t>
        <w:br/>
        <w:t xml:space="preserve">quan. Sự toàn năng (biết tất cả) cùa người trần thuật được </w:t>
        <w:br/>
        <w:t xml:space="preserve">phổ biến vào các ý nghĩ và xúc cảm của các nhân vật; người </w:t>
        <w:br/>
        <w:t xml:space="preserve">trần thuật không hiếm khi nhìn thế giới bằng cặp mắt của </w:t>
        <w:br/>
        <w:t xml:space="preserve">một trong số các nhân vật, do bị thầm thấu tâm trạng của </w:t>
        <w:br/>
        <w:t xml:space="preserve">nhân vật ấy. Khoảng cách giữa người trần thuật và các nhân </w:t>
        <w:br/>
        <w:t xml:space="preserve">vật biến mất, hai điểm nhìn trùng hợp nhau. Sự trùng hợp </w:t>
        <w:br/>
        <w:t xml:space="preserve">này làm gia tăng sự chú ý đến nét độc đáo của thế giới bên </w:t>
        <w:br/>
        <w:t xml:space="preserve">trong các nhân vật. Từ đây nảy sinh lối trấn thuật trong đó </w:t>
        <w:br/>
        <w:t xml:space="preserve">câu chuyện vê điểu đã xảy ra lại đổng thời là lời độc thoại của </w:t>
        <w:br/>
        <w:t xml:space="preserve">nhân vật. Độc thoại nội tâm là dạng trần thuật được tuyệt </w:t>
        <w:br/>
        <w:t xml:space="preserve">đối hóa trong văn học dòng ý thức. Các lối trần thuật thường </w:t>
        <w:br/>
        <w:t xml:space="preserve">được dùng xen kẽ, luân phiên; các biến cổ có khi được kể bởi </w:t>
        <w:br/>
        <w:t xml:space="preserve">các nhân vật khác nhau, mỗi người một kiểu. Ở những tác </w:t>
        <w:br/>
        <w:t xml:space="preserve">phẩm tự sự cỡ lớn ở thế kỷ XX vẫn thấy sự kết hợp nguyên </w:t>
        <w:br/>
        <w:t xml:space="preserve">tắc người trần thuật toàn năng với các dạng miêu tả mang </w:t>
        <w:br/>
        <w:t>tính cá nhân và việc thể hiện tầm lý.</w:t>
        <w:br/>
        <w:t xml:space="preserve">Điểu trở nên hệ trọng ở văn xuôi tiểu thuyết thế kỷ XX </w:t>
        <w:br/>
        <w:t xml:space="preserve">là sự liên hệ vể ngữ nghĩa và xúc cảm giữa phát ngôn của </w:t>
        <w:br/>
        <w:t xml:space="preserve">người trần thuật và phát ngôn của các nhân vật. Tương tác </w:t>
        <w:br/>
        <w:t xml:space="preserve">giữa hai loại phát ngôn này khiến ngôn từ nghệ thuật mang </w:t>
        <w:br/>
        <w:t xml:space="preserve">tính dõi thoại nội tại; vãn bán tác phẩm trớ thành khôi tống </w:t>
        <w:br/>
        <w:t xml:space="preserve">hòa các ý thức dị chất và xung khắc nhau (đây là điểu không </w:t>
        <w:br/>
        <w:t>có trong các thể loại quy phạm ở các thời đại trước vốn là</w:t>
        <w:br/>
        <w:t>150 THUẬT NGỮ VẢN HỌC I 459</w:t>
        <w:br/>
      </w:r>
    </w:p>
    <w:p>
      <w:r>
        <w:t xml:space="preserve">nơi ngự trị hoàn toàn của tiếng nói người trẩn thuật, nơi </w:t>
        <w:br/>
        <w:t xml:space="preserve">mà phát ngôn của các nhân vật củng bị cuốn vào và cuốn </w:t>
        <w:br/>
        <w:t xml:space="preserve">theo giọng người trần thuật). Các tiếng nói khác nhau có thế </w:t>
        <w:br/>
        <w:t xml:space="preserve">được tái hiện hoặc theo lối luân phiên, hoặc kết thành một </w:t>
        <w:br/>
        <w:t xml:space="preserve">phát ngôn với “ngôn từ hai giọng” (theo Bakhtin). Nhờ tính </w:t>
        <w:br/>
        <w:t xml:space="preserve">đổi thoại nội tại và tính nhiều giọng của ngôn từ, văn học </w:t>
        <w:br/>
        <w:t xml:space="preserve">đã khai thác được tư duy ngôn ngữ của con người và sự giao </w:t>
        <w:br/>
        <w:t>tiếp về tinh thẩn giữa người với người.</w:t>
        <w:br/>
        <w:t>Tự TRUYỆN</w:t>
        <w:br/>
        <w:t xml:space="preserve">Tác phẩm văn học tự sự, thường được viết bằng văn xuôi </w:t>
        <w:br/>
        <w:t>trong đó tác giả tự kể và miêu tả cuộc đời của bản thân mình.</w:t>
        <w:br/>
        <w:t xml:space="preserve">Môi trường nảy sinh thể tài tự truyện là văn hóa Tây </w:t>
        <w:br/>
        <w:t xml:space="preserve">Âu cận đại với tinh thần tự phân tích và với cảm quan cá </w:t>
        <w:br/>
        <w:t xml:space="preserve">nhân chủ nghĩa; ở tự truyện cũng in dấu nếp sống của tín đố </w:t>
        <w:br/>
        <w:t xml:space="preserve">Thiên Chúa giáo, rõ nhất là việc xưng tội. Chính ở văn hóa </w:t>
        <w:br/>
        <w:t xml:space="preserve">này đã nảy sinh tác phẩm mẫu mực thời đầu của thể tài này </w:t>
        <w:br/>
        <w:t xml:space="preserve">(Tự thú của Thánh Augustinus) và tác phẩm hoàn thiện tiêu </w:t>
        <w:br/>
        <w:t>biểu của thể tài này (Tự thú của nhà văn Pháp J.J. Rousseau).</w:t>
        <w:br/>
        <w:t xml:space="preserve">Cẩn phân biệt tự truyện với các dạng thức thông tin vế </w:t>
        <w:br/>
        <w:t xml:space="preserve">tiểu sử nhà văn như các “sơ yếu lý lịch”, các bản tự thuật ngắn </w:t>
        <w:br/>
        <w:t xml:space="preserve">gọn nhằm đáp lại các cuộc phỏng vấn của báo chí, các bản tự </w:t>
        <w:br/>
        <w:t xml:space="preserve">thuật mà nhà văn cho in kèm theo khi công hố các tác phẩm </w:t>
        <w:br/>
        <w:t>của mình...</w:t>
        <w:br/>
        <w:t>460 I LẠI NGUYÊN ÂN</w:t>
        <w:br/>
      </w:r>
    </w:p>
    <w:p>
      <w:r>
        <w:t xml:space="preserve">Tác phẩm tự truyện thường có thiên hướng lý giải cuộc </w:t>
        <w:br/>
        <w:t xml:space="preserve">sổng đã qua (của tác giả) như một chỉnh thể, tạo ra những </w:t>
        <w:br/>
        <w:t xml:space="preserve">đường nét mạch lạc cho cuộc sống kinh nghiệm của mình. </w:t>
        <w:br/>
        <w:t xml:space="preserve">Người viết tự truyện có khi cũng vận dụng hư cấu, “thêm </w:t>
        <w:br/>
        <w:t xml:space="preserve">thắt” hoặc “sắp xếp lại” các chi tiết của cuộc đời mình, nhằm </w:t>
        <w:br/>
        <w:t xml:space="preserve">làm cho sự trình bày vẽ cuộc đời ấy trở nên hợp lý, nhất </w:t>
        <w:br/>
        <w:t xml:space="preserve">quán. Tự truyện luôn luôn là hành vi khắc phục cái thời gian </w:t>
        <w:br/>
        <w:t xml:space="preserve">đã lùi xa, là mưu toan quay vê thời tuồi thơ, tuổi trẻ, làm </w:t>
        <w:br/>
        <w:t xml:space="preserve">sống lại những đoạn đời quan trọng nhất, nhiểu kỳ niệm </w:t>
        <w:br/>
        <w:t xml:space="preserve">nhất, như là “sổng lại” cuộc đời mình từ đầu. Tự truyện, do </w:t>
        <w:br/>
        <w:t xml:space="preserve">vậy, thường được viết vào thời tác giả đã trưởng thành, đã </w:t>
        <w:br/>
        <w:t>trải qua phần lớn các chặng đường đời mình.</w:t>
        <w:br/>
        <w:t xml:space="preserve">Là một thể tài mang tính ráp ranh, tự truyện vẫn có sự </w:t>
        <w:br/>
        <w:t xml:space="preserve">khác biệt nhất định SO với các thể tài lân cận như tiểu sử, hối </w:t>
        <w:br/>
        <w:t xml:space="preserve">ký, nhật ký. Nếu tác giả tự truyện thường tập trung vào quá </w:t>
        <w:br/>
        <w:t xml:space="preserve">trình hình thành và lịch sử thế giới nội tâm của mình trong </w:t>
        <w:br/>
        <w:t xml:space="preserve">sụ tương tác của nó với thế giới bên ngoài, thì tác giả hổi ký </w:t>
        <w:br/>
        <w:t xml:space="preserve">thường lưu ý trước hết đến cái thế giới bên ngoài ấy, đến </w:t>
        <w:br/>
        <w:t xml:space="preserve">những người mình đã gặp, những việc mình đã thấy hoặc đã </w:t>
        <w:br/>
        <w:t xml:space="preserve">tham dự. Nhưng ít khi có ranh giới tuyệt đối giữa tự truyện </w:t>
        <w:br/>
        <w:t xml:space="preserve">và hổi ký; ở tác phẩm cụ thể ta chỉ có thể nói là nó được </w:t>
        <w:br/>
        <w:t xml:space="preserve">nhấn mạnh ở khía cạnh tự truyện hay khía cạnh hổi ký. Đối </w:t>
        <w:br/>
        <w:t xml:space="preserve">với nhật ký thì không có sự cách biệt giữa thời gian viết và </w:t>
        <w:br/>
        <w:t xml:space="preserve">thời gian được nói tới; trong khi đó ở tự truyện chính sự </w:t>
        <w:br/>
        <w:t xml:space="preserve">hiện hữu của khoảng cách thời gian ấy lại ngăn trở việc nhìn </w:t>
        <w:br/>
        <w:t>lại cuộc đời của bản thân mình như một chỉnh thể duy nhất.</w:t>
        <w:br/>
        <w:t>/50 THUẬT NGỮ VẢN HỌC I 461</w:t>
        <w:br/>
      </w:r>
    </w:p>
    <w:p>
      <w:r>
        <w:t xml:space="preserve">Tự truyện tương đối gán gũi với tiểu thuyết, nhất là </w:t>
        <w:br/>
        <w:t xml:space="preserve">những tiểu thuyết Tây Âu thế kỷ XVIII và đầu thế kỷ XIX có </w:t>
        <w:br/>
        <w:t xml:space="preserve">nhân vật kể chuyện ở ngôi thứ nhất số ít (“tôi”), có tham vọng </w:t>
        <w:br/>
        <w:t xml:space="preserve">ghi lại lịch sử tâm hồn con người từ “cái nhìn bên trong” (ví </w:t>
        <w:br/>
        <w:t xml:space="preserve">dụ Adolphe /1816/ của nhà văn Pháp B. Constant; Tự thú của </w:t>
        <w:br/>
        <w:t>một đứa con của thời đ ạ i/1836/ của nhà văn Pháp A. Musset).</w:t>
        <w:br/>
        <w:t xml:space="preserve">Yếu tố tự truyện là nét khá đậm trong nhiều loại sáng </w:t>
        <w:br/>
        <w:t xml:space="preserve">tác của nhiểu nhà văn thế kỷ XX, dù họ thuộc vể những xu </w:t>
        <w:br/>
        <w:t>hướng thẩm mỹ khác nhau.</w:t>
        <w:br/>
        <w:t>TƯỢNG TRUNG</w:t>
        <w:br/>
        <w:t xml:space="preserve">Một dạng chuyển nghĩa trong ngôn từ nghệ thuật; một </w:t>
        <w:br/>
        <w:t>phạm trù thẩm mỹ.</w:t>
        <w:br/>
        <w:t xml:space="preserve">1. </w:t>
        <w:br/>
        <w:t xml:space="preserve">Trong nghĩa rộng, tượng trưng là một phạm trù phổ </w:t>
        <w:br/>
        <w:t xml:space="preserve">quát của mỹ học, được xác lập thông qua việc đối chiếu với </w:t>
        <w:br/>
        <w:t xml:space="preserve">hai phạm trù kể cận: một phía là hình tượng nghệ thuật, </w:t>
        <w:br/>
        <w:t xml:space="preserve">một phía là ký hiệu. Tượng trưng là hình tượng được hiểu </w:t>
        <w:br/>
        <w:t xml:space="preserve">ở bình diện ký hiệu; và là ký hiệu chứa tính đa nghĩa của </w:t>
        <w:br/>
        <w:t xml:space="preserve">hình tượng. Mọi tượng trưng đều là hình tượng (và hình </w:t>
        <w:br/>
        <w:t xml:space="preserve">tượng đều là tượng trưng ở những mức khác nhau) nếu ở </w:t>
        <w:br/>
        <w:t xml:space="preserve">hình tượng ấy luôn luôn hiện diện một nghĩa nào đó, tuy </w:t>
        <w:br/>
        <w:t xml:space="preserve">hòa với hình tượng nhưng không bị đồng nhất hoàn toàn </w:t>
        <w:br/>
        <w:t xml:space="preserve">vào hình tượng. Hình tượng khách thể và hàm nghĩa chiểu </w:t>
        <w:br/>
        <w:t xml:space="preserve">sâu là hai cực không tách rời nhau của tượng trưng (bởi vì </w:t>
        <w:br/>
        <w:t>tách khỏi hình tượng thì nghĩa sẽ mất tính hiển hiện, mà</w:t>
        <w:br/>
        <w:t>462 I LẠI NGUYÊN ÂN</w:t>
        <w:br/>
      </w:r>
    </w:p>
    <w:p>
      <w:r>
        <w:t xml:space="preserve">tách khỏi nghĩa thì hình tượng sẽ bị phân rã thành các yếu </w:t>
        <w:br/>
        <w:t xml:space="preserve">tố), nhưng tượng trưng được bộc lộ chính là qua cả sự phân </w:t>
        <w:br/>
        <w:t xml:space="preserve">ly lẫn sự liên kết giữa chúng. Nhập vào tượng trưng, hình </w:t>
        <w:br/>
        <w:t xml:space="preserve">tượng sẽ trở nên “trong suốt”, nghĩa sẽ “soi rọi” qua nó, trở </w:t>
        <w:br/>
        <w:t xml:space="preserve">thành nghĩa hàm, có chiếu sâu, có viễn cảnh. Nghĩa của </w:t>
        <w:br/>
        <w:t xml:space="preserve">tượng trưng là cái không thể giải mã chỉ bằng nỗ lực lý trí; </w:t>
        <w:br/>
        <w:t>nó đòi hỏi sự thâm nhập.</w:t>
        <w:br/>
        <w:t xml:space="preserve">Đây chính là chỗ khác biệt căn bản của tượng trứng SO </w:t>
        <w:br/>
        <w:t xml:space="preserve">với phúng dự, ở tượng trưng không tổn tại một nghĩa nào đó </w:t>
        <w:br/>
        <w:t xml:space="preserve">dưới dạng một vài định thức duy lý để có thể đem đặt vào và </w:t>
        <w:br/>
        <w:t xml:space="preserve">sau đó rút ra khỏi hình tượng. Tượng trưng là hình tượng </w:t>
        <w:br/>
        <w:t xml:space="preserve">mà “phải được hiểu như nó vốn là vậy, và chỉ nhờ thế mới </w:t>
        <w:br/>
        <w:t xml:space="preserve">nắm bắt được cái mà nó biểu đạt” (Schelling). Tượng trưng </w:t>
        <w:br/>
        <w:t xml:space="preserve">khác với ký hiệu giản đơn: nếu đối với một hệ thống ký hiệu </w:t>
        <w:br/>
        <w:t xml:space="preserve">vị lợi, tính đa nghĩa có hại cho hoạt động chức năng duy lý </w:t>
        <w:br/>
        <w:t xml:space="preserve">của ký hiệu, thì tượng trưng càng hàm súc lại càng đa nghĩa. </w:t>
        <w:br/>
        <w:t xml:space="preserve">Suy cho cùng, nghĩa hàm đích thực của tượng trưng - thông </w:t>
        <w:br/>
        <w:t xml:space="preserve">qua những sự phổi hợp về nghĩa - luôn luôn tương ứng với </w:t>
        <w:br/>
        <w:t xml:space="preserve">tính mục đích của thế giới người. Cấu trúc của tượng trưng </w:t>
        <w:br/>
        <w:t xml:space="preserve">thường nhằm làm cho mỗi hiện tượng đơn lẻ được thấm </w:t>
        <w:br/>
        <w:t xml:space="preserve">nhuần tố chất “khởi thủy”, thông qua đó mà đem lại một </w:t>
        <w:br/>
        <w:t xml:space="preserve">hình tượng hoàn chỉnh vế thế giới. Đây là chỏ gần gũi giữa </w:t>
        <w:br/>
        <w:t xml:space="preserve">tượng trưng và thẩn thoại; tượng trưng là thần thoại đã bị </w:t>
        <w:br/>
        <w:t xml:space="preserve">gỡ bỏ bởi sự phát triển cùa văn hóa; nó thừa kế ở thần thoại </w:t>
        <w:br/>
        <w:t xml:space="preserve">chức năng giao tiêp. Cẫu trúc của tượng trưng là đa tầng và </w:t>
        <w:br/>
        <w:t xml:space="preserve">có dự tính đến nỗ lực của tâm thức người tiếp nhận. Hàm </w:t>
        <w:br/>
        <w:t>nghĩa của tượng trưng không phải là có sẵn mà như một xu</w:t>
        <w:br/>
        <w:t>/5</w:t>
        <w:br/>
        <w:t>0</w:t>
        <w:br/>
        <w:t xml:space="preserve"> THUẬT NGỮ VĂN HỌC I </w:t>
        <w:br/>
        <w:t>463</w:t>
        <w:br/>
      </w:r>
    </w:p>
    <w:p>
      <w:r>
        <w:t xml:space="preserve">thế động. Hàm nghĩa này không thể nắm được nhờ phân </w:t>
        <w:br/>
        <w:t xml:space="preserve">tích, quy thành một định thức đơn trị; chỉ có thể soi rọi, đối </w:t>
        <w:br/>
        <w:t xml:space="preserve">sánh nó với những kết hợp mang tính tượng trưng xa hơn, </w:t>
        <w:br/>
        <w:t xml:space="preserve">có sự sáng rõ của lý tính hơn, nhưng không đạt tới khái niệm </w:t>
        <w:br/>
        <w:t xml:space="preserve">thuần khiết. Ví dụ trong Thần khúc của Dante, nếu ta nói </w:t>
        <w:br/>
        <w:t xml:space="preserve">Beatrice là tượng trưng của nữ tính thuần khiết, còn Tĩnh </w:t>
        <w:br/>
        <w:t xml:space="preserve">Thổ Tẩy Oan là tượng trưng sự khởi phát tinh thần, thì đến </w:t>
        <w:br/>
        <w:t xml:space="preserve">lượt “nữ tính thuần khiết” và “sự khởi phát tinh thần” lại </w:t>
        <w:br/>
        <w:t xml:space="preserve">là những tượng trưng, tuy đã mang tính trí tuệ hóa nhiểu </w:t>
        <w:br/>
        <w:t xml:space="preserve">hơn, gẩn khái niệm hơn. Một văn bản lý giải chính xác nhất </w:t>
        <w:br/>
        <w:t xml:space="preserve">dù sao vẫn cứ là một dạng tượng trưng mới, đến lượt nó lại </w:t>
        <w:br/>
        <w:t xml:space="preserve">cần được lý giải. Nghĩa của tượng trưng chỉ tổn tại thực bên </w:t>
        <w:br/>
        <w:t xml:space="preserve">trong tình thế giao tiếp, đối thoại; ở ngoài tình thế ấy chỉ có </w:t>
        <w:br/>
        <w:t xml:space="preserve">thể thấy được hình thức rỗng của tượng trưng. Thực chất </w:t>
        <w:br/>
        <w:t xml:space="preserve">của tượng trưng sẽ mất nếu khép viễn cảnh vô tận vê' hàm </w:t>
        <w:br/>
        <w:t xml:space="preserve">nghĩa của nó bằng một sự giải thích “cuối cùng” nào đáy, gán </w:t>
        <w:br/>
        <w:t xml:space="preserve">hẳn vào một lớp thực tại nào đấy (lớp thực tại sinh học, như </w:t>
        <w:br/>
        <w:t xml:space="preserve">trong chủ nghĩa Freud; lớp thực tại kinh tế-xã hội, như trong </w:t>
        <w:br/>
        <w:t xml:space="preserve">chủ nghĩa xã hội học dung tục...). Cẩn phân biệt thực thể bề </w:t>
        <w:br/>
        <w:t xml:space="preserve">mặt của tượng trưng và thực thể của chính dạng thức tượng </w:t>
        <w:br/>
        <w:t xml:space="preserve">trưng, đổng thời cán tính đến sự giao thoa giữa các liên hệ </w:t>
        <w:br/>
        <w:t xml:space="preserve">vế nghĩa. Sự phiên giải các kết hợp tượng trưng theo kiểu </w:t>
        <w:br/>
        <w:t xml:space="preserve">cải biên phi nghệ thuật bao giờ cũng dẫn đến chỗ đánh tráo </w:t>
        <w:br/>
        <w:t>tượng trưng bằng phúng dụ.</w:t>
        <w:br/>
        <w:t xml:space="preserve">[Mặc dù tượng trưng cũng cổ xưa như ý thức nhân loại, </w:t>
        <w:br/>
        <w:t xml:space="preserve">nhưng sự cắt nghĩa nó vê' triết học, mỹ học lại là kết quả khá </w:t>
        <w:br/>
        <w:t>muộn của sự phát triển văn hóa. Thế giới quan thần thoại đòi</w:t>
        <w:br/>
        <w:t>464 I LẠI NGUYÊN ÂN</w:t>
        <w:br/>
      </w:r>
    </w:p>
    <w:p>
      <w:r>
        <w:t xml:space="preserve">hỏi đổng nhất hoàn toàn hình thức của tượng trưng và hàm </w:t>
        <w:br/>
        <w:t xml:space="preserve">nghĩa cùa nó. Ở văn hóa cổ đại châu Âu, tình thế mới chỉ </w:t>
        <w:br/>
        <w:t xml:space="preserve">nảy sinh sau việc Platon thử xây dựng một hệ thần thoại thứ </w:t>
        <w:br/>
        <w:t xml:space="preserve">cấp: hệ thần thoại triết học, tức là hệ thần thoại “tượng trưng </w:t>
        <w:br/>
        <w:t xml:space="preserve">hóa”. Điều quan trọng với Platon là phân giới tượng trưng </w:t>
        <w:br/>
        <w:t xml:space="preserve">trước hết với thần thoại tiền triết học. Tư duy thời Hy Lạp </w:t>
        <w:br/>
        <w:t xml:space="preserve">hóa luôn lẫn lộn tượng trưng và phúng dụ. Bước tiến quan </w:t>
        <w:br/>
        <w:t xml:space="preserve">trọng nhằm phân biệt tượng trưng với các dạng suy lý đã </w:t>
        <w:br/>
        <w:t xml:space="preserve">được thực hiện trong biện chứng duy tầm của phái Platon- </w:t>
        <w:br/>
        <w:t xml:space="preserve">mới; Plotin đối lập hệ thống ký hiệu văn tự abc với lối tượng </w:t>
        <w:br/>
        <w:t xml:space="preserve">trưng hóa của chữ tượng hình Ai Cập vốn đòi hỏi người ta </w:t>
        <w:br/>
        <w:t xml:space="preserve">phải “thấy” (bằng trực giác) hình tượng chỉnh thể và không </w:t>
        <w:br/>
        <w:t xml:space="preserve">phân ly; Prokl phản bác sự phê phán của Platon đối với thần </w:t>
        <w:br/>
        <w:t xml:space="preserve">thoại truyền thống bằng việc chỉ ra rằng không thể lược </w:t>
        <w:br/>
        <w:t xml:space="preserve">quy hàm nghĩa của tượng trưng thần thoại vào định thức </w:t>
        <w:br/>
        <w:t xml:space="preserve">logic hoặc đạo lý. Học thuyết tượng trưng của phái Platon- </w:t>
        <w:br/>
        <w:t xml:space="preserve">mới nhập vào Thiên Chúa giáo nhờ Areopagitiks (cuốn sách </w:t>
        <w:br/>
        <w:t xml:space="preserve">xuất hiện nửa sau thế kỷ V, theo tư tưởng phái Platon-mới), </w:t>
        <w:br/>
        <w:t xml:space="preserve">mô tả mọi thứ nhìn thấy được như là tượng trưng của bản </w:t>
        <w:br/>
        <w:t xml:space="preserve">chất thượng đế vốn sâu kín, vô định, không hiển thị, do vậy </w:t>
        <w:br/>
        <w:t xml:space="preserve">những tầng nấc thấp của trật tự thứ bậc thế giới tái tạo theo </w:t>
        <w:br/>
        <w:t xml:space="preserve">lối tượng trưng hình ảnh của những tẩng nấc tối cao, khiến </w:t>
        <w:br/>
        <w:t xml:space="preserve">trí óc nhân loại có thể đi lên theo thang bậc hàm nghĩa. Ở </w:t>
        <w:br/>
        <w:t xml:space="preserve">thời trung đại, quan niệm tượng trưng này cùng tổn tại với </w:t>
        <w:br/>
        <w:t xml:space="preserve">quan niệm phúng dụ giáo huấn. 'Ihời Phục Hung làm sác </w:t>
        <w:br/>
        <w:t xml:space="preserve">nhạy lối tiếp nhận trực giác đối với tượng trưng trong tính </w:t>
        <w:br/>
        <w:t>đa nghĩa của nó, nhưng không tạo ra lý thuyết mới về tượng</w:t>
        <w:br/>
        <w:t>/5</w:t>
        <w:br/>
        <w:t>0</w:t>
        <w:br/>
        <w:t xml:space="preserve"> THUẬT NGỮ VẢN HỌC I </w:t>
        <w:br/>
        <w:t>465</w:t>
        <w:br/>
      </w:r>
    </w:p>
    <w:p>
      <w:r>
        <w:t xml:space="preserve">trưng. Thời kỳ văn nghệ barocco và chủ nghĩa cổ điển làm </w:t>
        <w:br/>
        <w:t xml:space="preserve">sống lại sự ưa thích lối phúng dụ sách vở bác học. Chỉ lý </w:t>
        <w:br/>
        <w:t xml:space="preserve">luận mỹ học của chủ nghĩa lảng mạn Đức mới có ý thức đối </w:t>
        <w:br/>
        <w:t xml:space="preserve">lập phúng dụ cổ điển chủ nghĩa với tượng trứng, và thần </w:t>
        <w:br/>
        <w:t xml:space="preserve">thoại như sự đổng nhất hữu cơ của tư tưởng và hình ảnh (F. </w:t>
        <w:br/>
        <w:t xml:space="preserve">Schelling). Đối với A.w. Schlegel, sáng tác thi ca là “sự tượng </w:t>
        <w:br/>
        <w:t xml:space="preserve">trưng hóa vĩnh cửu”. Trong việc lý giải tượng trưng, các nhà </w:t>
        <w:br/>
        <w:t xml:space="preserve">lãng mạn Đức dựa vào Goethe; Goethe hiểu toàn bộ các </w:t>
        <w:br/>
        <w:t xml:space="preserve">hình thức sáng tạo của tự nhiên và của nhân loại như những </w:t>
        <w:br/>
        <w:t xml:space="preserve">tượng trưng của một sự hình thành sổng động vĩnh cửu. </w:t>
        <w:br/>
        <w:t xml:space="preserve">Khác các nhà lãng mạn, Goethe gắn đặc tính khó nắm bắt và </w:t>
        <w:br/>
        <w:t xml:space="preserve">không thể phân cắt của tượng trưng không phải với một thế </w:t>
        <w:br/>
        <w:t xml:space="preserve">giới bên kia nào thẩn bí, mà là với tính tổ chức sóng động </w:t>
        <w:br/>
        <w:t xml:space="preserve">của các phương cách biểu đạt thông qua tượng trưng. Hegel </w:t>
        <w:br/>
        <w:t xml:space="preserve">phản đối các nhà lãng mạn, ông nhấn mạnh ở cáu trúc của </w:t>
        <w:br/>
        <w:t xml:space="preserve">tượng trưng có phương diện nhiểu lý tính hơn: phương diện </w:t>
        <w:br/>
        <w:t xml:space="preserve">ký hiệu (“tượng trưng trước hết là m ột ký hiệu nào đó”) vốn </w:t>
        <w:br/>
        <w:t xml:space="preserve">dựa trên sự ước lệ. Sự luận chứng khoa học cho khái niệm </w:t>
        <w:br/>
        <w:t xml:space="preserve">tượng trưng (Symbol) ở nửa sau thế kỷ XIX phẩn lớn đểu </w:t>
        <w:br/>
        <w:t xml:space="preserve">xuất phát từ Hegel, nhưng truyền thống lãng mạn vẫn được </w:t>
        <w:br/>
        <w:t xml:space="preserve">tiếp tục, ví dụ trong việc nghiên cứu thẩn thoại của học giả </w:t>
        <w:br/>
        <w:t xml:space="preserve">Thụy Sĩ J. Bachoíen. Về mỹ học, truyền thống lãng mạn quay </w:t>
        <w:br/>
        <w:t xml:space="preserve">trở lại vào cuối thế kỷ XIX nhờ lý luận văn học của chủ nghĩa </w:t>
        <w:br/>
        <w:t xml:space="preserve">tượng trưng. Thực tiễn nghệ thuật và học thuật thế kỷ XX </w:t>
        <w:br/>
        <w:t xml:space="preserve">cho thấy nỗ lực giải phóng tượng trưng kliỏi tính bí ti uyến, </w:t>
        <w:br/>
        <w:t xml:space="preserve">‘bị niêm phong”. E. Cassirer, học giả theo phái Kant-mới, đã </w:t>
        <w:br/>
        <w:t>biến tượng trưng thành khái niệm cực rộng: con người được</w:t>
        <w:br/>
        <w:t>466 I LẠI NGUYÊN ÂN</w:t>
        <w:br/>
      </w:r>
    </w:p>
    <w:p>
      <w:r>
        <w:t xml:space="preserve">xem như “động vật tượng trưng”; ngôn ngữ, thần thoại, tôn </w:t>
        <w:br/>
        <w:t xml:space="preserve">giáo, nghệ thuật, khoa học đếu là “những hình thức tượng </w:t>
        <w:br/>
        <w:t xml:space="preserve">trưng” mà bằng vào chúng con người chỉnh đốn cái hỗn độn </w:t>
        <w:br/>
        <w:t xml:space="preserve">bao quanh mình. Trong một sổ lý thuyết mỹ học, triết học </w:t>
        <w:br/>
        <w:t xml:space="preserve">hiện đại, ranh giới giữa tượng trưng và thần thoại có nguy </w:t>
        <w:br/>
        <w:t xml:space="preserve">cơ bị xói mòn; tượng trưng có nguy cơ bị mất cơ sở hàm </w:t>
        <w:br/>
        <w:t>nghĩa nòng cốt.]</w:t>
        <w:br/>
        <w:t xml:space="preserve">2. </w:t>
        <w:br/>
        <w:t xml:space="preserve">Những đặc tính trên đây của tượng trưng như một </w:t>
        <w:br/>
        <w:t xml:space="preserve">phạm trù thẩm mỹ, cũng quy định cách dùng khái niệm </w:t>
        <w:br/>
        <w:t xml:space="preserve">này theo nghĩa hẹp, thuộc nghiên cứu văn học, ở đây tượng </w:t>
        <w:br/>
        <w:t xml:space="preserve">trưng là một dạng chuyển nghĩa (cùng loại với phúng dụ). </w:t>
        <w:br/>
        <w:t xml:space="preserve">Sự tiếp hợp của hai bình diện - nội dung “vật thể” của hình </w:t>
        <w:br/>
        <w:t xml:space="preserve">tượng và nghĩa bóng của nó - có thể hoặc là hiển nhiên (khi </w:t>
        <w:br/>
        <w:t xml:space="preserve">hai bình diện đều có mặt trong văn bản), khi đó sẽ có một </w:t>
        <w:br/>
        <w:t xml:space="preserve">đối sánh tượng trưng; hoặc là ần kín, khi đó sự ám chỉ sẽ </w:t>
        <w:br/>
        <w:t xml:space="preserve">nằm ở mạch ngầm văn bản và toàn bộ tác phẩm sẽ mang ý </w:t>
        <w:br/>
        <w:t xml:space="preserve">nghĩa tượng trưng. Ở mức giới hạn, mỗi yếu tố của hệ thống </w:t>
        <w:br/>
        <w:t xml:space="preserve">nghệ thuật (ẩn dụ, tỷ dụ, tả cảnh, các chi tiết nghệ thuật, v.v. </w:t>
        <w:br/>
        <w:t xml:space="preserve">thậm chí cả nhân vật, nhan đế tác phẩm và các tiêu để) đều </w:t>
        <w:br/>
        <w:t xml:space="preserve">có thể trở thành tượng trưng. Nhưng chúng có trở thành </w:t>
        <w:br/>
        <w:t xml:space="preserve">tượng trưng được hay không, là do một loạt dấu hiệu: a) Độ </w:t>
        <w:br/>
        <w:t xml:space="preserve">cô đúc của khái quát nghệ thuật, b) Dụng ý của tác giả muốn </w:t>
        <w:br/>
        <w:t xml:space="preserve">lộ ra ý nghĩa tượng trưng của những điểu mình miêu tả. c) </w:t>
        <w:br/>
        <w:t xml:space="preserve">Văn cảnh tác phẩm , khi ỷ nghĩa tượng trưng cùa m ột vài </w:t>
        <w:br/>
        <w:t xml:space="preserve">yếu tố hình tượng lộ ra, bất chấp ý định của tác giả; điều này </w:t>
        <w:br/>
        <w:t xml:space="preserve">được xác nhận thêm khi xem xét toàn bộ hệ thống sáng tác </w:t>
        <w:br/>
        <w:t>của nhà văn. Đôi khi ý nghĩa tượng trưng của một yếu tố cụ</w:t>
        <w:br/>
        <w:t>/5</w:t>
        <w:br/>
        <w:t>0</w:t>
        <w:br/>
        <w:t xml:space="preserve"> THUẬT NGỮ VẢN HỌC I </w:t>
        <w:br/>
        <w:t>467</w:t>
        <w:br/>
      </w:r>
    </w:p>
    <w:p>
      <w:r>
        <w:t xml:space="preserve">thể lại là tín hiệu vể một “lời giải” được nhấn mạnh; khi đó </w:t>
        <w:br/>
        <w:t xml:space="preserve">có thể coi yếu tố này như một môtip hoặc môtip chủ đạo </w:t>
        <w:br/>
        <w:t xml:space="preserve">(leitmotiv). d) Văn cảnh văn học của thời đại và văn hóa. Ví </w:t>
        <w:br/>
        <w:t xml:space="preserve">dụ độc giả ngày nay sẵn sàng coi Hamlet của Shakespeare </w:t>
        <w:br/>
        <w:t xml:space="preserve">như một tượng trưng có tính toàn nhân loại, nhưng sẽ lấy </w:t>
        <w:br/>
        <w:t xml:space="preserve">làm lạ nếu thấy ai xem các hình tượng nhân vật sống động </w:t>
        <w:br/>
        <w:t xml:space="preserve">ở tiểu thuyết cổ điển thế kỷ XIX-XX là những tượng trưng, </w:t>
        <w:br/>
        <w:t xml:space="preserve">độc giả sẽ cảm nhận những từ “vì sao”, “bầu trời”, “bão tố ’... ở </w:t>
        <w:br/>
        <w:t xml:space="preserve">tác phẩm của các tác giả ấy không phải như những từ tả cảnh </w:t>
        <w:br/>
        <w:t>mà như những từ mang tín hiệu, những từ tượng trưng.</w:t>
        <w:br/>
        <w:t xml:space="preserve">Trong thực tiễn nghệ thuật và học thuật thế kỷ XX, việc </w:t>
        <w:br/>
        <w:t xml:space="preserve">mở rộng giới hạn sử dụng hình tượng tượng trưng có nguy </w:t>
        <w:br/>
        <w:t xml:space="preserve">cơ tuyệt đối hóa nó, làm mất nghĩa hàm đích thực vốn cán </w:t>
        <w:br/>
        <w:t>được “soi rọi” của nó.</w:t>
        <w:br/>
        <w:t>TỶ DỤ</w:t>
        <w:br/>
        <w:t xml:space="preserve">Còn gọi là so sánh, một phương thức chuyển nghĩa (tu </w:t>
        <w:br/>
        <w:t xml:space="preserve">từ), một biện pháp nghệ thuật trong đó việc biểu đạt bằng </w:t>
        <w:br/>
        <w:t xml:space="preserve">ngôn ngữ hình tượng được thực hiện trên cơ sở đối chiếu và </w:t>
        <w:br/>
        <w:t xml:space="preserve">tìm ra những dấu hiệu tương đồng nhằm làm nổi bật thuộc </w:t>
        <w:br/>
        <w:t xml:space="preserve">tính, đặc điểm của sự vật hoặc hiện tượng này qua thuộc </w:t>
        <w:br/>
        <w:t>tính, đặc điểm của sự vật hoặc hiện tượng khác.</w:t>
        <w:br/>
        <w:t xml:space="preserve">Ví dụ “Đắng như bổ hòn”, “Trắng như trứng gà bóc”, </w:t>
        <w:br/>
        <w:t xml:space="preserve">“Láo nháo như cháo với cơm”, “Nói như đóng đanh vào cột" </w:t>
        <w:br/>
        <w:t>(Thành ngữ tiếng Việt).</w:t>
        <w:br/>
        <w:t>468 I LẠI NGUYÊN ÂN</w:t>
        <w:br/>
      </w:r>
    </w:p>
    <w:p>
      <w:r>
        <w:t xml:space="preserve">Tỷ dụ bao gồm : đối tượng đem SO sánh; đối tượng được </w:t>
        <w:br/>
        <w:t xml:space="preserve">dùng để đối chiếu (phương tiện để SO sánh); dấu hiệu chung </w:t>
        <w:br/>
        <w:t xml:space="preserve">(căn cứ để so sánh). Ví dụ: Tháng giêng ngon như một cặp </w:t>
        <w:br/>
        <w:t xml:space="preserve">môi gẩn (Xuân Diệu) (đối tượng đem SO sánh: tháng giêng; </w:t>
        <w:br/>
        <w:t xml:space="preserve">đối tượng được dùng để đối chiếu: cặp môi gần; dấu hiệu </w:t>
        <w:br/>
        <w:t>chung: ngon).</w:t>
        <w:br/>
        <w:t xml:space="preserve">Giá trị của tỷ dụ như một hành vi nhận thức bằng nghệ </w:t>
        <w:br/>
        <w:t xml:space="preserve">thuật là ở chỗ: việc đem xáp lại gẫn nhau những đổi tượng </w:t>
        <w:br/>
        <w:t xml:space="preserve">khác nhau giúp phát hiện được ở đối tượng - bên cạnh </w:t>
        <w:br/>
        <w:t xml:space="preserve">những dấu hiệu cơ bản - những dấu hiệu bổ sung, làm tăng </w:t>
        <w:br/>
        <w:t>ấn tượng nghệ thuật.</w:t>
        <w:br/>
        <w:t xml:space="preserve">Tỷ dụ có thể thực hiện chức năng mô tả tạo hình, chức </w:t>
        <w:br/>
        <w:t xml:space="preserve">năng biểu cảm hoặc kết hợp cả mô tả tạo hình lẫn biểu cảm. </w:t>
        <w:br/>
        <w:t>Dạng thông thường của tỷ dụ có hai vế, nối với nhau bởi các</w:t>
        <w:br/>
        <w:t xml:space="preserve">1 • Ạ _ </w:t>
        <w:br/>
        <w:t xml:space="preserve">. X . «  </w:t>
        <w:br/>
        <w:t xml:space="preserve">1 </w:t>
        <w:br/>
        <w:t xml:space="preserve">, »  « 1  ì, _ </w:t>
        <w:br/>
        <w:t xml:space="preserve">&gt;&gt; « 1_ _ề </w:t>
        <w:br/>
        <w:t>»  « 1 /  _ »</w:t>
        <w:br/>
        <w:t>liên từ như , bảng , hơn, kém .</w:t>
        <w:br/>
        <w:t>UYỂN NGỮ</w:t>
        <w:br/>
        <w:t>Xem: Khinh từ.</w:t>
        <w:br/>
        <w:t>ÚNG TÁC</w:t>
        <w:br/>
        <w:t xml:space="preserve">Một dạng thức sáng tác trong đó tác phẩm được trực </w:t>
        <w:br/>
        <w:t xml:space="preserve">tiếp tạo ra chính trong quá trình diẻn xướng (trong àm </w:t>
        <w:br/>
        <w:t xml:space="preserve">nhạc, vũ đạo, nghệ thuật, sân khấu, thơ). Ngọn nguồn </w:t>
        <w:br/>
        <w:t>của ứng tác là từ sáng tác dân gian (các aoidós - ca sĩ - ở</w:t>
        <w:br/>
        <w:t>/5</w:t>
        <w:br/>
        <w:t>0</w:t>
        <w:br/>
        <w:t xml:space="preserve"> THUẬT NGỮ VẮN HỌC I </w:t>
        <w:br/>
        <w:t>469</w:t>
        <w:br/>
      </w:r>
    </w:p>
    <w:p>
      <w:r>
        <w:t xml:space="preserve">Hy Lạp cổ đại, spielmann - nghệ sĩ rong ở Tây Âu, skazitel - </w:t>
        <w:br/>
        <w:t xml:space="preserve">người kể chuyện ở Nga, akưnư - ca sĩ ứng tác ở Kazakhstan, </w:t>
        <w:br/>
        <w:t xml:space="preserve">Kyrghystan, những tay bẻ chuyện ở Việt Nam, V.V.). Thơ ca </w:t>
        <w:br/>
        <w:t xml:space="preserve">ứng tác thường gắn với những để tài có sần, những thi liệu </w:t>
        <w:br/>
        <w:t xml:space="preserve">văn liệu có sẵn. Ở những sinh hoạt dân ca như hát đối đáp, </w:t>
        <w:br/>
        <w:t xml:space="preserve">hát giao duyên của các dân tộc ở Việt Nam, yếu tố ứng tác </w:t>
        <w:br/>
        <w:t>thường đi liền với việc sử dụng vốn thơ ca có sẵn.</w:t>
        <w:br/>
        <w:t xml:space="preserve">ứng tác có mặt trong khá nhiếu dạng thức giao tiếp văn </w:t>
        <w:br/>
        <w:t xml:space="preserve">hóa, ví dụ trong các giao tiếp của giới nho sĩ Đông Á. Ở các </w:t>
        <w:br/>
        <w:t xml:space="preserve">hình thức như xướng họa, liên ngâm, ở các tình thế ứng xử </w:t>
        <w:br/>
        <w:t xml:space="preserve">có gắn với việc làm câu đối, V.V., đểu có vai trò quan trọng </w:t>
        <w:br/>
        <w:t>của ứng tác.</w:t>
        <w:br/>
        <w:t>ước LỆ NGHỆ THUẬT</w:t>
        <w:br/>
        <w:t xml:space="preserve">Một thuộc tính bản chất của nghệ thuật; một nguyên </w:t>
        <w:br/>
        <w:t xml:space="preserve">tắc miêu tả; nói chung, thuật ngữ này nhấn mạnh sự khác </w:t>
        <w:br/>
        <w:t xml:space="preserve">biệt của tác phẩm nghệ thuật SO với thực tại. Mỹ học hiện đại </w:t>
        <w:br/>
        <w:t xml:space="preserve">phân biệt hai thứ ước lệ, tùy thuộc vào mức “giống thực” của </w:t>
        <w:br/>
        <w:t>hình tượng, mức công nhiên và có ý thức của hư cấu.</w:t>
        <w:br/>
        <w:t xml:space="preserve">1. </w:t>
        <w:br/>
        <w:t xml:space="preserve">Về mặt nhận thức luận, ước lệ được xem như một </w:t>
        <w:br/>
        <w:t xml:space="preserve">dấu hiệu chung của mọi phản ánh nghệ thuật, làm nổi bật </w:t>
        <w:br/>
        <w:t xml:space="preserve">sự không đổng nhẫt của hình tượng nghệ thuật và khách </w:t>
        <w:br/>
        <w:t xml:space="preserve">thể của nó. Theo ý nghla này, mọi tác phám nghệ thuật </w:t>
        <w:br/>
        <w:t xml:space="preserve">đểu mang tính ước lệ, bất kể chúng thuộc thời đại, loại thể, </w:t>
        <w:br/>
        <w:t>phong cách nào. Hình tượng nghệ thuật có thể “giống như</w:t>
        <w:br/>
        <w:t>470 I LẠI NGUYÊN ÂN</w:t>
        <w:br/>
      </w:r>
    </w:p>
    <w:p>
      <w:r>
        <w:t xml:space="preserve">thực”, nhưng không phải là (không thể đổng nhất với) chính </w:t>
        <w:br/>
        <w:t xml:space="preserve">cái đối tượng mà nó miêu tả. Tính ước lệ ở đây là do đặc </w:t>
        <w:br/>
        <w:t xml:space="preserve">trưng của chất liệu được dùng để thể hiện hình tượng ở </w:t>
        <w:br/>
        <w:t xml:space="preserve">những loại hình nghệ thuật nhất định (ví dụ: đá ở điêu khắc, </w:t>
        <w:br/>
        <w:t xml:space="preserve">màu ở hội họa...). Tính “phi vật thê” của hình tượng văn học </w:t>
        <w:br/>
        <w:t xml:space="preserve">tương ứng với tính phi vật thể của các ký hiệu ngôn ngữ. Tất </w:t>
        <w:br/>
        <w:t xml:space="preserve">cả các yếu tố của ngôn từ nghệ thuật, của cấu trúc nghệ thuật </w:t>
        <w:br/>
        <w:t xml:space="preserve">như không gian, thời gian, trần thuật, đối thoại, bố cục, cốt </w:t>
        <w:br/>
        <w:t>truyện, v.v. - đểu mang tính ước lệ.</w:t>
        <w:br/>
        <w:t xml:space="preserve">2. </w:t>
        <w:br/>
        <w:t xml:space="preserve">Vê' mặt thẩm mỹ, nhất là trong quan niệm hiện đại </w:t>
        <w:br/>
        <w:t xml:space="preserve">(và trong cách dùng phổ biến của thuật ngữ này), ước lệ </w:t>
        <w:br/>
        <w:t xml:space="preserve">được xem như một nguyên tắc miêu tả, theo đó có sự vi </w:t>
        <w:br/>
        <w:t xml:space="preserve">phạm cố ý và lộ liễu đói với tính “giống thực”. Hàm nghĩa </w:t>
        <w:br/>
        <w:t xml:space="preserve">thứ hai này của khái niệm “ước lệ nghệ thuật” nảy sinh do </w:t>
        <w:br/>
        <w:t xml:space="preserve">chuyển hóa hàm nghĩa thứ nhất để ghi nhận những biện </w:t>
        <w:br/>
        <w:t xml:space="preserve">pháp nghệ thuật mới được khám phá, chúng công nhiên </w:t>
        <w:br/>
        <w:t xml:space="preserve">phơi bày ảo giác nghệ thuật (ví dụ nguyên tắc kịch tự sự </w:t>
        <w:br/>
        <w:t xml:space="preserve">của B. Brecht); hoặc để ghi nhận việc sử dụng các hình </w:t>
        <w:br/>
        <w:t xml:space="preserve">tượng của thần thoại, truyến thuyết, cổ tích... vào những </w:t>
        <w:br/>
        <w:t xml:space="preserve">mục đích nghệ thuật mới (ví dụ Gargantua và Pantagruel </w:t>
        <w:br/>
        <w:t xml:space="preserve">của Rabelais, Faust của Goethe, Nghệ nhân và Margarita </w:t>
        <w:br/>
        <w:t xml:space="preserve">của M. Bulgakov, Nhân mã của JỄ Updike...). Việc phá vỡ </w:t>
        <w:br/>
        <w:t xml:space="preserve">các tỉ lệ, phối hợp và nhấn mạnh những thành tố nào đó </w:t>
        <w:br/>
        <w:t xml:space="preserve">của thế giới nghệ thuật, làm cho hư cấu của tác giả trở nên </w:t>
        <w:br/>
        <w:t xml:space="preserve">lộ liễu, - tạo ra những thủ pháp phong cách chứng tỏ “trò </w:t>
        <w:br/>
        <w:t xml:space="preserve">chơi” cố ý của tác giả đối với ước lệ, coi nó như một phương </w:t>
        <w:br/>
        <w:t>thức thầm mỹ nhằm làm biến dạng thực tại (Gulliver du ký</w:t>
        <w:br/>
        <w:t>/50 THUẬT NGỮ VẢN HỌC I 471</w:t>
        <w:br/>
      </w:r>
    </w:p>
    <w:p>
      <w:r>
        <w:t xml:space="preserve">của J. Swift, Cái mũi của Gogol, Lịch sử một Thành phố của </w:t>
        <w:br/>
        <w:t>Saltykov-Schedrin...).</w:t>
        <w:br/>
        <w:t xml:space="preserve">Các kiểu hình tượng ước lệ lộ liễu như giả tưởng, nghịch </w:t>
        <w:br/>
        <w:t xml:space="preserve">dị; các hiện tượng ráp ranh như phóng đại (hyperbol), tượng </w:t>
        <w:br/>
        <w:t xml:space="preserve">trưng, phúng dụ - đều có thể là những hình tượng ước lệ </w:t>
        <w:br/>
        <w:t xml:space="preserve">huyển hoặc (như Ca tụng Ngu Si của Erasmus Rotterdam, </w:t>
        <w:br/>
        <w:t xml:space="preserve">Con quỷ của M. Ju. Lermontov) hoặc hình tượng ước lệ </w:t>
        <w:br/>
        <w:t xml:space="preserve">giống thực (như các biểu tượng hải âu, vườn anh đào của </w:t>
        <w:br/>
        <w:t xml:space="preserve">A. Tchekhov...). Ước lệ hiện thực chủ nghĩa là phương thức </w:t>
        <w:br/>
        <w:t xml:space="preserve">phơi bày các mâu thuẫn gay gắt của đời sống. Ở văn học thế </w:t>
        <w:br/>
        <w:t xml:space="preserve">giới thế kỷ XX có thể thấy việc sử dụng rộng rãi các kiểu ước </w:t>
        <w:br/>
        <w:t xml:space="preserve">lệ, nhất là kiểu hình tượng của kho tàng thần thoại cổ, đống </w:t>
        <w:br/>
        <w:t xml:space="preserve">thời với việc dùng ước lệ để tạo ra những huyền thoại mới </w:t>
        <w:br/>
        <w:t>(F. Kaíka, A. Camus, E. Ionessco, v.v...).</w:t>
        <w:br/>
        <w:t xml:space="preserve">Có những thể tài văn học được xây dựng hoàn toàn </w:t>
        <w:br/>
        <w:t xml:space="preserve">bằng kiểu hình tượng ước lệ như truyện ngụ ngôn, sáng tác </w:t>
        <w:br/>
        <w:t>cổ tích, giả tưởng khoa học.</w:t>
        <w:br/>
        <w:t>VAY MƯỢN</w:t>
        <w:br/>
        <w:t xml:space="preserve">Một trong những hình thức của liên hệ và quan hệ văn </w:t>
        <w:br/>
        <w:t xml:space="preserve">học; văy mượn là hướng tới, có quan hệ với những tư tưởng, </w:t>
        <w:br/>
        <w:t xml:space="preserve">những cốt truyện, những hình tượng, v.v. đã có trong văn </w:t>
        <w:br/>
        <w:t xml:space="preserve">học, hoặc là hướng tới các nguõn thẵn thoại và sáng tác dân </w:t>
        <w:br/>
        <w:t xml:space="preserve">gian. Không hiếm khi vay mượn bao hàm những yếu tố mô </w:t>
        <w:br/>
        <w:t>phỏng, nhại, cách điệu hóa... Sự vay mượn có thể là chủ ý,</w:t>
        <w:br/>
        <w:t>472 I LẠI NGUYÊN ÂN</w:t>
        <w:br/>
      </w:r>
    </w:p>
    <w:p>
      <w:r>
        <w:t xml:space="preserve">với ý hướng nêu một kiến giải nào đó của mình vê' cái được </w:t>
        <w:br/>
        <w:t xml:space="preserve">vay m ư ợ n ; c ó  th ể  là k h ôn g  cố  ý - đ iểu  n ày th ư ờ n g  th ấy ở  c á c  </w:t>
        <w:br/>
        <w:t xml:space="preserve">sáng tác dân gian hoặc ở các nến văn học dựa vào các quy </w:t>
        <w:br/>
        <w:t xml:space="preserve">phạm. Cũng cần phân biệt vay mượn với những trùng hợp </w:t>
        <w:br/>
        <w:t xml:space="preserve">ngẫu nhiên vốn rất thường hay xảy ra trong văn học. Sự vay </w:t>
        <w:br/>
        <w:t xml:space="preserve">mượn có thể mang tính chất “tiếp tục” (phát triển và làm </w:t>
        <w:br/>
        <w:t xml:space="preserve">sầu sắc thêm) một hình tượng nào đó; có thể mang tính chất </w:t>
        <w:br/>
        <w:t xml:space="preserve">của chủ đề “thượng nguốn”, “gốc gác”; có thể liên hệ theo </w:t>
        <w:br/>
        <w:t xml:space="preserve">kiểu đối thoại hoặc tranh luận với cái được vay mượn. Tư </w:t>
        <w:br/>
        <w:t xml:space="preserve">duy lại, lý giải lại nguyên tác là đặc tính của sự vay mượn. </w:t>
        <w:br/>
        <w:t xml:space="preserve">Ví dụ Prométhée là hình tượng mà Aishylos vay mượn của </w:t>
        <w:br/>
        <w:t xml:space="preserve">Hesiodos, từ chỗ là một kẻ ranh mãnh lừa dối các thiên thần </w:t>
        <w:br/>
        <w:t xml:space="preserve">được cải biến thành người anh hùng dám thách thức các </w:t>
        <w:br/>
        <w:t xml:space="preserve">thiên thần. Vay mượn văn học cồ Hy Lạp-La Mã là thành </w:t>
        <w:br/>
        <w:t xml:space="preserve">tố quan trọng của các tác phẩm văn học châu Âu thời Phục </w:t>
        <w:br/>
        <w:t xml:space="preserve">Hưng. Ở văn học thế kỷ XIX- XX, các cốt truyện, hình tượng </w:t>
        <w:br/>
        <w:t xml:space="preserve">vay mượn từ sáng tác dân gian, từ các truyển thuyết, thần </w:t>
        <w:br/>
        <w:t xml:space="preserve">thoại được lý giải lại một cách phóng khoáng, in đậm dấu ấn </w:t>
        <w:br/>
        <w:t xml:space="preserve">cá tính nhà văn; ví dụ cốt truyện mượn từ Kinh Thánh trong </w:t>
        <w:br/>
        <w:t xml:space="preserve">bộ ba Ịoseph và anh em của Th. Mann, các nhân vật của bi </w:t>
        <w:br/>
        <w:t>kịch cổ Hy Lạp trong các vở kịch của J. p. Sartre, J. Anouilh...</w:t>
        <w:br/>
        <w:t xml:space="preserve">Trong nghiên cứu văn học, vay mượn được xem như </w:t>
        <w:br/>
        <w:t xml:space="preserve">một thủ pháp nghệ thuật, do đấy người ta phân biệt: vay </w:t>
        <w:br/>
        <w:t xml:space="preserve">mượn chi tiết, môtip, diễn biến cốt truyện, tình huống, </w:t>
        <w:br/>
        <w:t xml:space="preserve">nhưng nét cùa hình tượng, ử  thơ trư tinh, sự vay mượn dế </w:t>
        <w:br/>
        <w:t xml:space="preserve">tài, môtip, tính biểu tượng, tiết tấu, hoặc trích dẫn trực tiếp - </w:t>
        <w:br/>
        <w:t>đểu bộc lộ rõ rệt hơn.</w:t>
        <w:br/>
        <w:t>/50 THUẬT NGỮ VẢN HỌC I 473</w:t>
        <w:br/>
      </w:r>
    </w:p>
    <w:p>
      <w:r>
        <w:t xml:space="preserve">Không nên lầm lẫn vay mượn với các hiện tượng được </w:t>
        <w:br/>
        <w:t xml:space="preserve">gọi là hậu sinh học đòi (épigone) hoặc ăn cắp văn (plagiat, </w:t>
        <w:br/>
        <w:t>cũng được dịch là “trộm văn”, “đạo văn”).</w:t>
        <w:br/>
        <w:t>VẢN BẢN, VÀN BẢN NGHỆ THUẬT</w:t>
        <w:br/>
        <w:t xml:space="preserve">Văn bản-. 1) Bản ghi bằng chữ viết hoặc chữ in một phát </w:t>
        <w:br/>
        <w:t xml:space="preserve">ngôn hoặc một thông báo bằng ngôn từ (phân biệt với việc </w:t>
        <w:br/>
        <w:t xml:space="preserve">thực hiện phát ngôn hoặc thông báo ấy bằng nói miệng); 2) </w:t>
        <w:br/>
        <w:t xml:space="preserve">Phương diện tri giác cảm xúc của tác phẩm ngôn từ (trong </w:t>
        <w:br/>
        <w:t xml:space="preserve">đó có tác phẩm ván học), được biểu đạt và ghi lại bằng các ký </w:t>
        <w:br/>
        <w:t xml:space="preserve">hiệu ngôn ngữ; 3) Đơn vị nhỏ nhất (có tính thống nhất tương </w:t>
        <w:br/>
        <w:t>đối và tính độc lập tương đối) của giao tiếp bằng ngôn từ.</w:t>
        <w:br/>
        <w:t xml:space="preserve">Cấu trúc bên trong của văn bản gốm hàng loạt hiện </w:t>
        <w:br/>
        <w:t xml:space="preserve">tượng ngôn ngữ và hàm nghĩa mà người ta có thể chia thành </w:t>
        <w:br/>
        <w:t xml:space="preserve">ba nhóm: 1) Những liên hệ và quan hệ giữa các câu có trong </w:t>
        <w:br/>
        <w:t xml:space="preserve">văn bản; 2) Hệ thống những đơn vị giữ vị trí trung gian </w:t>
        <w:br/>
        <w:t xml:space="preserve">chuyển tiếp giữa câu và văn bản, từ những đơn vị tương đối </w:t>
        <w:br/>
        <w:t xml:space="preserve">nhỏ, kiểu như “đơn vị trên câu” (mang tính thống nhất về </w:t>
        <w:br/>
        <w:t xml:space="preserve">nghĩa, bao gồm nhiếu câu) đến những phẩn dài rộng, được </w:t>
        <w:br/>
        <w:t xml:space="preserve">chia theo các dấu hiệu kết cấu và chủc năng; 3) Những thuộc </w:t>
        <w:br/>
        <w:t>tính vốn có của toàn bộ văn bản.</w:t>
        <w:br/>
        <w:t xml:space="preserve">Ngữ nghĩa của chỉnh thể văn bản được xác định trước </w:t>
        <w:br/>
        <w:t xml:space="preserve">hẽt bới tính tương quan của nó với cái thực tại ngoài ngôn </w:t>
        <w:br/>
        <w:t xml:space="preserve">ngữ, bởi tính gắn bó vế tình huống, và bởi chỗ hàm nghĩa </w:t>
        <w:br/>
        <w:t>chung của toàn văn bản không lược quy được vào các hàm</w:t>
        <w:br/>
        <w:t>474 I LẠI NGUYÊN ÂN</w:t>
        <w:br/>
      </w:r>
    </w:p>
    <w:p>
      <w:r>
        <w:t xml:space="preserve">nghĩa của các thành tố. Quan hệ cùa văn bản với các tình </w:t>
        <w:br/>
        <w:t xml:space="preserve">huống ngoài văn bản được nó miêu tả sẽ khác nhau giữa loại </w:t>
        <w:br/>
        <w:t xml:space="preserve">văn bản mà kết cấu lệ thuộc vào sơ đổ định sẵn (đối với một </w:t>
        <w:br/>
        <w:t xml:space="preserve">thể loại nào đó hoặc một lớp nào đó của văn bản), và loại </w:t>
        <w:br/>
        <w:t xml:space="preserve">văn bản mà tính thống nhất của nó được tạo nên nhờ tương </w:t>
        <w:br/>
        <w:t>quan về nghĩa của các phần bên trong văn bản ấy.</w:t>
        <w:br/>
        <w:t xml:space="preserve">Tổ chức của văn bản văn học, cũng như của các văn bản </w:t>
        <w:br/>
        <w:t xml:space="preserve">nghệ thuật, là đặc biệt phức tạp, mang tính đa chức năng; </w:t>
        <w:br/>
        <w:t xml:space="preserve">thậm chí những bình diện và tầng bậc cấu trúc vốn “không </w:t>
        <w:br/>
        <w:t xml:space="preserve">tải trọng” “không thích đáng” ở các dạng giao tiếp ngôn từ </w:t>
        <w:br/>
        <w:t xml:space="preserve">khác, ở văn bản văn học cũng trở nên có hoạt tính; do vậy, </w:t>
        <w:br/>
        <w:t xml:space="preserve">cấu trúc của văn bản nghệ thuật có ưu thế của tính đa tẩng, </w:t>
        <w:br/>
        <w:t xml:space="preserve">với những tương quan phi đẳng cấp giữa các tầng bậc cấu </w:t>
        <w:br/>
        <w:t>trúc của nó.</w:t>
        <w:br/>
        <w:t xml:space="preserve">Khái niệm vãn bản nghệ thuật (áp dụng cho tác phẩm </w:t>
        <w:br/>
        <w:t xml:space="preserve">thuộc các loại hình nghệ thuật khác nhau trong đó có văn </w:t>
        <w:br/>
        <w:t xml:space="preserve">học) trỏ một chỉnh thể hàm nghĩa, một khối thống nhẫt có </w:t>
        <w:br/>
        <w:t xml:space="preserve">tổ chức của các yếu tố hợp thành, một thông báo mà tác giả </w:t>
        <w:br/>
        <w:t xml:space="preserve">(người phát) gửi tới người đọc, người xem (người nhận). </w:t>
        <w:br/>
        <w:t xml:space="preserve">Văn bản thực hiện ba chức năng chính: truyền thông tin, chế </w:t>
        <w:br/>
        <w:t xml:space="preserve">biến thông tin mới, bảo quản thông tin (ghi nhớ). Ở mức </w:t>
        <w:br/>
        <w:t xml:space="preserve">cao nhất, văn bản nghệ thuật thực hiện chức năng sáng tạo, </w:t>
        <w:br/>
        <w:t xml:space="preserve">nó là “máy phát” thông tin mới. Chức năng “máy phát” này </w:t>
        <w:br/>
        <w:t xml:space="preserve">dược xác dỊnh bởi tính phức tạp của quan hệ của nó VỚI các </w:t>
        <w:br/>
        <w:t xml:space="preserve">yếu tố khác của quá trình giao tiếp và bởi đặc điểm ngôn </w:t>
        <w:br/>
        <w:t>ngữ của từng loại hình nghệ thuật. Quan hệ ngôn ngữ - văn</w:t>
        <w:br/>
        <w:t>/5</w:t>
        <w:br/>
        <w:t>0</w:t>
        <w:br/>
        <w:t xml:space="preserve"> THUẬT NGỮ VẢN HỌC I </w:t>
        <w:br/>
        <w:t>475</w:t>
        <w:br/>
      </w:r>
    </w:p>
    <w:p>
      <w:r>
        <w:t xml:space="preserve">bản trong hệ thống nghệ thuật là quan hệ biện chứng, vì </w:t>
        <w:br/>
        <w:t xml:space="preserve">vậy sự tiếp nhận thông tin trong hệ thống của văn bản nghệ </w:t>
        <w:br/>
        <w:t xml:space="preserve">thuật không bao giờ mang tính đơn nghĩa. Người nhận bao </w:t>
        <w:br/>
        <w:t xml:space="preserve">giờ cũng có thái độ tích cực (thậm chí đổng sáng tạo) với </w:t>
        <w:br/>
        <w:t xml:space="preserve">thông báo nhận được: anh ta phải giải mã nó, tức là chọn lấy </w:t>
        <w:br/>
        <w:t xml:space="preserve">một mã ý nghĩa thích hợp, hoặc thậm chí tạo ra một mã mới. </w:t>
        <w:br/>
        <w:t xml:space="preserve">Như thế, hành vi sáng tạo diễn ra và hoàn tất cả hai khâu của </w:t>
        <w:br/>
        <w:t xml:space="preserve">chuỗi thông tin (tính tích cực của người phát và tính tích </w:t>
        <w:br/>
        <w:t xml:space="preserve">cực của người nhận). Tuy vậy, trọng lượng của chúng khác </w:t>
        <w:br/>
        <w:t xml:space="preserve">nhau ở các nền văn hóa khác nhau tại các thời điểm lịch sử </w:t>
        <w:br/>
        <w:t xml:space="preserve">khác nhau. Ví dụ các văn bản nghệ thuật truyển thống Trung </w:t>
        <w:br/>
        <w:t xml:space="preserve">Đông thường áp chế tính tích cực của người nhận, trong khi </w:t>
        <w:br/>
        <w:t xml:space="preserve">đó, ở các văn bản nghệ thuật Âu châu nói chung, cả người </w:t>
        <w:br/>
        <w:t xml:space="preserve">phát lẫn người nhận đểu ở trong quan hệ đối thoại. Cấu trúc </w:t>
        <w:br/>
        <w:t xml:space="preserve">bên trong của văn bản nghệ thuật là không thuẩn nhất; quy </w:t>
        <w:br/>
        <w:t xml:space="preserve">luật của nó là một thứ “trò chơi” ý nghĩa, nó tạo ra những </w:t>
        <w:br/>
        <w:t xml:space="preserve">hệ thống lập mã (mã hóa) khác nhau; cấu trúc của nó mang </w:t>
        <w:br/>
        <w:t xml:space="preserve">tính đối thoại, tính phức điệu (theo M.M. Bakhtin) nhưng </w:t>
        <w:br/>
        <w:t>vẫn là một cấu trúc thống nhất, vừa đóng kín vừa mở ngỏ.</w:t>
        <w:br/>
        <w:t xml:space="preserve">Với tất cả tính độc đáo của nó, văn bản nghệ thuật vẫn </w:t>
        <w:br/>
        <w:t xml:space="preserve">buộc phải thực hiện chức năng phi nghệ thuật là truyền </w:t>
        <w:br/>
        <w:t xml:space="preserve">thông tin. Điểu này bộc lộ ở cái khả năng đơn giản là có thể </w:t>
        <w:br/>
        <w:t xml:space="preserve">“kể lại” cốt truyện một tác phẩm nào đó, có thể dịch văn bản </w:t>
        <w:br/>
        <w:t xml:space="preserve">nghệ thuật từ ngôn ngữ một loại hình nghệ thuật này sang </w:t>
        <w:br/>
        <w:t xml:space="preserve">ngôn nga một loại hình nghệ thuật khác (chuyển thể tiểu </w:t>
        <w:br/>
        <w:t xml:space="preserve">thuyết sang điện ảnh, sân khấu, minh hoạ sách, chuyển thể </w:t>
        <w:br/>
        <w:t>trường ca sang múa balet, V.V.). Chức năng truyền thông tin</w:t>
        <w:br/>
        <w:t>476 I LẠI NGUYÊN ÂN</w:t>
        <w:br/>
      </w:r>
    </w:p>
    <w:p>
      <w:r>
        <w:t xml:space="preserve">này yếu trong văn bản trữ tình, mạnh trong văn bản tự sự, </w:t>
        <w:br/>
        <w:t xml:space="preserve">đặc biệt có vai trò trong văn chính luận, giả tưởng khoa học, </w:t>
        <w:br/>
        <w:t xml:space="preserve">v.v. Chức năng ghi nhớ của văn bản nghệ thuật được thực </w:t>
        <w:br/>
        <w:t xml:space="preserve">hiện như là quan hệ của nó với truyền thống văn hóa quá </w:t>
        <w:br/>
        <w:t xml:space="preserve">khứ (“ký ức của thể loại”, theo xác định của Bakhtin). Vế mặt </w:t>
        <w:br/>
        <w:t xml:space="preserve">này, văn bản nghệ thuật trở thành chất liệu cho việc tái lập </w:t>
        <w:br/>
        <w:t xml:space="preserve">cấu trúc trí tuệ, gắn văn hóa với các giai đoạn trước, khôi </w:t>
        <w:br/>
        <w:t xml:space="preserve">phục những sự đứt đoạn với truyền thống. Do can dự vào </w:t>
        <w:br/>
        <w:t xml:space="preserve">ký ức của văn hóa, văn bản nghệ thuật chẳng những là định </w:t>
        <w:br/>
        <w:t xml:space="preserve">hướng lịch sử mà còn là định hướng đạo đức cho sự phát </w:t>
        <w:br/>
        <w:t xml:space="preserve">triển tinh thán của nhân loại, chừng nào nó còn giữ được giá </w:t>
        <w:br/>
        <w:t>trị cao của thông báo.</w:t>
        <w:br/>
        <w:t xml:space="preserve">Các tiêu chuẩn giá trị của văn bản nghệ thuật mang tính </w:t>
        <w:br/>
        <w:t xml:space="preserve">lịch sử và tính đặc thù cho từng nến văn hóa, nhưng không </w:t>
        <w:br/>
        <w:t xml:space="preserve">thể xem là các tiêu chuẩn ấy cô lập nhau, bởi vì giá trị văn </w:t>
        <w:br/>
        <w:t xml:space="preserve">hóa nhân loại có những hằng số chung. Sự tích lũy và tương </w:t>
        <w:br/>
        <w:t xml:space="preserve">tác của các văn bản nghệ thuật, việc dịch thuật, chuyển thể </w:t>
        <w:br/>
        <w:t xml:space="preserve">và lý giải chúng trong hệ thống các nền văn hóa khác nhau </w:t>
        <w:br/>
        <w:t>sẽ giúp vào việc làm giàu cho văn hóa nghệ thuật thế giới.</w:t>
        <w:br/>
        <w:t>VẢN BẢN HỌC</w:t>
        <w:br/>
        <w:t xml:space="preserve">Một ngành của ngữ văn học, chuyên nghiên cứu văn </w:t>
        <w:br/>
        <w:t xml:space="preserve">bản tác phẩm thành văn (tác phẩm chữ viết). Văn bản học </w:t>
        <w:br/>
        <w:t xml:space="preserve">gắn bó hữu cơ với văn học sử và lý luận văn học, huy động </w:t>
        <w:br/>
        <w:t>các bộ môn hỗ trợ như sử học, tiểu sử học, cổ tự học, thi</w:t>
        <w:br/>
        <w:t>/5</w:t>
        <w:br/>
        <w:t>0</w:t>
        <w:br/>
        <w:t xml:space="preserve"> THUẬT NGỮ VẢN HỌC I </w:t>
        <w:br/>
        <w:t>477</w:t>
        <w:br/>
      </w:r>
    </w:p>
    <w:p>
      <w:r>
        <w:t xml:space="preserve">học, phong cách học. Nhiệm vụ chính của văn bản học là </w:t>
        <w:br/>
        <w:t xml:space="preserve">nghiên cứu lịch sử văn bản tác phẩm văn học: từ khi còn là </w:t>
        <w:br/>
        <w:t xml:space="preserve">bản thảo, các dạng văn bản trong các lẩn công bố (xuất bản), </w:t>
        <w:br/>
        <w:t xml:space="preserve">các nguồn gốc của văn bản, xác định niên đại, xác định các </w:t>
        <w:br/>
        <w:t xml:space="preserve">đặc tính của văn bản, v.v. Nhiệm vụ thực tiễn của văn bản </w:t>
        <w:br/>
        <w:t xml:space="preserve">học là xuất bản văn bản; nhiệm vụ này đặt ra những vẫn để </w:t>
        <w:br/>
        <w:t xml:space="preserve">như xác định văn bản chuẩn (chọn bản chính), chuẩn bị tư </w:t>
        <w:br/>
        <w:t xml:space="preserve">liệu chỉ dẫn, chú giải. Một xuát bản phẩm mang tính khoa </w:t>
        <w:br/>
        <w:t xml:space="preserve">học cao phải có: 1) Tính chính xác của văn bản, được xác lập </w:t>
        <w:br/>
        <w:t xml:space="preserve">trên cơ sở nghiên cứu sâu toàn bộ nguổn gốc (các bản viết </w:t>
        <w:br/>
        <w:t xml:space="preserve">tay và các bản in) và lịch sử của nó; 2) Tính đầy đủ của các </w:t>
        <w:br/>
        <w:t xml:space="preserve">thành phần văn bản, các bản biên tập, các dị bản; 3) Chất </w:t>
        <w:br/>
        <w:t xml:space="preserve">lượng chú giải, khảo thích, bao gồm được các kết quả nghiên </w:t>
        <w:br/>
        <w:t xml:space="preserve">cứu các văn bản, thông tin vế các lần biên tập, luận chứng </w:t>
        <w:br/>
        <w:t xml:space="preserve">vê' việc lựa chọn văn bản, xác định niên đại, V.V.; 4) Tài liệu </w:t>
        <w:br/>
        <w:t>tham khảo, chỉ dẫn.</w:t>
        <w:br/>
        <w:t xml:space="preserve">Phương pháp chủ yếu của văn bản học là phân tích vể </w:t>
        <w:br/>
        <w:t xml:space="preserve">niặt ngữ văn học. Sự phân tích ở đây đòi hỏi: quan điểm lịch </w:t>
        <w:br/>
        <w:t xml:space="preserve">sử trong nghiên cứu; tìm ra sự liên hệ của văn bản với ngữ </w:t>
        <w:br/>
        <w:t xml:space="preserve">cành văn hóa-lịch sử; tính đến những tác phẩm khác của </w:t>
        <w:br/>
        <w:t xml:space="preserve">cùng tác giả; tính đến những tác phẩm của các tác giả khác, </w:t>
        <w:br/>
        <w:t xml:space="preserve">được sáng tác trong cùng hoàn cảnh; tìm ra các dấu vết ảnh </w:t>
        <w:br/>
        <w:t xml:space="preserve">hưởng của tác phẩm này đối với tác phẩm khác; phân tích </w:t>
        <w:br/>
        <w:t>những hiến đổi của văn hản, v.v.</w:t>
        <w:br/>
        <w:t xml:space="preserve">478 </w:t>
        <w:br/>
        <w:t>LẠI NGUYÊN ÂN</w:t>
        <w:br/>
      </w:r>
    </w:p>
    <w:p>
      <w:r>
        <w:t>VĂN HỌC</w:t>
        <w:br/>
        <w:t xml:space="preserve">Là nghệ thuật ngôn từ, một trong số các loại hình nghệ </w:t>
        <w:br/>
        <w:t xml:space="preserve">thuật (cùng hàng với các loại hình khác: kiến trúc, âm nhạc, </w:t>
        <w:br/>
        <w:t>nghệ thuật tạo hình, vũ đạo, nhiếp ảnh, sân khấu, điện ảnh.ể.).</w:t>
        <w:br/>
        <w:t xml:space="preserve">Lấy chất liệu là các ngôn ngữ tự nhiên của các tộc người </w:t>
        <w:br/>
        <w:t xml:space="preserve">sống trên trái đất, dạng thức đẩu tiên của nghệ thuật ngôn </w:t>
        <w:br/>
        <w:t xml:space="preserve">từ là các sáng tác lời, tổn tại bằng truyến miệng trong câc </w:t>
        <w:br/>
        <w:t xml:space="preserve">cộng đổng cư dân. Chỉ khi đã xuất hiện những hệ thống chữ </w:t>
        <w:br/>
        <w:t xml:space="preserve">viết (văn tự) tương đối phát triển (được dự đoán là vào thời </w:t>
        <w:br/>
        <w:t xml:space="preserve">kỳ hình thành các thiết chế nhà nước trong việc tổ chức và </w:t>
        <w:br/>
        <w:t xml:space="preserve">quản lý xã hội) mới xuất hiện dạng thức thứ hai của nghệ </w:t>
        <w:br/>
        <w:t xml:space="preserve">thuật ngôn từ: những sáng tác được ghi bằng chữ viết. Văn </w:t>
        <w:br/>
        <w:t xml:space="preserve">học, theo nghĩa hẹp và xác định, là những sáng tác viết của </w:t>
        <w:br/>
        <w:t>nghệ thuật ngôn từ.</w:t>
        <w:br/>
        <w:t xml:space="preserve">Trong truyến thống văn học nghệ thuật phương Đông </w:t>
        <w:br/>
        <w:t xml:space="preserve">cũng như trong mỹ học phương Tây, cho đến thế kỷ XIX, </w:t>
        <w:br/>
        <w:t xml:space="preserve">văn học thường được xếp trước hết vào nhóm trứ thuật, thư </w:t>
        <w:br/>
        <w:t xml:space="preserve">tịch (tức là mọi dạng tác phẩm của tư tưởng con người, vón </w:t>
        <w:br/>
        <w:t xml:space="preserve">cũng được ghi bằng chữ viết, bao gổm cả sáng tác văn học, </w:t>
        <w:br/>
        <w:t xml:space="preserve">cả các tác phẩm sử, triết, tôn giáo, khoa học, văn bản chính </w:t>
        <w:br/>
        <w:t xml:space="preserve">trị, V.V.). Chỉ đến khoảng giữa thế kỷ XX mới xuất hiện cách </w:t>
        <w:br/>
        <w:t xml:space="preserve">liiéu tổng hợp, theo dó vàn học được xem như một trong sô </w:t>
        <w:br/>
        <w:t xml:space="preserve">các hình thái chiếm lĩnh thế giới bằng nghệ thuật (khác với </w:t>
        <w:br/>
        <w:t>các hình thức chiếm lĩnh thế giới bằng tư tưởng, khoa học,</w:t>
        <w:br/>
        <w:t>150 THUẬT NGỮ VẢN HỌC I 479</w:t>
        <w:br/>
      </w:r>
    </w:p>
    <w:p>
      <w:r>
        <w:t xml:space="preserve">kỹ nghệ, V.V.), như một loại hoạt động sáng tạo thuộc lĩnh </w:t>
        <w:br/>
        <w:t>vực của nghệ thuật.</w:t>
        <w:br/>
        <w:t xml:space="preserve">Khác với các nghệ thuật tạo hình (điêu khắc, hội họa, </w:t>
        <w:br/>
        <w:t xml:space="preserve">v.v.) và các nghệ thuật tổng hợp (sân khấu, điện ảnh, truyền </w:t>
        <w:br/>
        <w:t xml:space="preserve">hình), văn học gắn với kiểu hình tượng “phi vật thế’ (nhận </w:t>
        <w:br/>
        <w:t xml:space="preserve">xét của Lessing), tức là không có tính xác thực thị giác, </w:t>
        <w:br/>
        <w:t xml:space="preserve">không tương đổng về thị giác với cái được nó biểu thị. Ngôn </w:t>
        <w:br/>
        <w:t xml:space="preserve">từ, chất liệu đặc thù của văn học, theo Hégel, “vốn trực tiếp </w:t>
        <w:br/>
        <w:t xml:space="preserve">thuộc vế tinh thẩn và có khả năng hơn hết biểu đạt những </w:t>
        <w:br/>
        <w:t xml:space="preserve">quan tầm và kích thích của tinh thẩn”, do vậy khách thê’ của </w:t>
        <w:br/>
        <w:t xml:space="preserve">văn học là “vương quốc bất tận của tinh thần”. Tuy có dạng </w:t>
        <w:br/>
        <w:t xml:space="preserve">thức vật chất (ngữ âm, hình chữ) nhưng ngôn từ chỉ thực sự </w:t>
        <w:br/>
        <w:t xml:space="preserve">được tiếp nhận bởi trí óc; mỗi từ là một khái quát trừu tượng </w:t>
        <w:br/>
        <w:t xml:space="preserve">mà hàm nghĩa chỉ được nắm bắt bởi hoạt động của trí tuệ </w:t>
        <w:br/>
        <w:t xml:space="preserve">người tiếp nhận. Các nền văn học dần tộc sử dụng không </w:t>
        <w:br/>
        <w:t xml:space="preserve">phải các tử ngữ hoặc ngôn ngữ nhân tạo mà là các sinh ngữ: </w:t>
        <w:br/>
        <w:t xml:space="preserve">chúng là công cụ giao tiếp sống động trong các cộng đổng </w:t>
        <w:br/>
        <w:t xml:space="preserve">cư dân, chúng gắn liến như một cơ năng sống của mỗi cá thể </w:t>
        <w:br/>
        <w:t xml:space="preserve">người bản ngữ, trong chúng chứa đựng hầu như toàn bộ ký </w:t>
        <w:br/>
        <w:t xml:space="preserve">ức văn hóa và kinh nghiệm lịch sử của từng cộng đồng dân </w:t>
        <w:br/>
        <w:t xml:space="preserve">tộc. Bằng ngôn từ, văn học có thể nắm bắt thực tại trong mọi </w:t>
        <w:br/>
        <w:t xml:space="preserve">khía cạnh, mọi biểu hiện, từ trực quan cảm tính đến tri giác </w:t>
        <w:br/>
        <w:t xml:space="preserve">lý tính. Dùng ngôn ngữ làm chất liệu, văn học đồng thời trở </w:t>
        <w:br/>
        <w:t xml:space="preserve">thành lĩnh vực miêu tả ngôn ngữ như một dạng ý thức và </w:t>
        <w:br/>
        <w:t xml:space="preserve">hành vi (đối thoại, độc thoại, kể cả độc thoại nội tâm) của </w:t>
        <w:br/>
        <w:t xml:space="preserve">con người; lĩnh vực nắm bắt và tái hiện những quá trình tư </w:t>
        <w:br/>
        <w:t>duy và kèm theo đó là những cảm xúc, tâm trạng; lĩnh vực</w:t>
        <w:br/>
        <w:t>480 I LẠI NGUYÊN ÂN</w:t>
        <w:br/>
      </w:r>
    </w:p>
    <w:p>
      <w:r>
        <w:t xml:space="preserve">giao tiếp vế tinh thần giữa người với người. Đối tượng của </w:t>
        <w:br/>
        <w:t xml:space="preserve">văn học - cũng như của mọi loại hình nghệ thuật - là thế giới </w:t>
        <w:br/>
        <w:t xml:space="preserve">con người, các quan hệ đa dạng của con người với thực tại, </w:t>
        <w:br/>
        <w:t xml:space="preserve">được nhìn từ giác độ con người. Tuy nhiên, ở văn học, con </w:t>
        <w:br/>
        <w:t xml:space="preserve">người chủ yếu hiện diện như là “người-nói”, “con người với </w:t>
        <w:br/>
        <w:t xml:space="preserve">lời nói của nó” (Bakhtin), cũng hiện diện như con người tư </w:t>
        <w:br/>
        <w:t>tưởng-tâm lý, con người với thê giới tinh thần của nó.</w:t>
        <w:br/>
        <w:t xml:space="preserve">Gắn với hoạt động sống của con người, ngôn ngữ là một </w:t>
        <w:br/>
        <w:t xml:space="preserve">thực tại tư tưởng, đổng thời cũng là một trong các chất liệu </w:t>
        <w:br/>
        <w:t xml:space="preserve">và đối tượng của trò chơi. Nghệ thuật ngôn từ, do vậy, bao </w:t>
        <w:br/>
        <w:t xml:space="preserve">hàm những định hướng sáng tạo khác nhau trong phạm vi </w:t>
        <w:br/>
        <w:t xml:space="preserve">các khả năng của chất liệu: ở cực này nó thiên vế các khuynh </w:t>
        <w:br/>
        <w:t xml:space="preserve">hướng và loại hình của tư tưởng, ở cực kia nó thiên vế các </w:t>
        <w:br/>
        <w:t xml:space="preserve">dạng của trò chơi hình thức, tuy ở cực nào cũng không triệt </w:t>
        <w:br/>
        <w:t xml:space="preserve">tiêu hoàn toàn các thuộc tính vốn có ở chất liệu. Văn học </w:t>
        <w:br/>
        <w:t xml:space="preserve">có Ưu thê hơn mọi loại hình nghệ thuật khác trong việc nêu </w:t>
        <w:br/>
        <w:t xml:space="preserve">vấn đề, chuyển tải thậm chí cả dạng tư tưởng trực tiếp. Các </w:t>
        <w:br/>
        <w:t xml:space="preserve">tác giả không hiếm khi đưa thẳng các phán đoán khái quát </w:t>
        <w:br/>
        <w:t xml:space="preserve">vào tác phẩm, điểu này khiến văn học trở nên gẩn với chính </w:t>
        <w:br/>
        <w:t xml:space="preserve">luận hoặc triết học. Việc tập trung nỏ lực sáng tạo vào khu </w:t>
        <w:br/>
        <w:t xml:space="preserve">vực tư tưởng là cơ sở cho sự nảy sinh những khuynh hướng </w:t>
        <w:br/>
        <w:t xml:space="preserve">nghệ thuật như chủ nghĩa cổ điển, chủ nghĩa tình cảm, chủ </w:t>
        <w:br/>
        <w:t xml:space="preserve">nghĩa lãng mạn, chủ nghĩa hiện thực, v.v. Ở sáng tác văn học </w:t>
        <w:br/>
        <w:t xml:space="preserve">(có Ưu thế hơn ở các dạng trứ thuật với nội dung thông tin </w:t>
        <w:br/>
        <w:t xml:space="preserve">thực tlẻn hoạc tư tưởng) ngôn ngữ có khả năng dối diện VỚI </w:t>
        <w:br/>
        <w:t xml:space="preserve">chính mình và đi vào bản thân mình. Các thuộc tính của </w:t>
        <w:br/>
        <w:t>trò chơi ngôn từ bộc lộ ngay ở sáng tác dân gian, nhất là ở</w:t>
        <w:br/>
        <w:t>/5</w:t>
        <w:br/>
        <w:t>0</w:t>
        <w:br/>
        <w:t xml:space="preserve"> THUẬT NGỮ VÃN HỌC I </w:t>
        <w:br/>
        <w:t>481</w:t>
        <w:br/>
      </w:r>
    </w:p>
    <w:p>
      <w:r>
        <w:t xml:space="preserve">các thể tài chú trọng tạo hiệu quả thẩm mỹ từ việc khai thác </w:t>
        <w:br/>
        <w:t xml:space="preserve">các đặc tính ngữ âm, ngữ nghĩa của mỗi ngôn ngữ dân tộc. </w:t>
        <w:br/>
        <w:t xml:space="preserve">Việc tập trung nỗ lực sáng tạo vào khu vực tìm kiếm và thử </w:t>
        <w:br/>
        <w:t xml:space="preserve">nghiệm các khả năng nghệ thuật của ngôn ngữ, của các yếu </w:t>
        <w:br/>
        <w:t xml:space="preserve">tố hình thức và thủ pháp nghệ thuật, - là động lực cho sự </w:t>
        <w:br/>
        <w:t xml:space="preserve">xuất hiện những trường phái hoặc xu hướng thường được </w:t>
        <w:br/>
        <w:t xml:space="preserve">gọi chung là chủ nghĩa hình thức (ví dụ: tiểu thuyết “dòng ý </w:t>
        <w:br/>
        <w:t>th ứ c”, k ịch  phi lý, “tiểu  th u y ết mới”, V.V.).</w:t>
        <w:br/>
        <w:t xml:space="preserve">Văn học ít tiềm năng (so với nghệ thuật tạo hình, kiến </w:t>
        <w:br/>
        <w:t xml:space="preserve">trúc, vũ đạo, v.v.) tái hiện không gian trong tính xác thực </w:t>
        <w:br/>
        <w:t xml:space="preserve">cảm giác, tuy bằng ngôn ngữ, nó có thể tạo ra những ý niệm </w:t>
        <w:br/>
        <w:t xml:space="preserve">khái quát về không gian (xa/gẩn, rộng/hẹp, trên/dưới...) đôi </w:t>
        <w:br/>
        <w:t xml:space="preserve">khi những ý niệm này đạt tới mức biểu tượng. Văn học là </w:t>
        <w:br/>
        <w:t xml:space="preserve">loại hình nghệ thuật thời gian; nó có những khả năng vô tận </w:t>
        <w:br/>
        <w:t xml:space="preserve">tái tạo các hoạt động, tức là những quá trình diễn ra trong </w:t>
        <w:br/>
        <w:t xml:space="preserve">thời gian. Các quá trình này (một chuỗi hành vi, dự định, </w:t>
        <w:br/>
        <w:t xml:space="preserve">suy nghĩ, cảm xúc của con người; những biến đổi theo chu </w:t>
        <w:br/>
        <w:t xml:space="preserve">kỳ hoặc tiệm tiến ở môi trường xung quanh, v.v.) do được </w:t>
        <w:br/>
        <w:t xml:space="preserve">mô tả bằng ngôn từ nên có thể được chuyển đổi, kéo dài ra </w:t>
        <w:br/>
        <w:t xml:space="preserve">hoặc nén chặt lại, các đoạn của cả quá trình có thể bị chia </w:t>
        <w:br/>
        <w:t>cắt, xáo trộn.</w:t>
        <w:br/>
        <w:t xml:space="preserve">Các nghệ thuật khác tác động trực tiếp vào các giác </w:t>
        <w:br/>
        <w:t xml:space="preserve">quan người tiếp nhận (do đó người ta nói đến các nghệ thuật </w:t>
        <w:br/>
        <w:t xml:space="preserve">thị giác, nghệ tliuậl thính giác, V.V.), vản hục lác dộng vào ưí </w:t>
        <w:br/>
        <w:t xml:space="preserve">tưởng tượng của người tiếp nhận (thông qua nghe đọc, tự </w:t>
        <w:br/>
        <w:t>đọc, kể cả đọc thầm). Nó gợi lên được những ý niệm thị giác</w:t>
        <w:br/>
        <w:t>482 I LẠI NGUYÊN ÂN</w:t>
        <w:br/>
      </w:r>
    </w:p>
    <w:p>
      <w:r>
        <w:t xml:space="preserve">và những tưởng tượng thính giác. Theo ý nghĩa này, văn học </w:t>
        <w:br/>
        <w:t xml:space="preserve">là nghệ thuật tái hiện tiếng nói của con người, cái tiêng nói </w:t>
        <w:br/>
        <w:t>vốn chứa đựng cả tư tưởng lẫn cảm xúc.</w:t>
        <w:br/>
        <w:t xml:space="preserve">Do sử dụng sức tác động của ngôn từ tới ý thức và tình </w:t>
        <w:br/>
        <w:t xml:space="preserve">cảm, văn học có vai trò to lớn trong đời sống của con người </w:t>
        <w:br/>
        <w:t>và xã hội.</w:t>
        <w:br/>
        <w:t xml:space="preserve">Toàn bộ các tác phẩm văn học được sáng tác bằng một </w:t>
        <w:br/>
        <w:t xml:space="preserve">ngôn ngữ dân tộc nhất định trên một lãnh thổ quốc gia nhất </w:t>
        <w:br/>
        <w:t xml:space="preserve">định tạo thành một nến văn học dân tộc (ví dụ: văn học Việt </w:t>
        <w:br/>
        <w:t xml:space="preserve">Nam, văn học Trung Quốc, văn học Pháp, V.V.). Khái niệm văn </w:t>
        <w:br/>
        <w:t xml:space="preserve">học dân tộc thường được gắn với sự tổn tại của các quốc gia, </w:t>
        <w:br/>
        <w:t xml:space="preserve">trong đó có những quốc gia bao gồm nhiếu dân tộc với những </w:t>
        <w:br/>
        <w:t xml:space="preserve">hệ thống ngôn ngữ riêng, vì vậy không ít nến văn học dân tộc </w:t>
        <w:br/>
        <w:t xml:space="preserve">(quốc gia) là văn học đa dân tộc (hoặc đa sắc tộc). Việc các </w:t>
        <w:br/>
        <w:t xml:space="preserve">nến văn học dân tộc ở cùng một thời kỳ lịch sử nhất định có </w:t>
        <w:br/>
        <w:t xml:space="preserve">cùng những đặc điểm và xu hướng do thời đại tạo ra, - cho </w:t>
        <w:br/>
        <w:t xml:space="preserve">phép nêu lên khái niệm văn học thời đại (ví dụ: văn học Phục </w:t>
        <w:br/>
        <w:t xml:space="preserve">Hưng, văn học Khai Sáng, V.V.). Việc các nền văn học dân </w:t>
        <w:br/>
        <w:t xml:space="preserve">tộc ở các nước khác nhau trong những thời kỷ lịch sử nhất </w:t>
        <w:br/>
        <w:t xml:space="preserve">định cùng sử dụng một ngôn ngữ, - cho phép nói tới văn học </w:t>
        <w:br/>
        <w:t xml:space="preserve">theo ngôn ngữ ấy (ví dụ văn học chữ Hán ở các nước Đông Á </w:t>
        <w:br/>
        <w:t xml:space="preserve">thời trung đại; văn học tiếng Anh ở Anh, Mỹ, Australia; văn </w:t>
        <w:br/>
        <w:t xml:space="preserve">học tiếng Pháp ở Pháp và một số nước châu Âu, châu Phi, </w:t>
        <w:br/>
        <w:t xml:space="preserve">chau A /da từng sư dụng tiêng Pháp, nay tập hợp trong "La </w:t>
        <w:br/>
        <w:t xml:space="preserve">Francophonie”-“Cộng đổng Pháp ngữ”/; văn học tiếng Tây </w:t>
        <w:br/>
        <w:t>Ban Nha ở Tây Ban Nha và các nước châu Mỹ Latinh, V.V.).</w:t>
        <w:br/>
        <w:t>/50 THUẬT NGỮ VẢN HỌC I 483</w:t>
        <w:br/>
      </w:r>
    </w:p>
    <w:p>
      <w:r>
        <w:t xml:space="preserve">Văn học ở thời nào cũng đa dạng. Có thể phân chia văn </w:t>
        <w:br/>
        <w:t xml:space="preserve">học theo hai kiểu (hình thức) chính là thơ và văn xuôi, đổng </w:t>
        <w:br/>
        <w:t xml:space="preserve">thời cũng có thể chia theo ba loại: tự sự, trữ tình, kịch. Mặc </w:t>
        <w:br/>
        <w:t xml:space="preserve">dù không có ranh giới tuyệt đối giữa các loại và có nhiểu </w:t>
        <w:br/>
        <w:t xml:space="preserve">dạng chuyển tiếp, những đặc điểm căn bản của mỗi loại là </w:t>
        <w:br/>
        <w:t xml:space="preserve">khá xác định. Mỗi loại bao gồm những thể loại hoặc thể tài </w:t>
        <w:br/>
        <w:t xml:space="preserve">n h ất đ ịn h  (ví dụ loại h ìn h  tự  sự b a o  g ố m  các th ể  loại: sử th i, </w:t>
        <w:br/>
        <w:t xml:space="preserve">truyện, tiểu thuyết, V.V.). Mỗi thời đại hoặc thời kỳ văn học </w:t>
        <w:br/>
        <w:t>đểu nảy nở những hình thức thể loại đa dạng.</w:t>
        <w:br/>
        <w:t xml:space="preserve">Văn học, trong diện mạo phát triển lịch sử của mình, </w:t>
        <w:br/>
        <w:t xml:space="preserve">còn được phân chia theo các phong cách, khuynh hướng </w:t>
        <w:br/>
        <w:t>hoặc trào lưu.</w:t>
        <w:br/>
        <w:t xml:space="preserve">Văn học là đối tượng khảo sát của chuyên ngành nghiên </w:t>
        <w:br/>
        <w:t xml:space="preserve">cứu văn học với các bộ môn chuyên sâu của nó. Tiến trình văn </w:t>
        <w:br/>
        <w:t>học đương thời là đối tượng chủ yếu của phê bình văn học.</w:t>
        <w:br/>
        <w:t>VẢNHỌC GIẢ TƯỞNG</w:t>
        <w:br/>
        <w:t xml:space="preserve">(Cũng gọi là văn học hoang đường, huyển ảo; gốc từ Hy </w:t>
        <w:br/>
        <w:t>Lạp phantastike - nghệ thuật tưởng tượng).</w:t>
        <w:br/>
        <w:t xml:space="preserve">Một dạng sáng tác văn học trong đó hư cấu của tác giả </w:t>
        <w:br/>
        <w:t xml:space="preserve">trải rộng từ những hiện tượng khác thường, kỳ lạ, không </w:t>
        <w:br/>
        <w:t xml:space="preserve">giống thực đến việc tạo ra một thế giới hư cấu kỳ lạ, phi </w:t>
        <w:br/>
        <w:t xml:space="preserve">thực. Sáng tác loại này nghiêng vế kiểu hình tượng giả tưởng </w:t>
        <w:br/>
        <w:t xml:space="preserve">với mức độ hư cấu cao, công nhiên phá vỡ các liên hệ và </w:t>
        <w:br/>
        <w:t>quy luật lôgic, các tỉ lệ và hình dạng thực tế của đối tượng</w:t>
        <w:br/>
        <w:t>484 I LẠI NGUYÊN ÂN</w:t>
        <w:br/>
      </w:r>
    </w:p>
    <w:p>
      <w:r>
        <w:t xml:space="preserve">miêu tả. Đây là một lĩnh vực sáng tác văn học tích tụ ở mức </w:t>
        <w:br/>
        <w:t xml:space="preserve">tối đa sự tưởng tượng sáng tạo của nghệ sĩ và độc giả; tuy </w:t>
        <w:br/>
        <w:t xml:space="preserve">vậy đây không phải là “vương quốc tưởng tượng” tùy tiện: </w:t>
        <w:br/>
        <w:t xml:space="preserve">ở bức tranh giả tưởng của tác phẩm, độc giả vẫn đoán ra </w:t>
        <w:br/>
        <w:t xml:space="preserve">được những dạng thức của tổn tại thực vế xã hội và tinh </w:t>
        <w:br/>
        <w:t xml:space="preserve">thần, dù đã bị cải biến. Hình tượng giả tưởng đã có từ sáng </w:t>
        <w:br/>
        <w:t xml:space="preserve">tác dân gian và các thể loại văn học viết như truyện cổ tích, </w:t>
        <w:br/>
        <w:t xml:space="preserve">sử thi, phúng dụ, truyển thuyết, nghịch dị (grotesque), văn </w:t>
        <w:br/>
        <w:t xml:space="preserve">học không tưởng, văn châm biếm. Hiệu quả nghệ thuật của </w:t>
        <w:br/>
        <w:t xml:space="preserve">giả tưởng có được là nhờ việc công nhiên gạt bỏ cái thực tại </w:t>
        <w:br/>
        <w:t xml:space="preserve">kinh nghiệm, bởi vì cơ sở của mọi tác phẩm loại này là sự </w:t>
        <w:br/>
        <w:t xml:space="preserve">đỗi lập cái giả tưởng và cái hiện thực. Thi pháp giả tưởng gắn </w:t>
        <w:br/>
        <w:t xml:space="preserve">với việc nhân đôi thế giới: nhà văn hoặc là mô hình hóa cái </w:t>
        <w:br/>
        <w:t xml:space="preserve">thế giới không có thật theo những quy luật cùa nó (ở trường </w:t>
        <w:br/>
        <w:t xml:space="preserve">hợp này, “điểm tính” thực, hiện diện một cách che giấu, nằm </w:t>
        <w:br/>
        <w:t xml:space="preserve">ngoài văn bản, ví dụ Gulliver du ký của Swift), hoặc là tạo ra </w:t>
        <w:br/>
        <w:t xml:space="preserve">hai dòng song song: tổn tại thực và cuộc sống siêu nhiên, </w:t>
        <w:br/>
        <w:t xml:space="preserve">siêu thực tại. Văn học giả tưởng loại này nặng vế môtip thấn </w:t>
        <w:br/>
        <w:t xml:space="preserve">bí, phi lý tính; nhân tố giả tưởng thường là những thế lực </w:t>
        <w:br/>
        <w:t xml:space="preserve">của thế giới bên kia, can thiệp vào số phận nhân vật trung </w:t>
        <w:br/>
        <w:t xml:space="preserve">tâm, ảnh hưởng đến hành vi của nó và tiến trình sự kiện </w:t>
        <w:br/>
        <w:t xml:space="preserve">của toàn bộ tác phẩm (ví dụ các tác phẩm văn học trung đại, </w:t>
        <w:br/>
        <w:t>Phục Hưng, chủ nghĩa lãng mạn).</w:t>
        <w:br/>
        <w:t xml:space="preserve">Với sự suy yếu cùa ý thức thần thoại, nghệ thuật từ </w:t>
        <w:br/>
        <w:t xml:space="preserve">thời cạn dại có sự gia tăng xu hướng khám phá những lực </w:t>
        <w:br/>
        <w:t xml:space="preserve">vận hành thế giới ở ngay trong cuộc sống; và ở văn học </w:t>
        <w:br/>
        <w:t>chủ nghĩa lãng mạn đã xuất hiện nhu cầu viện cớ cho cái</w:t>
        <w:br/>
        <w:t>/5</w:t>
        <w:br/>
        <w:t>0</w:t>
        <w:br/>
        <w:t xml:space="preserve"> THUẬT NGỮ VẢN HỌC I </w:t>
        <w:br/>
        <w:t>485</w:t>
        <w:br/>
      </w:r>
    </w:p>
    <w:p>
      <w:r>
        <w:t xml:space="preserve">giả tưởng, sao cho nó có thể kết hợp tâm thế chung là miêu </w:t>
        <w:br/>
        <w:t xml:space="preserve">tả một cách tự nhiên các tính cách và tình thế. Những thủ </w:t>
        <w:br/>
        <w:t xml:space="preserve">pháp bến vững nhất của loại “giả tưởng có duyên cớ” này </w:t>
        <w:br/>
        <w:t xml:space="preserve">là: giấc mơ, tin đồn, ảo ảnh, bệnh điên rổ, cốt truyện bí mật. </w:t>
        <w:br/>
        <w:t xml:space="preserve">Một kiểu giả tưởng che giấu xuất hiện, tạo ra khả năng có </w:t>
        <w:br/>
        <w:t xml:space="preserve">hai cách giải thích vể sự kiện giả tưởng: cách giải thích kinh </w:t>
        <w:br/>
        <w:t xml:space="preserve">nghiệm hoặc giống thực vế tâm lý và cách “giải thích” coi </w:t>
        <w:br/>
        <w:t xml:space="preserve">như phi lý, không cắt nghĩa được. Sự chông chênh cố ý như </w:t>
        <w:br/>
        <w:t xml:space="preserve">vậy của lối viện cớ nhiêu khi dẫn đến thủ pháp làm biến mất </w:t>
        <w:br/>
        <w:t xml:space="preserve">chủ thể của giả tưởng (Con đầm pich của Pushkin, Cái mũi </w:t>
        <w:br/>
        <w:t xml:space="preserve">của Gogol). Nhưng ở phần lớn các trường hợp thì yếu tố phi </w:t>
        <w:br/>
        <w:t xml:space="preserve">lý tính giảm sút, bị cắt nghĩa một cách thông tục trong dòng </w:t>
        <w:br/>
        <w:t xml:space="preserve">trấn thuật - đây là đặc tính của văn học hiện thực chủ nghĩa, </w:t>
        <w:br/>
        <w:t xml:space="preserve">nơi mà yếu tố giả tưởng giảm thiểu tối đa, hoặc chỉ còn chức </w:t>
        <w:br/>
        <w:t xml:space="preserve">năng của một thủ pháp ước lệ lộ liễu, không còn tham vọng </w:t>
        <w:br/>
        <w:t xml:space="preserve">tạo ra ở độc giả một ảo giác đáng tin nào vào cái thực tại đặc </w:t>
        <w:br/>
        <w:t>biệt của hư cấu giả tưởng nữa.</w:t>
        <w:br/>
        <w:t xml:space="preserve">Ngọn nguổn của văn học giả tưởng là tâm thức thần </w:t>
        <w:br/>
        <w:t xml:space="preserve">thoại của văn học dân gian từng bộc lộ ở truyện cổ tích thần </w:t>
        <w:br/>
        <w:t xml:space="preserve">kỳ và sử thi anh hùng. Giả tưởng, trong thực chất, đã được </w:t>
        <w:br/>
        <w:t xml:space="preserve">tiên quyết bởi hoạt động của trí tưởng tượng tập thể lâu dài </w:t>
        <w:br/>
        <w:t xml:space="preserve">và là sự tiếp tục của hoạt động ấy, do chỗ nó sử dụng (và </w:t>
        <w:br/>
        <w:t xml:space="preserve">cải biến) các hình tượng, các môtip, các cổt truyện của thẩn </w:t>
        <w:br/>
        <w:t xml:space="preserve">thoại, kết hợp với chất liệu sống của lịch sử và của đương </w:t>
        <w:br/>
        <w:t xml:space="preserve">thời. Giả tưởng tiến hóa cùng với sự phát triển của văn học, </w:t>
        <w:br/>
        <w:t xml:space="preserve">nó được phối hợp với các phương thức khác để thể hiện các </w:t>
        <w:br/>
        <w:t>tư tưởng, xúc cảm, sự kiện.</w:t>
        <w:br/>
        <w:t>486 I LẠI NGUYÊN ÂN</w:t>
        <w:br/>
      </w:r>
    </w:p>
    <w:p>
      <w:r>
        <w:t xml:space="preserve">Giả tưởng (íantasy; íantastique) được phân lập ra như </w:t>
        <w:br/>
        <w:t xml:space="preserve">một loại hình riêng của sáng tác nghệ thuật do việc các </w:t>
        <w:br/>
        <w:t xml:space="preserve">hình thức íolklore tách khỏi các phận sự chức năng của ý </w:t>
        <w:br/>
        <w:t xml:space="preserve">thức thần thoại và hoạt động nghi lễ (dùng thần thoại để </w:t>
        <w:br/>
        <w:t xml:space="preserve">giải thích thực tại, dùng nghi lễ, ma thuật tác động đến thực </w:t>
        <w:br/>
        <w:t xml:space="preserve">tại). Lối nhận thức nguyên thủy, khi đã trở nên thiêu căn cứ </w:t>
        <w:br/>
        <w:t xml:space="preserve">trước tiến hóa lịch sử, thì được coi như kiểu nhận thức giả </w:t>
        <w:br/>
        <w:t xml:space="preserve">tưởng. Dấu hiệu đặc trưng cho sự nảy sinh giả tưởng là có </w:t>
        <w:br/>
        <w:t xml:space="preserve">sự điểu chỉnh lại mỹ học vê' cái thần kỳ vốn không phải là </w:t>
        <w:br/>
        <w:t xml:space="preserve">nét đặc thù của folklore nguyên thủy. Một sự phân ly diễn </w:t>
        <w:br/>
        <w:t xml:space="preserve">ra: các truyện dũng sĩ và truyện vế các anh hùng văn hóa </w:t>
        <w:br/>
        <w:t xml:space="preserve">ch u y ể n  d ạ n g  th à n h  sử thi an h  h ù n g  tro n g  đ ó  yếu tố  th ẩn  kỳ </w:t>
        <w:br/>
        <w:t xml:space="preserve">là yếu tố phụ trỢ; chát cổ tích thần kỳ được nhận biết và trở </w:t>
        <w:br/>
        <w:t xml:space="preserve">thành môi trường tự nhiên cho cáọ truyện du ngoạn, phiêu </w:t>
        <w:br/>
        <w:t>lưu vượt khỏi khuôn khổ lịch sử.</w:t>
        <w:br/>
        <w:t xml:space="preserve">Chẳng hạn Iliade thực chất là sự tả thực một đoạn cuộc </w:t>
        <w:br/>
        <w:t xml:space="preserve">chiến tranh thành Troie (không cản trở các nhân vật nhà </w:t>
        <w:br/>
        <w:t xml:space="preserve">Trời tham dự); Odyssée trước hết là câu chuyện giả tưởng về </w:t>
        <w:br/>
        <w:t xml:space="preserve">những cuộc phiêu du (không gắn với cốt truyện sử thi) của </w:t>
        <w:br/>
        <w:t xml:space="preserve">một trong số các anh hùng của cuộc chiên tranh nói trên. </w:t>
        <w:br/>
        <w:t xml:space="preserve">Cốt truyện, các hình tượng và diễn biến cùa Odyssée trở </w:t>
        <w:br/>
        <w:t>thành khởi đầu của toàn bộ văn học giả tưởng châu Âu.</w:t>
        <w:br/>
        <w:t xml:space="preserve">Xu hướng chủ yếu của giả tưởng, như đã bộc lộ ở văn </w:t>
        <w:br/>
        <w:t xml:space="preserve">học cố đại Hy Lạp, là những phiêu du, phiêu lưu, tìm tòi, hành </w:t>
        <w:br/>
        <w:t xml:space="preserve">hương (cốt truyện tiêu biểu: xuống âm phủ). Ovidius trong </w:t>
        <w:br/>
        <w:t>Hóa thân đã đưa vào giả tưởng những cốt truyện thán thoại</w:t>
        <w:br/>
        <w:t>150 THUẬT NGỮ VÃN HỌC I 487</w:t>
        <w:br/>
      </w:r>
    </w:p>
    <w:p>
      <w:r>
        <w:t xml:space="preserve">vế sự biến hóa (người biên thành súc vật, tinh tú, thành đá...) </w:t>
        <w:br/>
        <w:t xml:space="preserve">và đặt cơ sở cho kiểu giả tưởng phúng dụ-tượng trưng, một </w:t>
        <w:br/>
        <w:t xml:space="preserve">thê’ tài nhiếu chất giáo huấn hơn chất phiêu lưu. Biến hóa giả </w:t>
        <w:br/>
        <w:t xml:space="preserve">tưởng trở thành một hình thức nhận biết tính biến hóa, biến </w:t>
        <w:br/>
        <w:t xml:space="preserve">đổi của số phận con người trong cái thế giới được cai quản bởi </w:t>
        <w:br/>
        <w:t>cái ngẫu nhiên hoặc bởi một ý chí tối cao bí ẩn nào đó.</w:t>
        <w:br/>
        <w:t xml:space="preserve">Các truyện kể Nghìn lẻ một đêm cung cấp một vốn liếng </w:t>
        <w:br/>
        <w:t xml:space="preserve">giàu có vể kiểu giả tưởng thẩn kỳ cho sáng tác văn học; hình </w:t>
        <w:br/>
        <w:t xml:space="preserve">tượng và màu sắc xứ lạ của chúng đã ảnh hưởng đến văn học </w:t>
        <w:br/>
        <w:t xml:space="preserve">tiến lãng mạn và lãng mạn châu Âu. Các hình tượng giả tưởng </w:t>
        <w:br/>
        <w:t xml:space="preserve">trong Mahâbhârata và Ramayana in dấu đậm trong văn học </w:t>
        <w:br/>
        <w:t xml:space="preserve">Ấn Độ từ Kalidasa đến R. Tagore. Nhiếu tác phẩm thuộc thể </w:t>
        <w:br/>
        <w:t xml:space="preserve">tài truyện truyển kỳ (konjaku-monogatari) Nhật Bản là thuộc </w:t>
        <w:br/>
        <w:t xml:space="preserve">một kiểu chế tác văn học độc đáo: hòa trộn các truyện cổ tích, </w:t>
        <w:br/>
        <w:t xml:space="preserve">truyền thuyết và các niểm tin dị đoan. Liêu Trai chí dị của Bồ </w:t>
        <w:br/>
        <w:t>Tùng Linh (Trung Hoa) củng gắn với dạng này.</w:t>
        <w:br/>
        <w:t xml:space="preserve">Hư cấu giả tưởng theo kiểu “mỹ học của cái thẩn kỳ” là </w:t>
        <w:br/>
        <w:t xml:space="preserve">nét chính của sử thi hiệp sĩ thời trung đại, từ Beowulf(thế kỷ </w:t>
        <w:br/>
        <w:t xml:space="preserve">VIII) đến Perceval (khoảng 1182) của Chrétien de Troyes và </w:t>
        <w:br/>
        <w:t xml:space="preserve">Cái chết của Arthur (1469) của T. Malory. Viển khung cho </w:t>
        <w:br/>
        <w:t xml:space="preserve">các cốt truyện là truyển thuyết vê' triều vua Arthur mà vế </w:t>
        <w:br/>
        <w:t xml:space="preserve">sau được trí tưởng tượng gán cho niên đại các cuộc thập tự </w:t>
        <w:br/>
        <w:t xml:space="preserve">chinh (thế kỷ XI-XII). Những biến hóa tiếp theo của các cổt </w:t>
        <w:br/>
        <w:t xml:space="preserve">truyện này là những trường ca giá tướng hoành tráng, hâu </w:t>
        <w:br/>
        <w:t xml:space="preserve">như đã không còn cơ sở sử thi lịch sử, của thời Phục Hưng: </w:t>
        <w:br/>
        <w:t>Chàng Roland yêu dấu của Boiardo, Chàng Roland cuống nộ</w:t>
        <w:br/>
        <w:t>488 I LẠI NGUYÊN ÂN</w:t>
        <w:br/>
      </w:r>
    </w:p>
    <w:p>
      <w:r>
        <w:t xml:space="preserve">của L. Ariosto, Giải phóng Ịerusaìem của T. Tasso, Nữ hoàn^g </w:t>
        <w:br/>
        <w:t xml:space="preserve">Tiên của E. Spenser. Cùng với rất nhiều cuốn tiểu thuyết hiệip </w:t>
        <w:br/>
        <w:t xml:space="preserve">sĩ các thế kỷ XIV-XVI, chúng tạo thành một thời đại trong </w:t>
        <w:br/>
        <w:t xml:space="preserve">sự phát triển giả tưởng. Cột mốc trong sự phát triển kiểu giiả </w:t>
        <w:br/>
        <w:t xml:space="preserve">tưởng phúng dụ do Ovidius tạo ra là Tiểu thuyết vế hoa hổrv.g </w:t>
        <w:br/>
        <w:t>(thế kỷ XIII) cùa Guillaume de Laurris và Jean de Meine.</w:t>
        <w:br/>
        <w:t xml:space="preserve">Sự phát triển của giả tưởng thời Phục Hưng đượíc </w:t>
        <w:br/>
        <w:t xml:space="preserve">hoàn tất bởi Don Quiịote của M. Cervantes, một thiên diễu </w:t>
        <w:br/>
        <w:t xml:space="preserve">nhại thói phiêu du hiệp sĩ, và Gargantua và Pantagruel cùa </w:t>
        <w:br/>
        <w:t xml:space="preserve">Rabelais, - thiên sử thi dựa trên cơ sở giả tưởng. Ở Rabelaỉs </w:t>
        <w:br/>
        <w:t xml:space="preserve">người ta thấy (ở chương vế tu viện Abbaye de Thélême) một </w:t>
        <w:br/>
        <w:t xml:space="preserve">trong những trường hợp đầu tiên: đem giả tưởng xử lý thể </w:t>
        <w:br/>
        <w:t>tài không tưởng (utopia).</w:t>
        <w:br/>
        <w:t xml:space="preserve">Các hình tượng giả tưởng thần thoại tôn giáo của Kinh </w:t>
        <w:br/>
        <w:t xml:space="preserve">thánh (Biblia) tác động ở mức ít hơn SO với thần thoại và </w:t>
        <w:br/>
        <w:t xml:space="preserve">íolklore cổ đại. Những tác phẩm lớn nhất của giả tưởng </w:t>
        <w:br/>
        <w:t xml:space="preserve">Thiên Chúa giáo là Thiên đường đã mất và Thiên đường trở </w:t>
        <w:br/>
        <w:t xml:space="preserve">lại của Jệ Milton, dựa vào không phải các văn bản kinh thánh </w:t>
        <w:br/>
        <w:t xml:space="preserve">quy phạm hóa, mà là vào các văn bản bị coi là kinh ngụy tác </w:t>
        <w:br/>
        <w:t xml:space="preserve">(apocrypha). Nhưng điêu này không hạ thấp ý nghĩa của sự </w:t>
        <w:br/>
        <w:t xml:space="preserve">kiện là các tác phẩm văn học giả tưởng châu Âu trung đại </w:t>
        <w:br/>
        <w:t xml:space="preserve">và Phục Hưng có màu sắc đạo lý Thiên Chúa giáo, hoặc là </w:t>
        <w:br/>
        <w:t xml:space="preserve">trò chơi các hình tượng giả tưởng theo tinh thẩn quỷ biện </w:t>
        <w:br/>
        <w:t xml:space="preserve">cùa các kinh ngụy tác. Bén cạnh già tưởng còn có hạnh các </w:t>
        <w:br/>
        <w:t xml:space="preserve">thánh (hagiogrphie), nơi mà chất thần kỳ dù phi thường, phi </w:t>
        <w:br/>
        <w:t>thực, vẫn được coi là có thực. Ý thức thần thoại Thiên chúa</w:t>
        <w:br/>
        <w:t>/5</w:t>
        <w:br/>
        <w:t>0</w:t>
        <w:br/>
        <w:t xml:space="preserve"> THUẬT NGỮ VẢN HỌC I </w:t>
        <w:br/>
        <w:t>489</w:t>
        <w:br/>
      </w:r>
    </w:p>
    <w:p>
      <w:r>
        <w:t xml:space="preserve">giáo trợ giúp cho sự phôn thịnh của một thể tài đặc biệt: </w:t>
        <w:br/>
        <w:t xml:space="preserve">giả tưởng ảo cảnh. Bắt đầu từ Khải huyền của Thánh Jean, </w:t>
        <w:br/>
        <w:t xml:space="preserve">“ảo cảnh” hay “mặc khải” trở thành một thể tài văn học có </w:t>
        <w:br/>
        <w:t xml:space="preserve">toàn quyền: các bình diện khác nhau của nó được trình diện </w:t>
        <w:br/>
        <w:t xml:space="preserve">trong Ảo cảnh vẽ Peter Pachare (1362) của w. Langland và </w:t>
        <w:br/>
        <w:t xml:space="preserve">Thăn khúc của Dante (Thi pháp “mặc khải” cũng xác định </w:t>
        <w:br/>
        <w:t xml:space="preserve">kiểu giả tưởng thị giác của w. Blake: các hình tượng tiên tri </w:t>
        <w:br/>
        <w:t>đố sộ của ông là những đỉnh cao cuối cùng của thể loại).</w:t>
        <w:br/>
        <w:t xml:space="preserve">Văn nghệ kiểu sức (manierism) và barocco thế kỷ XVI- </w:t>
        <w:br/>
        <w:t xml:space="preserve">XVII dùng giả tưởng như thứ nển cảnh hằng xuyên, như </w:t>
        <w:br/>
        <w:t xml:space="preserve">một bình diện nghệ thuật phụ trỢ; ở đây đã diễn ra sự mỹ </w:t>
        <w:br/>
        <w:t xml:space="preserve">hóa cách cảm nhận cái giả tưởng, làm mất đi cảm quan sống </w:t>
        <w:br/>
        <w:t xml:space="preserve">động vê chất thần kỳ; văn học giả tưởng các thế kỷ sau sẽ </w:t>
        <w:br/>
        <w:t>tiếp tục mang những đặc tính này. Chủ nghĩa cổ điển thế kỷ</w:t>
        <w:br/>
        <w:t xml:space="preserve">XVII, vế thực chất, xa lạ với giả tưởng: nó tiếp cận thần thoại </w:t>
        <w:br/>
        <w:t xml:space="preserve">trong một thái độ hoàn toàn duy lý. Ở tiểu thuyết thế kỷ </w:t>
        <w:br/>
        <w:t xml:space="preserve">XVII-XVIII, các môtip và hình tượng giả tưởng được dùng </w:t>
        <w:br/>
        <w:t xml:space="preserve">để thêu dệt các diễn biến rắc rối (intrigue). Sự tìm tòi mang </w:t>
        <w:br/>
        <w:t xml:space="preserve">tính giả tưởng được giải thích như những phiêu lưu diễm </w:t>
        <w:br/>
        <w:t xml:space="preserve">tình (“những chuyện gặp Tiên”, ví dụ Acajou và Zirphile của </w:t>
        <w:br/>
        <w:t xml:space="preserve">Ch. Duclaux). Do bị mất ý nghĩa độc lập, giả tưởng trở thành </w:t>
        <w:br/>
        <w:t xml:space="preserve">yếu tố phụ trợ của tiểu thuyết du đãng (Con quỷ thọt của </w:t>
        <w:br/>
        <w:t>A.R. Lesage, Con quỷ khả ái của J. Casautt), của luận văn</w:t>
        <w:br/>
        <w:t>triết lý (M icromcgas của Voltairc), v.v.</w:t>
        <w:br/>
        <w:t xml:space="preserve">Nửa sau thế kỷ XVIII xuất hiện phản ứng đối với chủ </w:t>
        <w:br/>
        <w:t>nghĩa duy lý khai sáng; R. Herd, người Anh, kêu gọi nghiên</w:t>
        <w:br/>
        <w:t>490 I LẠI NGUYÊN ÂN</w:t>
        <w:br/>
      </w:r>
    </w:p>
    <w:p>
      <w:r>
        <w:t xml:space="preserve">cứu giả tưởng bằng trực cảm (Những bức thư bàn vế giới </w:t>
        <w:br/>
        <w:t xml:space="preserve">hiệp sĩ và vé các tiểu thuyết trung đại); với tiểu thuyết Nhũỉng </w:t>
        <w:br/>
        <w:t xml:space="preserve">cuộc phiêu lưu của bá tước ĩerdinand Fatum, T. SmoLlett </w:t>
        <w:br/>
        <w:t xml:space="preserve">báo trước loại tiểu thuyết gothic, như của H. Walpole, A. </w:t>
        <w:br/>
        <w:t xml:space="preserve">Radcliíĩe, M.G. Lewis; chính tiểu thuyết gothic là khởi đầu </w:t>
        <w:br/>
        <w:t xml:space="preserve">cho sự phát triển của giả tường ở các thế kỷ XIX - XX. Ở đây </w:t>
        <w:br/>
        <w:t xml:space="preserve">giả tưởng vẫn giữ vai trò phụ trợ: nhờ nó, tính hai mặt của </w:t>
        <w:br/>
        <w:t xml:space="preserve">các hình tượng và sự kiện trở thành nguyên tắc miêu tả của </w:t>
        <w:br/>
        <w:t>văn học tiền lâng mạn.</w:t>
        <w:br/>
        <w:t xml:space="preserve">Ở thời cận đại, sự kết hợp giả tưởng với chủ nghĩa làng </w:t>
        <w:br/>
        <w:t xml:space="preserve">mạn là đặc biệt có hiệu quả. Tất cả các nhà lãng mạn đểu tìm </w:t>
        <w:br/>
        <w:t xml:space="preserve">được Chốn nương thân trong vương quốc giả tưởng (tên cuốn </w:t>
        <w:br/>
        <w:t xml:space="preserve">sách của Ju.A. Kerner): lối giả tưởng hóa của trường phái Jena, </w:t>
        <w:br/>
        <w:t xml:space="preserve">tức là việc hướng sự tưởng tượng tới cái thế giới nằm ngoài </w:t>
        <w:br/>
        <w:t xml:space="preserve">phạm vi các thán thoại và truyến thuyết, được đế lên như </w:t>
        <w:br/>
        <w:t xml:space="preserve">nguyên tắc giao tiếp với sự bừng ngộ cao nhất, như một cương </w:t>
        <w:br/>
        <w:t xml:space="preserve">lĩnh sống; - cương lĩnh này tương đối thuận lợi ở Lỗ Tieck (nhờ </w:t>
        <w:br/>
        <w:t xml:space="preserve">chất mỉa mai), nhưng ở Novalis thì nó mang tính thống thiết, </w:t>
        <w:br/>
        <w:t xml:space="preserve">bi đát; tiểu thuyết Heinrich von oỷterdingen của ông là mẫu </w:t>
        <w:br/>
        <w:t xml:space="preserve">mực của phúng dụ giả tưởng đã đổi mới theo tinh thần tìm </w:t>
        <w:br/>
        <w:t xml:space="preserve">kiếm một thế giới tinh thần lý tưởng chưa ai đạt tới, chưa ai </w:t>
        <w:br/>
        <w:t xml:space="preserve">chiếm lĩnh được. Trường phái Heidelberg sử dụng giả tưởng </w:t>
        <w:br/>
        <w:t xml:space="preserve">như ngọn nguổn của những cốt truyện được bổ sung bằng </w:t>
        <w:br/>
        <w:t xml:space="preserve">các sự kiện trần thế (ví dụ Isabella ở Ai Cập của L.A. Arnim là </w:t>
        <w:br/>
        <w:t xml:space="preserve">sự cái biên một chuyện tình trong đời vua Karl đệ Ngủ). Lôi </w:t>
        <w:br/>
        <w:t xml:space="preserve">làm như trên đối với giả tưởng tỏ ra rất có triển vọng. Nhằm </w:t>
        <w:br/>
        <w:t>làm giàu cho giả tưởng, các nhà lãng mạn Đức đã chú ý tới</w:t>
        <w:br/>
        <w:t>150 THUẬT NGỮ VÃN HỌC I 491</w:t>
        <w:br/>
      </w:r>
    </w:p>
    <w:p>
      <w:r>
        <w:t xml:space="preserve">thượng nguồn của nó: họ tập hợp và chỉnh lý các truyện cổ </w:t>
        <w:br/>
        <w:t xml:space="preserve">tk h  thần kỳ, các truyẽn thuyết (Những truyện kể dân gian của </w:t>
        <w:br/>
        <w:t xml:space="preserve">Pieter Lebrecht do Tieck chỉnh lý; Những truyện kể trong nhà </w:t>
        <w:br/>
        <w:t xml:space="preserve">và cho trẻ nhỏ của anh em Jẵ và w. Grimm). Điều này đã tạo cơ </w:t>
        <w:br/>
        <w:t xml:space="preserve">sở c ho sự hình thành thể tài sáng tác cổ tích trong các nển văn </w:t>
        <w:br/>
        <w:t xml:space="preserve">học châu Âu, thể tài còn tiếp tục đến ngày nay và là chủ đạo </w:t>
        <w:br/>
        <w:t xml:space="preserve">trong văn học giả tưởng viết cho trẻ em. Mẫu mực kinh điển </w:t>
        <w:br/>
        <w:t>là những sáng tác cổ tích của H.Ch. Andersen.</w:t>
        <w:br/>
        <w:t xml:space="preserve">Sáng tác của E.T.A. Hoíĩmann là sự tổng hợp của giả </w:t>
        <w:br/>
        <w:t xml:space="preserve">tưởng lãng mạn chủ nghĩa: ở đây có tiểu thuyết gothic (Rượu </w:t>
        <w:br/>
        <w:t xml:space="preserve">trường sinh của quỷ), có sáng tác cổ tích (Thày rận), chuyện </w:t>
        <w:br/>
        <w:t xml:space="preserve">thần tiên huyền diệu (Quận chúa Brambilla), truyện hiện </w:t>
        <w:br/>
        <w:t>thực có uẩn khúc kỳ lạ (Chọn nàng dâu, Chiếc nôi vàng).</w:t>
        <w:br/>
        <w:t xml:space="preserve">Faust của Goethe cho thấy một ý đổ tăng cường sức lôi </w:t>
        <w:br/>
        <w:t xml:space="preserve">cuỏn của giả tưởng như “vực thẳm của thế giới bên kia”; </w:t>
        <w:br/>
        <w:t xml:space="preserve">sử dụng môtip bán linh hồn cho quỷ, một môtip giả tưởng </w:t>
        <w:br/>
        <w:t xml:space="preserve">truvền thống, nhà thơ bộc lộ những phiêu lưu tinh thẩn </w:t>
        <w:br/>
        <w:t xml:space="preserve">qua các phạm vi của cái giả tưởng, và khẳng định sự sống và </w:t>
        <w:br/>
        <w:t xml:space="preserve">hành động trên trấn gian như giá trị cuối cùng, khẳng định </w:t>
        <w:br/>
        <w:t xml:space="preserve">cái thế giới đang biến cải (lý tưởng không tưởng được rút từ </w:t>
        <w:br/>
        <w:t>lĩnh vực giả tưởng và đổ chiếu vào tương lai).</w:t>
        <w:br/>
        <w:t xml:space="preserve">Ở Nga, giả tưởng lãng mạn có mặt trong sáng tác của </w:t>
        <w:br/>
        <w:t xml:space="preserve">V.A. Zhukovski, V.F. Odoevski, A. Pogorelski, A.F. Veltman. </w:t>
        <w:br/>
        <w:t xml:space="preserve">P u íh k ln  c a n g  c ó  ch ú  ý đ ế n  g iả tu ở n g  (tro n g  Ruslan và </w:t>
        <w:br/>
        <w:t xml:space="preserve">Luimila, chất giả tưởng mang màu sắc cổ tích dũng sĩ). Một </w:t>
        <w:br/>
        <w:t>số &gt;áng tác của Gogol cho thấy các hình tượng giả tưởng</w:t>
        <w:br/>
        <w:t>492 I LẠI NGUYÊN ÂN</w:t>
        <w:br/>
      </w:r>
    </w:p>
    <w:p>
      <w:r>
        <w:t xml:space="preserve">là sự hòa trộn chất liệu dân gian ưkraina; nhưng chất giả </w:t>
        <w:br/>
        <w:t xml:space="preserve">tưởng Peterburg (Cái mũi, Bức chân dung, Đại lộ Nevski) thì </w:t>
        <w:br/>
        <w:t xml:space="preserve">dường như lại nảy sinh từ sự cô đặc cái thực tại đô thị dị kỳ, </w:t>
        <w:br/>
        <w:t>từ cảm quan riêng biệt của nhà văn.</w:t>
        <w:br/>
        <w:t xml:space="preserve">Cùng với cao trào chủ nghĩa hiện thực, giả tưởng lại </w:t>
        <w:br/>
        <w:t xml:space="preserve">trở thành ngoại vi của văn học, mặc dù đôi khi nó cũng </w:t>
        <w:br/>
        <w:t xml:space="preserve">được dùng nhằm tạo một văn cảnh độc đáo cho trần thuật, </w:t>
        <w:br/>
        <w:t xml:space="preserve">nhằm đưa tính tượng trưng vào hình tượng hiện thực (Chân </w:t>
        <w:br/>
        <w:t xml:space="preserve">dung Dorian Gray của o . Wilde, Miếng da lùa của Balzac, </w:t>
        <w:br/>
        <w:t xml:space="preserve">các tác phẩm của M.E. Saltykov-Schedrin, Ch. Bronte, N. </w:t>
        <w:br/>
        <w:t xml:space="preserve">Hawthorne, A. Strindberg). Truyến thống tiểu thuyết gothic </w:t>
        <w:br/>
        <w:t xml:space="preserve">được phát triển bởi E. Poe, ông miêu tả hoặc ám chỉ cái </w:t>
        <w:br/>
        <w:t xml:space="preserve">thế giới xa lạ, thế giới bên kia như vương quốc của nhũng </w:t>
        <w:br/>
        <w:t xml:space="preserve">bóng ma, những chuyện khủng khiếp, vẫn chế ngựa số pten </w:t>
        <w:br/>
        <w:t xml:space="preserve">những con người trần thế. Một nhánh mới của giả tưỏng </w:t>
        <w:br/>
        <w:t xml:space="preserve">xuất hiện: giả tưởng khoa học, bắt đầu từ sáng tác củi J. </w:t>
        <w:br/>
        <w:t>Verne và H. Wells.</w:t>
        <w:br/>
        <w:t xml:space="preserve">Giả tưởng khoa học tách rời vế nguyên tắc khỏi tru)ển </w:t>
        <w:br/>
        <w:t xml:space="preserve">thống giả tưởng chung. Nó miêu tả một thế giới thực, n,ặc </w:t>
        <w:br/>
        <w:t xml:space="preserve">dù được khoa học cải biến (theo hướng tốt hoặc hướng xíu) </w:t>
        <w:br/>
        <w:t xml:space="preserve">một cách giả tưởng; đó là cái thế giới được cái nhìn của rhà </w:t>
        <w:br/>
        <w:t>nghiên cứu khám phá theo lối mới.</w:t>
        <w:br/>
        <w:t xml:space="preserve">Từ cuối thế kỷ XIX, sáng tác giả tưởng lại được ch\ ý </w:t>
        <w:br/>
        <w:t xml:space="preserve">bới các tác giá chú nghĩa lãng mạn mới (R. Stevenson), &lt;ác </w:t>
        <w:br/>
        <w:t xml:space="preserve">tác giả trường phái suy đổi (M. Schwob, F. Sologub), các ác </w:t>
        <w:br/>
        <w:t>giả thuộc chủ nghĩa tượng trưng (M. Maeterlinck, văn xiôi</w:t>
        <w:br/>
        <w:t>/50 THUẬT NGỮ VẢN HỌC I &lt;93</w:t>
        <w:br/>
      </w:r>
    </w:p>
    <w:p>
      <w:r>
        <w:t xml:space="preserve">A. Belyi, kịch A. A. Blok), chủ nghĩa siêu thực (H. Kasack, </w:t>
        <w:br/>
        <w:t xml:space="preserve">E. Kreuder). Sự phát triển của văn học viết cho thiếu nhi tạo </w:t>
        <w:br/>
        <w:t xml:space="preserve">ra một diện mạo mới của thế giới giả tưởng: thế giới của các </w:t>
        <w:br/>
        <w:t xml:space="preserve">đổ chơi, trong sáng tác của Lắ Carroll, c . Collodi, A. Milne; </w:t>
        <w:br/>
        <w:t xml:space="preserve">ở Nga là A. Tolstoi (Chiếc chìa khóa vàng), N. N. Nosov, K. I. </w:t>
        <w:br/>
        <w:t>Chukovski, A. Grin.</w:t>
        <w:br/>
        <w:t xml:space="preserve">Ở nửa sau thế kỷ XX, yếu tố giả tưởng chủ yếu được thể </w:t>
        <w:br/>
        <w:t xml:space="preserve">hiện ở nhánh giả tưởng khoa học, nhưng đôi khi chất giả </w:t>
        <w:br/>
        <w:t xml:space="preserve">tưởng vẫn làm nảy sinh những hiện tượng nghệ thuật mới </w:t>
        <w:br/>
        <w:t xml:space="preserve">về chất; ví dụ tác phẩm bộ ba Lãnh chúa của những chiếc </w:t>
        <w:br/>
        <w:t xml:space="preserve">nhản (1954-1955) của J.R. Tolkien, được viết theo lối sử </w:t>
        <w:br/>
        <w:t xml:space="preserve">thi giả tưởng; các tiểu thuyết và kịch của Kobo Abe, các tác </w:t>
        <w:br/>
        <w:t xml:space="preserve">phẩm của các nhà văn Tây Ban Nha và Mỹ Latinh (G. Garcia </w:t>
        <w:br/>
        <w:t>Marquez, J. Rulfo, H. Cortazar...).</w:t>
        <w:br/>
        <w:t xml:space="preserve">Nét tiêu biểu cho văn học hiện đại là lối sử dụng giả </w:t>
        <w:br/>
        <w:t xml:space="preserve">tưởng để vượt cao hơn văn cảnh, khi trần thuật hiện thực </w:t>
        <w:br/>
        <w:t xml:space="preserve">bể ngoài có sắc thái bóng gió, tượng trưng, và có sự trích </w:t>
        <w:br/>
        <w:t xml:space="preserve">dẫn được mã hóa ít nhiều một cốt truyện thẩn thoại nào </w:t>
        <w:br/>
        <w:t xml:space="preserve">đó (ví dụ: Nhân mã của Ưpdike, Con tàu của những kẻ ngu </w:t>
        <w:br/>
        <w:t xml:space="preserve">của K.A. Porter). Tiểu thuyết Nghệ nhân và Margarita của </w:t>
        <w:br/>
        <w:t>Bulgakov kết hợp những khả năng khác nhau của giả tưởng.</w:t>
        <w:br/>
        <w:t xml:space="preserve">Ở nửa sau thế kỷ XX, xu hướng sáng tác giả tưởng có </w:t>
        <w:br/>
        <w:t xml:space="preserve">vẻ suy giảm, nhưng vẫn là m ột hướng còn sức sống trong </w:t>
        <w:br/>
        <w:t>văn học.</w:t>
        <w:br/>
        <w:t>494 Ị LẠI NGUYÊN ÂN</w:t>
        <w:br/>
      </w:r>
    </w:p>
    <w:p>
      <w:r>
        <w:t>VĂN HỌC GIÁO HUẤN</w:t>
        <w:br/>
        <w:t xml:space="preserve">Loại văn học răn dạy; thường trình bày các tri thức </w:t>
        <w:br/>
        <w:t xml:space="preserve">triết lý, tôn giáo, đạo đức, khoa học, tư tưởng, dưới hình </w:t>
        <w:br/>
        <w:t xml:space="preserve">thức tác phẩm văn chương. Ở những thời đại mà tính </w:t>
        <w:br/>
        <w:t xml:space="preserve">nguyên hợp còn ngự trị phổ biến (các loại hình tư tưởng, </w:t>
        <w:br/>
        <w:t xml:space="preserve">trứ thuật, các dạng hoạt động tác động còn chưa tách biệt, </w:t>
        <w:br/>
        <w:t xml:space="preserve">phân lập), văn học giáo huấn còn là những hình thức sống </w:t>
        <w:br/>
        <w:t xml:space="preserve">động, ngây thơ một cách toàn vẹn, vì vậy còn mang tính </w:t>
        <w:br/>
        <w:t xml:space="preserve">văn chương thực sự. Dấu ấn tính nguyên hợp này bộc lộ </w:t>
        <w:br/>
        <w:t xml:space="preserve">rõ rệt trong nhiếu mẫu mực của văn học giáo huấn đích </w:t>
        <w:br/>
        <w:t xml:space="preserve">thực. Ví dụ các thiên sử thi Công việc và ngày tháng của </w:t>
        <w:br/>
        <w:t xml:space="preserve">Hesiodos, vế bản chất các sự vật của Lukretitus ở Hy Lạp </w:t>
        <w:br/>
        <w:t xml:space="preserve">cổ đại; Luận ngữ của Khồng Tử, Đạo đức kinh của Lão Tử </w:t>
        <w:br/>
        <w:t xml:space="preserve">ở Trung Hoa cổ đại; Panchatantra ở Ấn Độ cổ đại; nhiểu </w:t>
        <w:br/>
        <w:t xml:space="preserve">luận văn tôn giáo ở Ba Tư cổ đại. Yếu tố giáo huấn còn bao </w:t>
        <w:br/>
        <w:t xml:space="preserve">hàm ở những mức khác nhau trong những tác phẩm văn </w:t>
        <w:br/>
        <w:t xml:space="preserve">học tự sự cỡ lớn (truyện) hoặc nhỏ (thơ ngụ ngôn, truyện </w:t>
        <w:br/>
        <w:t xml:space="preserve">ngụ ngôn, cách ngôn), trong nhiều loại văn và kịch vế các </w:t>
        <w:br/>
        <w:t xml:space="preserve">thánh nhân của đạo Thiên Chúa (kịch hạnh tích - moralité, </w:t>
        <w:br/>
        <w:t xml:space="preserve">kịch thánh tích - miracle), trong nhiểu thể loại khác của </w:t>
        <w:br/>
        <w:t xml:space="preserve">văn học châu Âu trung đại. Ở Đông Á cổ đại, những tác </w:t>
        <w:br/>
        <w:t xml:space="preserve">phẩm cơ bản của văn học Nho giáo (Tứ thư, Ngũ kinh) </w:t>
        <w:br/>
        <w:t xml:space="preserve">đếu la nhung tác phám giáo huán; ớ thời trung dại vá cạn </w:t>
        <w:br/>
        <w:t xml:space="preserve">đại, phẩn lớn những tác phẩm văn học m a n g  dấu ấn các tư </w:t>
        <w:br/>
        <w:t>tưởng của Nho giáo đểu đậm đặc yếu tố giáo huấn.</w:t>
        <w:br/>
        <w:t xml:space="preserve">/50 THUẬT NGỮ VĂN HỌC ị </w:t>
        <w:br/>
        <w:t>495</w:t>
        <w:br/>
      </w:r>
    </w:p>
    <w:p>
      <w:r>
        <w:t xml:space="preserve">Ở văn học châu Âu thế kỷ XIX cũng như ở hiu hết các </w:t>
        <w:br/>
        <w:t xml:space="preserve">nền văn học của thế giới hiện đại, khái niệm “gáo huấn” </w:t>
        <w:br/>
        <w:t>thường được hiểu theo hàm nghĩa tiêu cực.</w:t>
        <w:br/>
        <w:t>VĂN HỌC KHỔNG TƯỞNG</w:t>
        <w:br/>
        <w:t xml:space="preserve">Những sáng tác văn học (thường là văn xiôi có cốt </w:t>
        <w:br/>
        <w:t xml:space="preserve">truyện) miêu tả đời sống xã hội (trước hết là đời s5ng chính </w:t>
        <w:br/>
        <w:t xml:space="preserve">trị quốc gia) và đời sống riêng tư ở một xứ sở tư^ng tượng, </w:t>
        <w:br/>
        <w:t xml:space="preserve">đáp ứng một lý tưởng nào đó về sự hài hòa xã hội, thường là </w:t>
        <w:br/>
        <w:t xml:space="preserve">dưới hình thức một luận văn ít nhiểu được văn chưcng hóa. </w:t>
        <w:br/>
        <w:t xml:space="preserve">Ở vàn học hiện đại, văn học không tưởng được xếp vào thể </w:t>
        <w:br/>
        <w:t>loại giả tưởng khoa học.</w:t>
        <w:br/>
        <w:t xml:space="preserve">Vế thực chất, đây là thể loại giáo huấn; nhièm vụ của </w:t>
        <w:br/>
        <w:t xml:space="preserve">nó là đề xuất một phương án tối ưu vế sự cộng sirh của con </w:t>
        <w:br/>
        <w:t xml:space="preserve">người, sự hoàn thiện vé xã hội và tinh thấn của nhân loại; </w:t>
        <w:br/>
        <w:t xml:space="preserve">nét đặc trưng của văn học không tưởng là niếm tJi /ào tiến </w:t>
        <w:br/>
        <w:t xml:space="preserve">bộ lịch sử. Văn học không tưởng thường phủ nhin thực tại </w:t>
        <w:br/>
        <w:t xml:space="preserve">hiện tồn về nhiều mặt, trước hết là vế thiết chế kinh tế xã </w:t>
        <w:br/>
        <w:t xml:space="preserve">hội, nhưng cảm hứng phê phán của nó chỉ mang tinh chất </w:t>
        <w:br/>
        <w:t xml:space="preserve">tiếm ẩn (tức là không bộc lộ ở cốt truyện); nổi lên hìng đầu </w:t>
        <w:br/>
        <w:t xml:space="preserve">là việc tác giả có năng lực tiên đoán, viễn kiến, xây dưng một </w:t>
        <w:br/>
        <w:t xml:space="preserve">hức tranh mới. toàn vẹn. vê’ thế giới. Tuy nhiên, nhũíng đặc </w:t>
        <w:br/>
        <w:t xml:space="preserve">điểm mà tác giả văn học không tưởng phải có - như tính phổ </w:t>
        <w:br/>
        <w:t xml:space="preserve">quát, tính “mô hình hóa” trong cái nhìn thế giới - thường lại </w:t>
        <w:br/>
        <w:t>quá phiến diện, phi lịch sử trong tư duy. Sự bừng rgộ (vừa</w:t>
        <w:br/>
        <w:t>496 I LẠI NGUYÊN ÂN</w:t>
        <w:br/>
      </w:r>
    </w:p>
    <w:p>
      <w:r>
        <w:t xml:space="preserve">thuộc khoa học vừa thuộc nghệ thuật) trong việc miêu tả </w:t>
        <w:br/>
        <w:t xml:space="preserve">xã hội tương lai nhiểu khi bị đánh tráo với sự cường điệu </w:t>
        <w:br/>
        <w:t xml:space="preserve">tĩnh tại giản đơn những đặc điểm vốn có ở hiện tại. Việc cố </w:t>
        <w:br/>
        <w:t xml:space="preserve">tạo ra hình ảnh một tương lai lý tưởng, “vô nhiễm”, việc tác </w:t>
        <w:br/>
        <w:t xml:space="preserve">giả không cớ năng lực khắc phục những ngõ cụt của ý thức </w:t>
        <w:br/>
        <w:t xml:space="preserve">không tưởng - có thể biến thành sự mơ mộng hão huyền, </w:t>
        <w:br/>
        <w:t xml:space="preserve">thành những ảo tưởng tai hại, thành thói sính dự án: đầy </w:t>
        <w:br/>
        <w:t xml:space="preserve">chính là chỗ đặc biệt phức tạp và nguy hại của tư duy không </w:t>
        <w:br/>
        <w:t>tưởng và văn học không tưởng.</w:t>
        <w:br/>
        <w:t xml:space="preserve">Ỏ văn học châu Âu, những tác giả đẩu tiên mô tả một </w:t>
        <w:br/>
        <w:t xml:space="preserve">xứ sở lý tưởng không tưởng là Platon, sau đó là Sokrates; </w:t>
        <w:br/>
        <w:t xml:space="preserve">ở thời trung đại là những tư tưởng gia của giáo hội Thiên </w:t>
        <w:br/>
        <w:t xml:space="preserve">Chúa giáo; nhưng ngay ở tâm thức của những người bị coi </w:t>
        <w:br/>
        <w:t xml:space="preserve">là dị giáo vần rõ dấu vết của tính không tưởng. Thời Phục </w:t>
        <w:br/>
        <w:t xml:space="preserve">Hưng, tác phẩm Sách vàng vể một thể chế nhà nước tuyệt hảo </w:t>
        <w:br/>
        <w:t xml:space="preserve">và vế hòn đảo mới Ưtopia (1516) của Thomas More (1478 - </w:t>
        <w:br/>
        <w:t xml:space="preserve">1535) là tác phẩm văn học không tưởng có ảnh hưởng lớn </w:t>
        <w:br/>
        <w:t xml:space="preserve">đến sự phát triển tư tưởng xã hội, kích thích cho những </w:t>
        <w:br/>
        <w:t xml:space="preserve">phát hiện lớn về địa lý, thúc đẩy sự phát triển của thể du ký. </w:t>
        <w:br/>
        <w:t xml:space="preserve">Ở thế kỷ XV II, văn học không tưởng được phát triển với </w:t>
        <w:br/>
        <w:t xml:space="preserve">nhũng tác phầm lớn như Thành phố Mặt trời (1602) của T. </w:t>
        <w:br/>
        <w:t xml:space="preserve">Campanella, Tân Atlantic của F. Bacon, Cộng hòa Đại Dương </w:t>
        <w:br/>
        <w:t>cùa J. Harrington...</w:t>
        <w:br/>
        <w:t xml:space="preserve">Nói chung, tư duy không tưởng ở thế kỷ XVI-XVII, </w:t>
        <w:br/>
        <w:t xml:space="preserve">nhất là ở Anh và Hà Lan, là phòng thí nghiệm của các tư </w:t>
        <w:br/>
        <w:t>tưởng kinh tế xã hội và pháp lý nhà nước; văn học không</w:t>
        <w:br/>
        <w:t xml:space="preserve">150 THUẬT NGỮ VẢN HỌC I </w:t>
        <w:br/>
        <w:t>497</w:t>
        <w:br/>
      </w:r>
    </w:p>
    <w:p>
      <w:r>
        <w:t xml:space="preserve">tưởng là sự miêu tả những thử nghiệm tưởng tượng nhằm </w:t>
        <w:br/>
        <w:t xml:space="preserve">dự đoán kết quả của việc áp dụng các tư tưởng ấy. Văn học </w:t>
        <w:br/>
        <w:t xml:space="preserve">không tưởng, vì vậy trở thành bộ phận hữu cơ của tư duy </w:t>
        <w:br/>
        <w:t>xã hội.</w:t>
        <w:br/>
        <w:t xml:space="preserve">Ở thế kỷ XVIII, do sự phát triển của những tác phẩm </w:t>
        <w:br/>
        <w:t xml:space="preserve">trào phúng mang tinh thần phản không tưởng (anti-utopie), </w:t>
        <w:br/>
        <w:t xml:space="preserve">văn học không tưởng thường mang sắc thái luận chiến, </w:t>
        <w:br/>
        <w:t xml:space="preserve">mất đi những đặc điểm luận thuyết giáo huấn thuần túy, </w:t>
        <w:br/>
        <w:t xml:space="preserve">trở nên gần gũi với các thể tài quái dị, mục ca, với văn học </w:t>
        <w:br/>
        <w:t xml:space="preserve">mê hoặc kiểu Rabelais, với lối miêu tả phong tục, v.v. Đồng </w:t>
        <w:br/>
        <w:t xml:space="preserve">thời, văn học không tưởng vẫn chịu ảnh hưởng tư tưởng của </w:t>
        <w:br/>
        <w:t>Rousseau, Voltaire - những “lãnh chúa tinh thấrí’ của thế kỷ</w:t>
        <w:br/>
        <w:t xml:space="preserve">XVIII. Những tác phẩm đáng chú ý là Phát hiện phương Nam </w:t>
        <w:br/>
        <w:t xml:space="preserve">của N. Retif de La Bretonne, Bộ luật của tự nhiên (1755) của </w:t>
        <w:br/>
        <w:t xml:space="preserve">Morelly, Những cuộc trò chuyện của Fokion của Mably, Năm </w:t>
        <w:br/>
        <w:t xml:space="preserve">2440 (1770) của Lẻ s. Mercier, Nước Cộng hòa của lý trí của </w:t>
        <w:br/>
        <w:t>w. Hodgson.</w:t>
        <w:br/>
        <w:t xml:space="preserve">Nửa đầu thế kỷ XIX, các tác giả văn học không tưởng </w:t>
        <w:br/>
        <w:t xml:space="preserve">muốn kết hợp truyền thống tư tưởng và văn học không </w:t>
        <w:br/>
        <w:t xml:space="preserve">tưởng với quan điểm lịch sử và tiến bộ khoa học công nghệ. </w:t>
        <w:br/>
        <w:t xml:space="preserve">Nhưng ý nghĩa tư tưởng của văn học không tưởng đã suy </w:t>
        <w:br/>
        <w:t xml:space="preserve">giảm; ý nghĩa tương lai học nổi lên; do tư tưởng về tính chất </w:t>
        <w:br/>
        <w:t xml:space="preserve">đa thế giới xuất hiện ở khoa học, các quốc gia lý tưởng bắt </w:t>
        <w:br/>
        <w:t xml:space="preserve">đầu được “khám phá” không phải ở quả đát mà là ở kliông </w:t>
        <w:br/>
        <w:t xml:space="preserve">gian liên hành tinh (ví dụ: Armanta (1817) của Th. Erskine, </w:t>
        <w:br/>
        <w:t>Mumia, truyện vẽ thế kỷ XXII (1827) của J. Lawdon, Thế giới</w:t>
        <w:br/>
        <w:t>498 I LẠI NGUYÊN ÂN</w:t>
        <w:br/>
      </w:r>
    </w:p>
    <w:p>
      <w:r>
        <w:t xml:space="preserve">tương lai (1846) của E. Suvestre, Năm 3448 (1833) của A. F. </w:t>
        <w:br/>
        <w:t>Veltman, Năm 4338 (1840) của V. F. Odoevski).</w:t>
        <w:br/>
        <w:t xml:space="preserve">Thuyết tiến hóa của Darwin đem lại một kích thích mới </w:t>
        <w:br/>
        <w:t xml:space="preserve">cho tư duy không tưởng, kéo theo những dự đoán lạc quan </w:t>
        <w:br/>
        <w:t xml:space="preserve">hoặc bi quan vẽ sự phát triển và số phận nhân loại trên trái </w:t>
        <w:br/>
        <w:t xml:space="preserve">đất và trong vũ trụ (Nòi giống tương lai (1837) của Bulwer- </w:t>
        <w:br/>
        <w:t xml:space="preserve">Lytton, Thời hạn đã định (1882) của A. Trollope, Cái nhìn </w:t>
        <w:br/>
        <w:t xml:space="preserve">của một tiên tri khiêm tốn (1890) của Ledgett...). Có vai trò </w:t>
        <w:br/>
        <w:t xml:space="preserve">trong thể tài được gọi là “scientism” ở các nên văn học tiếng </w:t>
        <w:br/>
        <w:t xml:space="preserve">Anh là các tiểu thuyết của H. Wells như Cỗ máy thời gian </w:t>
        <w:br/>
        <w:t xml:space="preserve">(1895), Những ngày sao chổi, Không tưởng mới, Người hay </w:t>
        <w:br/>
        <w:t xml:space="preserve">thượng đế..., hoặc của E. Bellamy (1850-1898, nhà văn Mỹ) </w:t>
        <w:br/>
        <w:t xml:space="preserve">như Qua một trăm năm (1888). Ở văn học Nga thế kỷ này, </w:t>
        <w:br/>
        <w:t xml:space="preserve">tư tưởng xã hội dân chủ được thể hiện ở tiểu thuyết không </w:t>
        <w:br/>
        <w:t xml:space="preserve">tưởng Làm gì? (1863) của Tchernyshevski và những tác </w:t>
        <w:br/>
        <w:t>phẩm của s. M. Stepniak-Kravsinski, G. I. Uspenski...</w:t>
        <w:br/>
        <w:t xml:space="preserve">Ở thế kỷ XX, văn học không tưởng phần lớn mang dạng </w:t>
        <w:br/>
        <w:t xml:space="preserve">thức dự báo những nguy cơ có thể xảy ra, tiêu biểu là loại </w:t>
        <w:br/>
        <w:t xml:space="preserve">“tiểu thuyết cảnh báo”, đây thực chất là văn học phản không </w:t>
        <w:br/>
        <w:t xml:space="preserve">tưởng. Một hướng khác là văn học giả tưởng hoặc giả tưởng </w:t>
        <w:br/>
        <w:t xml:space="preserve">khoa học. Những tên tuổi đáng kể của văn học không tưởng </w:t>
        <w:br/>
        <w:t xml:space="preserve">ở thế kỷ XX là H. Hesse, s. Lem, L. Mesterhazi, p. Veginov, A. </w:t>
        <w:br/>
        <w:t>Carpentier, J. Cortazar, p. Boulle, A. Wilson, c. Jề Cela.</w:t>
        <w:br/>
        <w:t>/50 THUẬT NGỮ VÂN HỌC I 499</w:t>
        <w:br/>
      </w:r>
    </w:p>
    <w:p>
      <w:r>
        <w:t>VÁN HỌC PHẢN KHÔNG TƯỞNG</w:t>
        <w:br/>
        <w:t xml:space="preserve">Những sáng tác văn học (thường là văn xuôi có cốt </w:t>
        <w:br/>
        <w:t xml:space="preserve">truyện) miêu tả những hậu quả nguy hại không thấy trước </w:t>
        <w:br/>
        <w:t xml:space="preserve">do gắn với việc thiết lập một xã hội ứng với một lý tưởng </w:t>
        <w:br/>
        <w:t xml:space="preserve">xã hội nào đó. Văn học phản không tưởng nảy sinh và phát </w:t>
        <w:br/>
        <w:t xml:space="preserve">triển khi tư tưởng xã hội không tưởng đã được xác lập và trở </w:t>
        <w:br/>
        <w:t xml:space="preserve">thành một truyền thống. Vai trò của văn học phản không </w:t>
        <w:br/>
        <w:t xml:space="preserve">tưởng là hiệu chỉnh một cách năng động và tát yếu đối với </w:t>
        <w:br/>
        <w:t xml:space="preserve">tư tưởng không tưởng vốn khá tĩnh tại và khép kín. Ví dụ </w:t>
        <w:br/>
        <w:t xml:space="preserve">đổi với các tác phẩm của Th. More, F. Bacon, T. Campanella, </w:t>
        <w:br/>
        <w:t xml:space="preserve">J. Harrington và các nhà văn không tưởng thời đầu thì </w:t>
        <w:br/>
        <w:t xml:space="preserve">Leviathan (1651) của Th. Hobbes là tác phẩm phản không </w:t>
        <w:br/>
        <w:t xml:space="preserve">tưởng rõ rệt đẩu tiên, dưới hình thức một luận văn bàn về </w:t>
        <w:br/>
        <w:t xml:space="preserve">thiết chế ưu việt của một nhà nước mà tác giả đem SO với </w:t>
        <w:br/>
        <w:t xml:space="preserve">quái vật Leviathan trong Kinh Thánh. Các tác phẩm như </w:t>
        <w:br/>
        <w:t xml:space="preserve">Thơ ngụ ngôn về loài ong, hay Những thói tật riêng là lợi ích </w:t>
        <w:br/>
        <w:t xml:space="preserve">chung (1714) của Mandeville kể vể sự tự phá sản của một </w:t>
        <w:br/>
        <w:t xml:space="preserve">cộng đổng lý tưởng. Gulliver du ký (1726) của J. Swift chế </w:t>
        <w:br/>
        <w:t xml:space="preserve">nhạo ý đổ của các nhà kỹ trị tử tế, mỉa mai cái lý tưởng vể sự </w:t>
        <w:br/>
        <w:t xml:space="preserve">giản dị và gần tự nhiên, mà thực chất là loại bỏ nhân tính... </w:t>
        <w:br/>
        <w:t xml:space="preserve">Russelas, hoàng tủ xứ Abissiny (1759) của s. Johnson cũng </w:t>
        <w:br/>
        <w:t xml:space="preserve">thuộc loại này. Như vậy, phần lớn các sáng tác phản không </w:t>
        <w:br/>
        <w:t xml:space="preserve">tưởng thế kỷ XVII - XIX là những phương thức châm biếm, </w:t>
        <w:br/>
        <w:t xml:space="preserve">bình luận về các luận thuyết không tưởng; chỉ ở rất ít trường </w:t>
        <w:br/>
        <w:t>hợp chúng mới có giá trị nghệ thuật độc lập.</w:t>
        <w:br/>
        <w:t>500 I LẠI NGUYÊN ÂN</w:t>
        <w:br/>
      </w:r>
    </w:p>
    <w:p>
      <w:r>
        <w:t xml:space="preserve">Cuổi thế kỷ XIX, khi văn học không tưởng nhập vào giả </w:t>
        <w:br/>
        <w:t xml:space="preserve">tưởng khoa học và nghiêng vê' kiểu dự báo tương lai học, thì </w:t>
        <w:br/>
        <w:t xml:space="preserve">ở văn học phản không tưởng nảy sinh loại “tiểu thuyết cảnh </w:t>
        <w:br/>
        <w:t xml:space="preserve">báo” mang chất giả tưởng như Iruon của s. Butler, Cỗ máy </w:t>
        <w:br/>
        <w:t xml:space="preserve">thời gian của H. Wells, Napoléon ở Notting-hill (1904) của G. </w:t>
        <w:br/>
        <w:t xml:space="preserve">K. Chesterton, Dễ hơn abc của R. Kipling, Hổi ức vể tương lai </w:t>
        <w:br/>
        <w:t xml:space="preserve">của R. Knox, R. U.R của K. Capek... “Sự tiến bộ, đó chẳng qua </w:t>
        <w:br/>
        <w:t xml:space="preserve">là sự thực thi điều không tưởng” - H. G. Wells khẳng định </w:t>
        <w:br/>
        <w:t xml:space="preserve">năm 1907. Ở thế kỷ XX, văn học phản không tưởng phát </w:t>
        <w:br/>
        <w:t xml:space="preserve">triển mạnh mẽ; nét nổi bật là xu hướng hoài nghi những </w:t>
        <w:br/>
        <w:t xml:space="preserve">dự báo không tưởng vể kỹ nghệ, hoài nghi khả năng thực tế </w:t>
        <w:br/>
        <w:t xml:space="preserve">của những cải biến xã hội; bình diện không tưởng của chủ </w:t>
        <w:br/>
        <w:t xml:space="preserve">nghĩa xã hội hiện thực trở thành đổi tượng châm biếm của </w:t>
        <w:br/>
        <w:t xml:space="preserve">rất nhiếu sáng tác phản không tưởng. Trong điếu kiện chiến </w:t>
        <w:br/>
        <w:t xml:space="preserve">tranh lạnh và đối đầu giữa hai hệ thống thế giới (từ sau 1945 </w:t>
        <w:br/>
        <w:t xml:space="preserve">đến giữa những năm 1980), những tác phẩm này nếu được </w:t>
        <w:br/>
        <w:t xml:space="preserve">chấp nhận từ một phía thì lại bị lên án gay gắt từ phía khác. </w:t>
        <w:br/>
        <w:t xml:space="preserve">Chỉ từ giữa những năm 1980, ý nghĩa của mảng văn học này </w:t>
        <w:br/>
        <w:t xml:space="preserve">mới dần dần được xác nhận. Người ta nhận thấy những yếu </w:t>
        <w:br/>
        <w:t xml:space="preserve">tố cảnh báo phản không tưởng trong sáng tác của nhiểu nhà </w:t>
        <w:br/>
        <w:t xml:space="preserve">văn Nga Xô-viết những năm 1920 (Zamyatin, Bulgakov, </w:t>
        <w:br/>
        <w:t xml:space="preserve">Platonov...) có ý nghĩa lớn. Tiểu thuyết Chúng ta (1920) của </w:t>
        <w:br/>
        <w:t xml:space="preserve">E. Zamyatin được coi là tác phẩm lớn của văn học phản </w:t>
        <w:br/>
        <w:t xml:space="preserve">không tưởng thế kỷ XX, trực tiếp ảnh hưởng đến một số nhà </w:t>
        <w:br/>
        <w:t xml:space="preserve">văn Anh - Mỹ, dẫn đến sự ra đời những tác phẩm được xem </w:t>
        <w:br/>
        <w:t xml:space="preserve">là quan trọng của loại này như Thế giới mới tuyệt vời (1932) </w:t>
        <w:br/>
        <w:t>của A. Huxley (1894-1963), Năm 1984 (1949) của G. Orwell</w:t>
        <w:br/>
        <w:t>/50 THUẬT NGỮ VẢN HỌC I 501</w:t>
        <w:br/>
      </w:r>
    </w:p>
    <w:p>
      <w:r>
        <w:t xml:space="preserve">(1903-1950), Kết thúc muộn m àng( 1951) của L. Gibbes, Khi </w:t>
        <w:br/>
        <w:t xml:space="preserve">những nụ hôn phải ngừng (1960) của c . Fitzgibborn, v.v. Một </w:t>
        <w:br/>
        <w:t xml:space="preserve">số tác phẩm theo xu hướng này bị hạ thấp thành sách bán </w:t>
        <w:br/>
        <w:t xml:space="preserve">chạy (best-seller), nhập vào văn học đại chúng, trở thành </w:t>
        <w:br/>
        <w:t xml:space="preserve">sản phẩm rập khuôn của công nghiệp giải trí. Tuy vậy, nhìn </w:t>
        <w:br/>
        <w:t xml:space="preserve">chung, ở thế kỷ XX, nhiều tác phẩm thuộc khuynh hướng </w:t>
        <w:br/>
        <w:t xml:space="preserve">phản không tưởng vẫn giữ được đặc trưng thể tài, mang cảm </w:t>
        <w:br/>
        <w:t xml:space="preserve">hứng tố cáo đậm nét. Ngoài những tác phẩm kể trên, người </w:t>
        <w:br/>
        <w:t xml:space="preserve">ta còn chú ý đến những tác phẩm như Cuộc rượt đuổi kỳ quái </w:t>
        <w:br/>
        <w:t xml:space="preserve">(1937) của R. Warner, Chuỗi ngọc thủy tinh (1943) của H. </w:t>
        <w:br/>
        <w:t xml:space="preserve">Hesse, Tình yêu giữa đống đổ nát của E. Waugh (1903-1966), </w:t>
        <w:br/>
        <w:t xml:space="preserve">Số 451 lộ Farengayte của R. Bradbury, Cuộc đời rất riêng tư </w:t>
        <w:br/>
        <w:t>của M. Fraine, Du lịch ở Nihilon của A. Sillitoe...</w:t>
        <w:br/>
        <w:t xml:space="preserve">Sự phát triển của thể tài văn học phản không tưởng </w:t>
        <w:br/>
        <w:t xml:space="preserve">gắn liến với những vấn đê' xã hội, sinh thái, nhân văn, vũ trụ </w:t>
        <w:br/>
        <w:t xml:space="preserve">học; nhất là khi nó được vận dụng hoặc kết hợp với thể tài </w:t>
        <w:br/>
        <w:t xml:space="preserve">giả tưởng khoa học. Phản bác, tranh luận, đối thoại với các </w:t>
        <w:br/>
        <w:t xml:space="preserve">luồng tư tưởng đang thịnh hành hoặc mới nảy sinh, - vẫn là </w:t>
        <w:br/>
        <w:t>đặc tính của thể tài này.</w:t>
        <w:br/>
        <w:t>VÁN HỌC SO SÁNH</w:t>
        <w:br/>
        <w:t xml:space="preserve">Theo nghĩa rộng, đây chính là nghiên cứu SO sánh-lịch </w:t>
        <w:br/>
        <w:t xml:space="preserve">sử, một chuyên ngành văn học sử, nghiên cứu sự giống nhau </w:t>
        <w:br/>
        <w:t xml:space="preserve">và khác nhau, tương quan và tương tác, liên hệ và ảnh hưởng </w:t>
        <w:br/>
        <w:t>của các nến văn học các nước khác nhau trên thế giới.</w:t>
        <w:br/>
        <w:t>502 I LẠI NGUYÊN ÂN</w:t>
        <w:br/>
      </w:r>
    </w:p>
    <w:p>
      <w:r>
        <w:t xml:space="preserve">Theo nghĩa hẹp, “văn học SO sánh” trỏ giai đoạn đầu của </w:t>
        <w:br/>
        <w:t xml:space="preserve">sự phát triển ngành nghiên cứu văn học SO sánh, khi mà nó </w:t>
        <w:br/>
        <w:t xml:space="preserve">mới chỉ thiên về việc đối chiếu một cách kinh nghiệm chủ </w:t>
        <w:br/>
        <w:t xml:space="preserve">nghĩa các dữ kiện riêng lẻ nhất định, đặt ngoài văn cảnh dân </w:t>
        <w:br/>
        <w:t>tộc-lịch sử, tư tưởng và phong cách nhà văn.</w:t>
        <w:br/>
        <w:t xml:space="preserve">Khoảng sau thế chiến I (1914 - 1918), ở phương Tây có </w:t>
        <w:br/>
        <w:t xml:space="preserve">sự gia tăng chú ý đối với các vấn đế quan hệ quốc tế của các </w:t>
        <w:br/>
        <w:t xml:space="preserve">nển văn học: việc nghiên cứu các vấn đế này được tách thành </w:t>
        <w:br/>
        <w:t xml:space="preserve">một lĩnh vực chuyên biệt của văn học sử. Khởi đầu ở Pháp </w:t>
        <w:br/>
        <w:t xml:space="preserve">với các công trình của F. Baldansperger, p. van Tieghem (tạp </w:t>
        <w:br/>
        <w:t xml:space="preserve">chí Revue de littérature comparée, xuất bản từ 1921; một số </w:t>
        <w:br/>
        <w:t>chuyên luận do tạp chí này xuất bản). Sau thế chiến II (1939</w:t>
        <w:br/>
        <w:t xml:space="preserve">- 1945), các học giả lớn và các trung tâm nghiên cứu văn </w:t>
        <w:br/>
        <w:t xml:space="preserve">học so sánh xuất hiện ở Hoa Kỳ (W. Friedrich, R. Wellek, </w:t>
        <w:br/>
        <w:t xml:space="preserve">V.V.; tạp chí Comparative Literature xuất bản từ 1949; tạp chí </w:t>
        <w:br/>
        <w:t xml:space="preserve">Comparative Literature Studies xuất bản từ 1963, V.V.), sau đó </w:t>
        <w:br/>
        <w:t xml:space="preserve">ở Cộng hòa liên bang Đức (K. VVeiss và V.V.; tạp chí Arcadia </w:t>
        <w:br/>
        <w:t xml:space="preserve">từ 1966), Canada. Từ 1955 có Hiệp hội quốc tế nghiên cứu </w:t>
        <w:br/>
        <w:t xml:space="preserve">văn học so sánh (viết tắt là AILC) với trung tâm đặt tại Paris </w:t>
        <w:br/>
        <w:t xml:space="preserve">(cơ quan ấn loát là tờ Neohelicon đặt ở Budapest), tổ chức các </w:t>
        <w:br/>
        <w:t xml:space="preserve">hội nghị quốc tế (các công trình tham dự được in trong các </w:t>
        <w:br/>
        <w:t xml:space="preserve">tập kỷ yếu International Comparative Literature association. </w:t>
        <w:br/>
        <w:t xml:space="preserve">Proceedings o f the Congress, từ 1955). Ở Nga, nghiên cứu SO </w:t>
        <w:br/>
        <w:t xml:space="preserve">sánh có sớm hơn ở các nước châu Âu, tiêu biểu là công trình </w:t>
        <w:br/>
        <w:t xml:space="preserve">Thi học lịch sử của A.N. Veselovski (hoàn thành 1870-1906, </w:t>
        <w:br/>
        <w:t xml:space="preserve">in thành sách 1940). Ngành nghiên cứu SO sánh cũng đã và </w:t>
        <w:br/>
        <w:t>đang được phát triển ở nhiếu nước khác.</w:t>
        <w:br/>
        <w:t xml:space="preserve">/50 THUẬT NGỮ VẢN HỌC I </w:t>
        <w:br/>
        <w:t>503</w:t>
        <w:br/>
      </w:r>
    </w:p>
    <w:p>
      <w:r>
        <w:t>VĂN HỌC Tư LIỆU</w:t>
        <w:br/>
        <w:t xml:space="preserve">Một thể tài văn học, bao gồm những tác phẩm văn xuôi </w:t>
        <w:br/>
        <w:t xml:space="preserve">nghệ thuật mà định hướng chung là nghiên cứu các sự kiện </w:t>
        <w:br/>
        <w:t xml:space="preserve">lịch sử, các hiện tượng của đời sóng xã hội bằng cách phân </w:t>
        <w:br/>
        <w:t xml:space="preserve">tích các tư liệu (từ tiếng La tinh: documentum - chứng cớ, </w:t>
        <w:br/>
        <w:t xml:space="preserve">bằng cớ), tái hiện lại một phần hoặc toàn bộ các tư liệu ấy </w:t>
        <w:br/>
        <w:t>trong tác phẩm.</w:t>
        <w:br/>
        <w:t xml:space="preserve">Đặc điểm nổi bật của tác phẩm văn học tư liệu là sự hạn </w:t>
        <w:br/>
        <w:t xml:space="preserve">chế đến mức ít nhất những hư cấu sáng tạo (bất cứ ức đoán </w:t>
        <w:br/>
        <w:t xml:space="preserve">thêm thắt nào củng có thể bị xem là vu cáo hoặc bằng chứng </w:t>
        <w:br/>
        <w:t xml:space="preserve">giả); thay vào đó, nó sử dụng một sự tổng hợp nghệ thuật </w:t>
        <w:br/>
        <w:t xml:space="preserve">theo cách khác: lựa chọn những sự kiện tiêu biểu, đói chiếu </w:t>
        <w:br/>
        <w:t xml:space="preserve">mở rộng, phân tích tư liệu, lắp ghép (montage), dựng lại các </w:t>
        <w:br/>
        <w:t xml:space="preserve">tư liệu, v.v. Tác phẩm văn học tư liệu thường mang tính chất </w:t>
        <w:br/>
        <w:t xml:space="preserve">nghiên cứu, đưa ra một cách có phê phán những kết luận củ, </w:t>
        <w:br/>
        <w:t xml:space="preserve">đê' xuất luận chứng mới, bổ sung hoặc bác bỏ những luận </w:t>
        <w:br/>
        <w:t>chứng trước đây.</w:t>
        <w:br/>
        <w:t xml:space="preserve">Phẩm chát thẩm mỹ mới (trong việc lựa chọn, đánh </w:t>
        <w:br/>
        <w:t xml:space="preserve">giá và đặt sự kiện trong viễn cảnh lịch sử; nhấn mạnh tính </w:t>
        <w:br/>
        <w:t xml:space="preserve">xác thực cụ thể như một phẩm chất nghệ thuật) đã khiến </w:t>
        <w:br/>
        <w:t xml:space="preserve">tính chất thông tin của văn học tư liệu được mở rộng, tách </w:t>
        <w:br/>
        <w:t xml:space="preserve">nó khỏi phạm vi các thể tài báo chí (ký, ghi chép, biên niên, </w:t>
        <w:br/>
        <w:t xml:space="preserve">phóng sự....), khỏi phạm vi của văn xuôi lịch sử (truyện lịch </w:t>
        <w:br/>
        <w:t>sử, tiểu thuyết lịch sử) để trở thành một bộ phận văn học có</w:t>
        <w:br/>
        <w:t>504 I LẠI NGUYÊN ÂN</w:t>
        <w:br/>
      </w:r>
    </w:p>
    <w:p>
      <w:r>
        <w:t xml:space="preserve">những ranh giới riêng, về nội dung xúc cảm-tư tưởng, văn </w:t>
        <w:br/>
        <w:t xml:space="preserve">học tư liệu gần với truyện ký, hổi ký văn học, nhưng nếu các </w:t>
        <w:br/>
        <w:t xml:space="preserve">thể tài này sử dụng sự kiện thực một cách tự do, thì văn học </w:t>
        <w:br/>
        <w:t xml:space="preserve">tư liệu lại hướng một cách nghiêm ngặt vào tính xác thực, </w:t>
        <w:br/>
        <w:t>vào sự phân tích, nghiên cứu các tư liệu một cách toàn diện.</w:t>
        <w:br/>
        <w:t>Mặc dù đã có những mầm móng trong văn học thế kỷ</w:t>
        <w:br/>
        <w:t xml:space="preserve">XIX, nhưng văn học tư liệu phát triển mạnh từ sau thế chiến </w:t>
        <w:br/>
        <w:t xml:space="preserve">II (1939-1945) với một số lượng lớn tác phẩm viết vế cuộc </w:t>
        <w:br/>
        <w:t xml:space="preserve">chiến tranh này ở một loạt nển văn học các nước châu Âu. </w:t>
        <w:br/>
        <w:t xml:space="preserve">Loại sách danh nhân, được viết theo lối văn học, là một dạng </w:t>
        <w:br/>
        <w:t xml:space="preserve">văn học tư liệu phổ biến. Thể loại “kịch tư liệu” củng nảy </w:t>
        <w:br/>
        <w:t>sinh ở nhiều nền văn học Âu - Mỹ.</w:t>
        <w:br/>
        <w:t xml:space="preserve">Văn học tư liệu là một bộ phận của xu hướng tăng cường </w:t>
        <w:br/>
        <w:t>tính cụ thể xác thực trong nghệ thuật nói chung ở thế kỷ</w:t>
        <w:br/>
        <w:t xml:space="preserve">XX. Sự phát triển của các phương tiện kỹ nghệ truyền thông </w:t>
        <w:br/>
        <w:t xml:space="preserve">(nhiếp ảnh, ấn loát, truyến thanh, điện ảnh, truyển hình) </w:t>
        <w:br/>
        <w:t xml:space="preserve">tạo ra khả năng trình bày hiện thực ở dạng không tái tạo lại. </w:t>
        <w:br/>
        <w:t xml:space="preserve">Tính tư liệu trở nên có ý nghĩa thời sự trong văn học nghệ </w:t>
        <w:br/>
        <w:t xml:space="preserve">thuật, làm nảy sinh điện ảnh tư liệu (phân lập với điện ảnh </w:t>
        <w:br/>
        <w:t xml:space="preserve">diễn xuất), sân khấu tư liệu, văn học tư liệu, tác động đến </w:t>
        <w:br/>
        <w:t xml:space="preserve">nghệ thuật tạo hình, thậm chí đến cả âm nhạc (nảy sinh cái </w:t>
        <w:br/>
        <w:t xml:space="preserve">gọi là “nhạc cụ thề”). Các phương tiện kỹ nghệ truyển thông </w:t>
        <w:br/>
        <w:t xml:space="preserve">mới cho phép đạt tới một chất lượng mới của việc tiếp cận </w:t>
        <w:br/>
        <w:t xml:space="preserve">đời sống, của khả năng thế hiện tính “giống như thực” trong </w:t>
        <w:br/>
        <w:t xml:space="preserve">nghệ thuật. Tuy vậy, việc tăng cường khai thác tính tư liệu dù </w:t>
        <w:br/>
        <w:t>sao cũng không tạo được khả năng trùng hợp hoàn toàn giữa</w:t>
        <w:br/>
        <w:t>/5</w:t>
        <w:br/>
        <w:t>0</w:t>
        <w:br/>
        <w:t xml:space="preserve"> THUẬT NGỮ VẢN HỌC I </w:t>
        <w:br/>
        <w:t>505</w:t>
        <w:br/>
      </w:r>
    </w:p>
    <w:p>
      <w:r>
        <w:t xml:space="preserve">sự miêu tả với thực tại: giữa chúng vẫn không có sự đổng </w:t>
        <w:br/>
        <w:t xml:space="preserve">nhất, ngược lại vẫn lộ rõ sự khác biệt, do các phương tiện kỹ </w:t>
        <w:br/>
        <w:t xml:space="preserve">thuật vẫn chưa hoàn thiện (ví dụ truyến hình trực tiếp dù đạt </w:t>
        <w:br/>
        <w:t xml:space="preserve">đến tính tư liệu tối đa, vẫn bị giới hạn bởi luật viễn cận, bởi </w:t>
        <w:br/>
        <w:t xml:space="preserve">khuôn hình, bởi việc chọn cảnh...). Chính tính hạn chế này </w:t>
        <w:br/>
        <w:t xml:space="preserve">khiến nghệ thuật tư liệu nói chung đều mang tính trích đoạn </w:t>
        <w:br/>
        <w:t xml:space="preserve">(íragmentaire), tính chất này được khắc phục một phán nhờ </w:t>
        <w:br/>
        <w:t>tăng cường sử dụng thủ pháp ghép dựng (montage).</w:t>
        <w:br/>
        <w:t xml:space="preserve">Văn học tư liệu là hiện tượng tương đối mới và còn đang </w:t>
        <w:br/>
        <w:t xml:space="preserve">phát triển ; ranh giới của nó như một thể tài còn đang là đối </w:t>
        <w:br/>
        <w:t xml:space="preserve">tượng tranh luận. Vê' nghệ thuật tư liệu nói chung, người ta </w:t>
        <w:br/>
        <w:t xml:space="preserve">cho rằng khái niệm “tính tư liệu” hiện còn mang tính kinh </w:t>
        <w:br/>
        <w:t xml:space="preserve">nghiệm, ước lệ, chắc chắn sẽ còn biến đổi trong quá trình </w:t>
        <w:br/>
        <w:t xml:space="preserve">hoàn thiện hơn nữa vế kỹ thuật của các phương tiện giao </w:t>
        <w:br/>
        <w:t>tiếp đại chúng.</w:t>
        <w:br/>
        <w:t>VÁN HỌC VÀ LỊCH sử</w:t>
        <w:br/>
        <w:t xml:space="preserve">Những liên hệ và quan hệ nhiểu mặt giữa văn học và </w:t>
        <w:br/>
        <w:t xml:space="preserve">lịch sử thường được những người biên soạn từ điển thuật </w:t>
        <w:br/>
        <w:t xml:space="preserve">ngữ văn học mô tả trong những mục từ như “Văn xuôi lịch </w:t>
        <w:br/>
        <w:t xml:space="preserve">sử” (tức dạng trứ thuật lịch sử được viết gần với hình thức </w:t>
        <w:br/>
        <w:t xml:space="preserve">các thể ký của sáng tác văn học), “tiểu thuyết lịch sử” hoặc </w:t>
        <w:br/>
        <w:t xml:space="preserve">“các thể loại văn học lịch sử” (bao gốm cả tiểu thuyết, truyện, </w:t>
        <w:br/>
        <w:t xml:space="preserve">trường ca, kịch có để tài lịch sử), “chủ nghĩa lịch sử” (một </w:t>
        <w:br/>
        <w:t>đặc điểm tư duy nghệ thuật trong sáng tác về đề tài lịch sử).</w:t>
        <w:br/>
        <w:t>506 I LẠI NGUYÊN ÂN</w:t>
        <w:br/>
      </w:r>
    </w:p>
    <w:p>
      <w:r>
        <w:t xml:space="preserve">• </w:t>
        <w:br/>
        <w:t xml:space="preserve">Lịch sử -  Trong ý nghĩa khái quát, lịch sử là tiến trình </w:t>
        <w:br/>
        <w:t xml:space="preserve">phát triển của tự nhiên và xã hội. Các khoa học xã hội (cũng </w:t>
        <w:br/>
        <w:t xml:space="preserve">được gọi là các khoa học lịch sử) đều nghiên cứu quá khứ </w:t>
        <w:br/>
        <w:t xml:space="preserve">loài người trong tính cụ thể và đa dạng của nó. Tuy vậy </w:t>
        <w:br/>
        <w:t xml:space="preserve">những tiêu điểm chú ý thường tập trung vào sự hình thành, </w:t>
        <w:br/>
        <w:t xml:space="preserve">phát triển, hưng thịnh, diệt vong của các nhà nước, những </w:t>
        <w:br/>
        <w:t xml:space="preserve">biến cố lớn trong đời sống xã hội của cộng đổng quốc gia, </w:t>
        <w:br/>
        <w:t xml:space="preserve">trong quan hệ giữa các quốc gia như như chiến tranh, cách </w:t>
        <w:br/>
        <w:t xml:space="preserve">mạng, hoặc cuộc đời và sự nghiệp của những cá nhân được </w:t>
        <w:br/>
        <w:t>coi như các nhân vật có ảnh hưởng đến tiến trình lịch sửế..</w:t>
        <w:br/>
        <w:t xml:space="preserve">Trong cách nhìn của các trường phái triết học văn hóa </w:t>
        <w:br/>
        <w:t xml:space="preserve">thế kỷ XX, “lịch sử” (chữ Anh: history; chữ Pháp: histoire) </w:t>
        <w:br/>
        <w:t xml:space="preserve">bao hàm: 1/ Phương thức tổn tại trong thời gian của con </w:t>
        <w:br/>
        <w:t xml:space="preserve">người và loài người; và 2/ Sự trần thuật vê quá khứ như một </w:t>
        <w:br/>
        <w:t>hình thái văn hóa, một bộ môn chuyên biệt.</w:t>
        <w:br/>
        <w:t xml:space="preserve">Sự tổn tại trong thời gian khiến tồn tại nhân loại ngay </w:t>
        <w:br/>
        <w:t xml:space="preserve">từ đầu đã mang tính lịch sử. Lịch sử nhân loại với nhịp thời </w:t>
        <w:br/>
        <w:t xml:space="preserve">gian riêng của nó suy cho cùng được dệt từ những số phận </w:t>
        <w:br/>
        <w:t xml:space="preserve">cá nhân. Cái đã xảy ra trong quá khứ chứng tỏ tính cấp thời </w:t>
        <w:br/>
        <w:t xml:space="preserve">của mình cho hiện tại và tương lai. Ý thức về lịch sử và lĩnh </w:t>
        <w:br/>
        <w:t xml:space="preserve">vực tri thức chuyên biệt dựa vào ý thức ấy, suy cho cùng, </w:t>
        <w:br/>
        <w:t xml:space="preserve">được nảy sinh từ đặc điểm của việc nhân loại tồn tại trong </w:t>
        <w:br/>
        <w:t xml:space="preserve">thời gian. Kẻ sống trong lịch sử không thể không cách này </w:t>
        <w:br/>
        <w:t xml:space="preserve">hay cách khác luận bàn vế nó, chẳng hạn, do muốn cắt nghĩa </w:t>
        <w:br/>
        <w:t xml:space="preserve">tiến trình các sự kiện đời mình. Diễn ngôn lịch sử, vì vậy, </w:t>
        <w:br/>
        <w:t>được coi như một hiện tượng văn hóa độc lập. Khi tác giả</w:t>
        <w:br/>
        <w:t>/5</w:t>
        <w:br/>
        <w:t>0</w:t>
        <w:br/>
        <w:t xml:space="preserve"> THUẬT NGỮ VẢN HỌC I </w:t>
        <w:br/>
        <w:t>507</w:t>
        <w:br/>
      </w:r>
    </w:p>
    <w:p>
      <w:r>
        <w:t xml:space="preserve">diễn ngôn ấy là người chuyên nghiệp, ta sẽ đụng tới lịch sử </w:t>
        <w:br/>
        <w:t>như một bộ môn riêng.</w:t>
        <w:br/>
        <w:t xml:space="preserve">Diễn ngôn lịch sử kể vể những điểu đã không còn tổn </w:t>
        <w:br/>
        <w:t xml:space="preserve">tại, vì vậy sử gia phải tái cấu trúc chuỗi biến cố đã qua trên </w:t>
        <w:br/>
        <w:t xml:space="preserve">cơ sở nguồn tư liệu. Nhận thức lịch sử, -  cái năng lực mà </w:t>
        <w:br/>
        <w:t xml:space="preserve">Collingwood (1889-1943, sử gia Anh) gọi là năng lực “tưởng </w:t>
        <w:br/>
        <w:t xml:space="preserve">tượng tiên thiên” -  đòi hỏi lấp đầy những lỗ hổng đang có </w:t>
        <w:br/>
        <w:t xml:space="preserve">trong những chứng minh vê' một biến cố nào đó. Trong khi </w:t>
        <w:br/>
        <w:t xml:space="preserve">khôi phục lại trong tưởng tượng một chuỗi biến cố tuần tự, </w:t>
        <w:br/>
        <w:t xml:space="preserve">sử gia không có quyền hư cấu như nhà tiểu thuyết. Lịch sử </w:t>
        <w:br/>
        <w:t xml:space="preserve">bao giờ cũng là cái được ghi lại trong một trần thuật nhất </w:t>
        <w:br/>
        <w:t xml:space="preserve">định vê' cái đã qua; đặc trưng thể loại của trần thuật lịch sử </w:t>
        <w:br/>
        <w:t xml:space="preserve">biến động từ thể loại chân dung đến các thể loại nghiên cứu </w:t>
        <w:br/>
        <w:t xml:space="preserve">loại hình ở các bình diện xã hội, chính trị hoặc kinh tế. Cũng </w:t>
        <w:br/>
        <w:t xml:space="preserve">tùy theo thể loại mà nổi lên ưu thế của tư duy nghệ thuật </w:t>
        <w:br/>
        <w:t xml:space="preserve">hay tư duy khoa học trong các trần thuật lịch sử. Ở những </w:t>
        <w:br/>
        <w:t xml:space="preserve">mẫu mực xuất sắc nhất, lịch sử kết hợp những nét của khoa </w:t>
        <w:br/>
        <w:t xml:space="preserve">học và nghệ thuật: cái đơn nhất (unical) hấp dẫn sử gia và </w:t>
        <w:br/>
        <w:t xml:space="preserve">nghệ sĩ ở mức ngang nhau, nhưng sử gia hướng tới khái quát </w:t>
        <w:br/>
        <w:t>khiến trứ tác của anh ta gẩn với tìm tòi khoa học.</w:t>
        <w:br/>
        <w:t xml:space="preserve">Thành phần thiết yếu của trần thuật lịch sử là sự kiện </w:t>
        <w:br/>
        <w:t xml:space="preserve">(biến cố). Do tính đơn nhất, gắn với thời điểm cụ thể của </w:t>
        <w:br/>
        <w:t xml:space="preserve">thời đại, sự kiện khiến trần thuật lịch sử có diện mạo riêng </w:t>
        <w:br/>
        <w:t xml:space="preserve">biệt. Tâm thễ giá trị học, thế giới quan và lý thuyết của nhà </w:t>
        <w:br/>
        <w:t xml:space="preserve">nghiên cứu ảnh hưởng đáng kể đến sự tập hợp và mô tả các </w:t>
        <w:br/>
        <w:t>sự kiện. Các giả thuyết vể tổn tại và sự lý giải là thành phán</w:t>
        <w:br/>
        <w:t>508 I LẠI NGUYÊN ÂN</w:t>
        <w:br/>
      </w:r>
    </w:p>
    <w:p>
      <w:r>
        <w:t xml:space="preserve">chính của diễn ngôn lịch sử. Nếu trong khoa học, giả thuyết </w:t>
        <w:br/>
        <w:t xml:space="preserve">là bước quan trọng trên đường làm bộc lộ quy luật thì điểu </w:t>
        <w:br/>
        <w:t xml:space="preserve">đó ở nhận thức lịch sử không thể có ý nghĩa tự thân. Điều </w:t>
        <w:br/>
        <w:t xml:space="preserve">chủ yếu ở đây là chính các sự kiện cụ thể của quá khứ chịu </w:t>
        <w:br/>
        <w:t xml:space="preserve">một sự lý giải mang tính giả thuyết, sự lý giải ấy vạch ra ở </w:t>
        <w:br/>
        <w:t xml:space="preserve">các sự kiện ấy không chỉ cái lặp lại mang tính loại hình ờ văn </w:t>
        <w:br/>
        <w:t xml:space="preserve">cảnh văn hóa xã hội học khác mà còn cả cái mang tính chất </w:t>
        <w:br/>
        <w:t xml:space="preserve">rát cá nhân. Sự lý giải lý thuyết ở lịch sử không đồng nhất </w:t>
        <w:br/>
        <w:t xml:space="preserve">với sự lý giải ở khoa học tự nhiên mặc dù có tương đổng vể </w:t>
        <w:br/>
        <w:t xml:space="preserve">những thành phần cấu trúc logic như sự tập hợp các khái </w:t>
        <w:br/>
        <w:t xml:space="preserve">niệm chuyên biệt hóa, các sơ đổ lý giải xuất phát điểm, các </w:t>
        <w:br/>
        <w:t xml:space="preserve">nguyên tắc khái quát loại hình. Trong văn cảnh của diễn </w:t>
        <w:br/>
        <w:t xml:space="preserve">ngôn lịch sử, các khái niệm lý thuyết là một loại kiến tạo loại </w:t>
        <w:br/>
        <w:t xml:space="preserve">hình lý tưởng hóa, bao quát chất liệu của đời sống quá khứ. </w:t>
        <w:br/>
        <w:t xml:space="preserve">Đống thời sử gia còn sử dụng cả những khái niệm của khoa </w:t>
        <w:br/>
        <w:t xml:space="preserve">học kinh tế, khoa học chính trị và các bộ môn khác. Các sơ </w:t>
        <w:br/>
        <w:t xml:space="preserve">đồ lý giải đem tổng quát hóa các khách thể lý tưởng hóa vốn </w:t>
        <w:br/>
        <w:t xml:space="preserve">khu trú trong thời gian và không gian. Các nguyên tắc trong </w:t>
        <w:br/>
        <w:t xml:space="preserve">sử học quy định chiến lược tìm tòi chung. Chức năng của </w:t>
        <w:br/>
        <w:t xml:space="preserve">chúng là phát hiện cái có ý nghĩa loại hình để hiểu những </w:t>
        <w:br/>
        <w:t xml:space="preserve">hiện tượng, vi dụ, Phục hưng hay thời đại cải cách, hay chế độ </w:t>
        <w:br/>
        <w:t xml:space="preserve">Xô-viêt, v.v. Sử gia thường phải thao tác tổng quát hóa vể loại </w:t>
        <w:br/>
        <w:t xml:space="preserve">hình, gần với những phán đoán đồ giải logic (nomologique): </w:t>
        <w:br/>
        <w:t xml:space="preserve">chúng tương tự như quy luật nhưng thuộc về hiện tượng lịch </w:t>
        <w:br/>
        <w:t xml:space="preserve">sù vốn gán chạt vào thời gian và khồng gian. Loại "quy luật </w:t>
        <w:br/>
        <w:t xml:space="preserve">chung” này, tương tự các nguyên nhân cá biệt, tuy có mặt </w:t>
        <w:br/>
        <w:t>trong sự giải thích lịch sử nhưng sự phát hiện chúng không</w:t>
        <w:br/>
        <w:t xml:space="preserve">/50 THUẬT NGỮ VẢN HỌC I </w:t>
        <w:br/>
        <w:t>509</w:t>
        <w:br/>
      </w:r>
    </w:p>
    <w:p>
      <w:r>
        <w:t xml:space="preserve">phải mục đích tự thân. Sử gia chỉ dùng tính đểu đặn như vậy </w:t>
        <w:br/>
        <w:t xml:space="preserve">để kiến lập một trần thuật mạch lạc. Các sơ đổ xuất phát mà </w:t>
        <w:br/>
        <w:t xml:space="preserve">sử gia tiếp nhận sẽ được lấp đầy thông qua dự phóng của </w:t>
        <w:br/>
        <w:t xml:space="preserve">chúng lên bức tranh thực tại lịch sử hiện hữu vốn hình thành </w:t>
        <w:br/>
        <w:t xml:space="preserve">trong các giới hạn của lịch sử chung. Bức tranh vể tiến trình </w:t>
        <w:br/>
        <w:t xml:space="preserve">lịch sử toàn thế giới được nuôi dưỡng bởi phụ thuộc vào tư </w:t>
        <w:br/>
        <w:t xml:space="preserve">biện triết học. Vế phần mình, bằng tiến trình thực tế, lịch sử </w:t>
        <w:br/>
        <w:t xml:space="preserve">khiêu khích sự xem xét lại những sơ đố thế giới quan triết </w:t>
        <w:br/>
        <w:t xml:space="preserve">học. Tiếp tục tuyến suy tư của Kant, R.G. Collingwood xác </w:t>
        <w:br/>
        <w:t xml:space="preserve">nhận sự tổn tại của tư tưởng về lịch sử như một năng lực tiên </w:t>
        <w:br/>
        <w:t xml:space="preserve">thiên của ý thức, nó luôn luôn nỗ lực tái tạo bức tranh toàn </w:t>
        <w:br/>
        <w:t xml:space="preserve">vẹn về quá khứ trong sự liên hệ của nó với hiện tại. Tuyệt </w:t>
        <w:br/>
        <w:t xml:space="preserve">nhiên không phải mỗi sử gia đều có năng lực đem lại những </w:t>
        <w:br/>
        <w:t xml:space="preserve">biến đổi quan trọng vào sự hình dung về quá khứ, nhưng </w:t>
        <w:br/>
        <w:t xml:space="preserve">không một nhà chuyên môn nào ở lĩnh vực này có thể tránh </w:t>
        <w:br/>
        <w:t xml:space="preserve">khỏi những vấn đê' lý thuyết phổ quát nảy sinh dưới ánh sáng </w:t>
        <w:br/>
        <w:t xml:space="preserve">của tư tưởng về lịch sử. Bởi vậy, phản tỉnh triết học luôn luôn </w:t>
        <w:br/>
        <w:t xml:space="preserve">hiện diện trong văn cảnh của tri thức lịch sử. Sự lý giải lịch </w:t>
        <w:br/>
        <w:t xml:space="preserve">sử thực hiện chức năng miêu thuật và giải thích, nhưng do </w:t>
        <w:br/>
        <w:t xml:space="preserve">tính đơn nhất của khách thể lịch sử, nó không thể thực hiện </w:t>
        <w:br/>
        <w:t xml:space="preserve">sự tiên đoán dưới dạng như trong tự nhiên học. Diễn ngôn </w:t>
        <w:br/>
        <w:t xml:space="preserve">lịch sử chiếm vị trí riêng trong tổng thể các hình thức văn </w:t>
        <w:br/>
        <w:t xml:space="preserve">hóa, do nó cấp thời hóa sự tự nhận thức của con người với tư </w:t>
        <w:br/>
        <w:t>cách một sinh thể sống trong thời gian.</w:t>
        <w:br/>
        <w:t xml:space="preserve">• </w:t>
        <w:br/>
        <w:t xml:space="preserve">Văn xuôi lịch sử (hoặc trứ thuậi lịch sử) -  là tên gọi </w:t>
        <w:br/>
        <w:t xml:space="preserve">ước lệ, trỏ tác phẩm của những sử gia tự đặt cho mình nhiệm </w:t>
        <w:br/>
        <w:t>vụ không chỉ xác lập sự kiện của quá khứ mà còn đem lại cho</w:t>
        <w:br/>
        <w:t>510 I LẠI NGUYÊN ÂN</w:t>
        <w:br/>
      </w:r>
    </w:p>
    <w:p>
      <w:r>
        <w:t xml:space="preserve">chúng một sự miêu tả sống động đầy màu sắc. Có thể xem </w:t>
        <w:br/>
        <w:t xml:space="preserve">đây như một dạng của văn xuôi khoa học. Ngay ở Hy Lạp cồ </w:t>
        <w:br/>
        <w:t xml:space="preserve">đại người ta đã phân chia loại tự sự lịch sử cỡ lớn, tức là lịch </w:t>
        <w:br/>
        <w:t xml:space="preserve">sử tất cả các biên cố suốt một thời gian tương đổi dài, và loại </w:t>
        <w:br/>
        <w:t xml:space="preserve">tự sự lịch sử cỡ nhỏ, tức là chuyên luận (monographie), dành </w:t>
        <w:br/>
        <w:t xml:space="preserve">cho một sự kiện hay một nhân vật nào đó. Các sự kiện của </w:t>
        <w:br/>
        <w:t xml:space="preserve">một quá khứ gần, được thâu tóm bằng một quan niệm lịch </w:t>
        <w:br/>
        <w:t xml:space="preserve">sử chung, lần đầu tiên được mô tả trong cuốn Lịch sử của </w:t>
        <w:br/>
        <w:t xml:space="preserve">Hérodote (484-424 tr.CN). Đỉnh cao của trứ thuật sử học </w:t>
        <w:br/>
        <w:t xml:space="preserve">cổ đại là Lịch sử chiến tranh Peloponne của Thucydides (460- </w:t>
        <w:br/>
        <w:t xml:space="preserve">396 tr.CN). Văn xuôi lịch sử được kế thừa và tiếp tục phát </w:t>
        <w:br/>
        <w:t xml:space="preserve">triển ở La Mã cổ đại (thế kỷ II tr.CN) theo hai tuyến: tuyến </w:t>
        <w:br/>
        <w:t xml:space="preserve">của các thể tài sử biên niên mà đỉnh cao là các tác phẩm của </w:t>
        <w:br/>
        <w:t xml:space="preserve">Tacite (khoảng 55-120) và tuyến các thể tài tiếu sử mà đỉnh </w:t>
        <w:br/>
        <w:t xml:space="preserve">cao là các tác phẩm cùa Plutarch (khoảng 46-127), người đã </w:t>
        <w:br/>
        <w:t xml:space="preserve">chọn đối tượng mô tả là cuộc đời và sự nghiệp cùa những </w:t>
        <w:br/>
        <w:t>nhân vật xuất chúng của thời đại cổ điển Hy Lạp và La Mã.</w:t>
        <w:br/>
        <w:t xml:space="preserve">Trứ thuật lịch sử xuất hiện khá sớm ở Trung Hoa cổ đại </w:t>
        <w:br/>
        <w:t xml:space="preserve">với những tác phẩm như Tả truyện (tương truyến được soạn </w:t>
        <w:br/>
        <w:t xml:space="preserve">bởi Tả Khâu Minh, sử quan nước Lỗ thời Xuân Thu), Quốc </w:t>
        <w:br/>
        <w:t xml:space="preserve">ngữ (tập tư liệu về lịch sử nhà Chu và chư hầu thời Xuân Thu) </w:t>
        <w:br/>
        <w:t xml:space="preserve">và tiểu biểu là Sử ký của Tư Mã Thiên (khoảng 145/135? -  86 </w:t>
        <w:br/>
        <w:t xml:space="preserve">tr.CN), phác họa bức tranh lịch sử Trung Quốc 3000 năm từ </w:t>
        <w:br/>
        <w:t xml:space="preserve">thượng cổ đến đẩu thời Hán, một mẫu mực của văn xuôi chữ </w:t>
        <w:br/>
        <w:t xml:space="preserve">Hán có dạl, có ánh hưởng rộng lớn và láu đài dến trứ thuật, </w:t>
        <w:br/>
        <w:t xml:space="preserve">sử học và văn xuôi lịch sử thê giới, nhất là ở vùng Đông Á từ </w:t>
        <w:br/>
        <w:t>trung đại đến cận đại.</w:t>
        <w:br/>
        <w:t xml:space="preserve">/50 THUẬT NGỮ VÃN HỌC I </w:t>
        <w:br/>
        <w:t>511</w:t>
        <w:br/>
      </w:r>
    </w:p>
    <w:p>
      <w:r>
        <w:t xml:space="preserve">Truyến thống văn xuôi lịch sử cổ đại được kế thừa và </w:t>
        <w:br/>
        <w:t xml:space="preserve">phát triển ở châu Âu thời trung đại. Ví dụ ở Byzance từ thế </w:t>
        <w:br/>
        <w:t xml:space="preserve">kỷ IV-V thể tài hạnh tích (chữ Pháp: hagiographie) kể về </w:t>
        <w:br/>
        <w:t xml:space="preserve">các vị thánh và những người tuẫn đạo, trong đó có sự kết </w:t>
        <w:br/>
        <w:t xml:space="preserve">hợp các yếu tố tôn giáo, truyền thuyết, lịch sử. Những tác </w:t>
        <w:br/>
        <w:t xml:space="preserve">phẩm văn xuôi lịch sử viết bằng tiếng Latinh đầu tiên là của </w:t>
        <w:br/>
        <w:t xml:space="preserve">Grégoire de Toure (thế kỷ VI), Einhard (hoặc Eginhard, 770- </w:t>
        <w:br/>
        <w:t xml:space="preserve">840); sau đó xuất hiện những tác phẩm văn xuôi lịch sử viết </w:t>
        <w:br/>
        <w:t xml:space="preserve">bằng các ngôn ngữ dân tộc ở Tây Âu như Đan Mạch, Ba Lan, </w:t>
        <w:br/>
        <w:t xml:space="preserve">Pháp, v.vế trong số đó đáng kể nhất là Cuộc chinh phục thành </w:t>
        <w:br/>
        <w:t xml:space="preserve">Constantinophe của Geoíĩroy de Villehardouin (khoảng </w:t>
        <w:br/>
        <w:t xml:space="preserve">1150-1213), Sách ghi lại nhữnglời thánh thiện và nhữnghành </w:t>
        <w:br/>
        <w:t xml:space="preserve">động của vị thánh quân Louis của Jean de Joinville (khoảng </w:t>
        <w:br/>
        <w:t>1224-1317), đểu viết bằng tiếng Pháp.</w:t>
        <w:br/>
        <w:t xml:space="preserve">Thời đại Phục Hưng ở châu Âu đem lại sự đổi mới cho </w:t>
        <w:br/>
        <w:t xml:space="preserve">văn xuôi lịch sử, do việc hướng nó về những kiệt tác thời cổ </w:t>
        <w:br/>
        <w:t xml:space="preserve">đại, đồng thời đặt cơ sở cho sử học tư sản cận đại. Ở các thế </w:t>
        <w:br/>
        <w:t xml:space="preserve">kỷ XV-XVI, bên cạnh các vấn để chính trị, xã hội, đạo đức và </w:t>
        <w:br/>
        <w:t xml:space="preserve">th ẩ m  mỹ, v ăn  x u ô i lịch  sử c ò n  ch ú  trọ n g  c á c  v ấn  đ ể n g ô n  n gữ  </w:t>
        <w:br/>
        <w:t xml:space="preserve">và phong cách. Một loạt nhà văn nổi bật từ văn xuôi lịch sử là </w:t>
        <w:br/>
        <w:t xml:space="preserve">N. Machiavelli (1469-1527) và F. Guicciardini (1483-1540) </w:t>
        <w:br/>
        <w:t xml:space="preserve">ở Italia, R. Holinshed (?-1580) và G. Hall ở Anh, Agrippa </w:t>
        <w:br/>
        <w:t xml:space="preserve">d’Auhigné (1545-1630) ở  Pháp. Do đề cao tính thẩm mỹ của </w:t>
        <w:br/>
        <w:t xml:space="preserve">văn xuôi lịch sử, thời đại Phục Hưng cũng đổng thời chia </w:t>
        <w:br/>
        <w:t>tách sử học với văn học.</w:t>
        <w:br/>
        <w:t>512 I LẠI NGUYÊN ÂN</w:t>
        <w:br/>
      </w:r>
    </w:p>
    <w:p>
      <w:r>
        <w:t xml:space="preserve">Những mẫu mực của văn xuôi lịch sử ở thời đại Khai </w:t>
        <w:br/>
        <w:t xml:space="preserve">Sáng là Thế kỷ của vua Louis XIV của Voltaire, Lịch sử sự tan </w:t>
        <w:br/>
        <w:t xml:space="preserve">rã liên minh của người Hà Lan với bá chủ Tây Ban Nha của </w:t>
        <w:br/>
        <w:t xml:space="preserve">Schiller, Lịch sử nhà nước Nga của N.M. Karamzin. Cuổi thế </w:t>
        <w:br/>
        <w:t xml:space="preserve">kỷ XVIII sang đẩu thế kỷ XIX ở châu Âu, văn xuôi lịch sử </w:t>
        <w:br/>
        <w:t xml:space="preserve">không chỉ ảnh hưởng đến tiểu thuyết lịch sử (như của V. </w:t>
        <w:br/>
        <w:t xml:space="preserve">Hugo, A. Dumas) mà chính nó cũng sử dụng kinh nghiệm </w:t>
        <w:br/>
        <w:t xml:space="preserve">của nhiểu nhà văn lãng mạn; điểu này bộc lộ rõ trong các tác </w:t>
        <w:br/>
        <w:t xml:space="preserve">phẩm của F. Guizot (1787-1874), A. Thierry (1795-1856) ở </w:t>
        <w:br/>
        <w:t xml:space="preserve">Pháp, Th. Carlyie (1795-1881) ở Anh... Từ cuối thế kỷ XIX </w:t>
        <w:br/>
        <w:t xml:space="preserve">sang đẩu thế kỷ XX, sử học tách hẳn khỏi văn học; tuy vậy </w:t>
        <w:br/>
        <w:t xml:space="preserve">những tác phẩm lịch sử của p. Mérimée, một số công trình </w:t>
        <w:br/>
        <w:t xml:space="preserve">sử học của các sử gia Pháp như JỄ Michelet (1798-1874), H. </w:t>
        <w:br/>
        <w:t xml:space="preserve">Taine (1828-93), E. Renan (1823-92), của sử gia Nga như </w:t>
        <w:br/>
        <w:t xml:space="preserve">S.M. Soloviev (1820-79), của sử gia Xô-viết như E.v. Tarle </w:t>
        <w:br/>
        <w:t xml:space="preserve">(1874-1955) -  vẫn đạt trình độ văn học cao, được xem như </w:t>
        <w:br/>
        <w:t>tác phẩm nghệ thuật.</w:t>
        <w:br/>
        <w:t xml:space="preserve">• </w:t>
        <w:br/>
        <w:t xml:space="preserve">Vấn đẽ chủ nghĩa lịch sử. Các tác phẩm văn học </w:t>
        <w:br/>
        <w:t xml:space="preserve">vể đề tài lịch sử -  Nói đến các tác phẩm văn học vể đê tài </w:t>
        <w:br/>
        <w:t xml:space="preserve">lịch sử (hoặc “văn học lịch sử”, “văn chương lịch sử”) tức </w:t>
        <w:br/>
        <w:t xml:space="preserve">là nói đến những tác phẩm truyện, tiểu thuyết, thơ, kịch, </w:t>
        <w:br/>
        <w:t xml:space="preserve">mà trong đó có đặt mục đích tái tạo cuộc sống con người ở </w:t>
        <w:br/>
        <w:t xml:space="preserve">những thời đại đã qua. Ở trường hợp này. nhà văn sẽ đung </w:t>
        <w:br/>
        <w:t xml:space="preserve">tớ i n h ữ n g  y êu  cầ u  c ủ a  ch ủ  n g h ĩa lịch  sử ( ucmopu3M ch ữ  </w:t>
        <w:br/>
        <w:t>Nga, historicism chữ Anh).</w:t>
        <w:br/>
        <w:t>/5</w:t>
        <w:br/>
        <w:t>0</w:t>
        <w:br/>
        <w:t xml:space="preserve"> THUẬT NGỮ VẢN HỌC I </w:t>
        <w:br/>
        <w:t>513</w:t>
        <w:br/>
      </w:r>
    </w:p>
    <w:p>
      <w:r>
        <w:t xml:space="preserve">Tác phẩm nghệ thuật đích thực vốn thấm nhuần sâu </w:t>
        <w:br/>
        <w:t xml:space="preserve">sắc tính đương thời (tính thời đại): nó tái tạo những nét cốt </w:t>
        <w:br/>
        <w:t xml:space="preserve">yếu của thời đại mình, bất kỳ với đế tài nào (sự kiện lịch </w:t>
        <w:br/>
        <w:t xml:space="preserve">sử lớn hay đời sống riêng tư cá nhân, thậm chí con người </w:t>
        <w:br/>
        <w:t xml:space="preserve">giữa thiên nhiên). Nhưng tính thời đại sâu sắc cơ hữu đó lại </w:t>
        <w:br/>
        <w:t xml:space="preserve">không phải là cái gì khác hơn là biểu hiện của chủ nghĩa lịch </w:t>
        <w:br/>
        <w:t xml:space="preserve">sử trong việc lĩnh hội cuộc sống bằng nghệ thuật, là năng lực </w:t>
        <w:br/>
        <w:t xml:space="preserve">của nghệ sĩ trong việc bao quát cái năng động và phát triển </w:t>
        <w:br/>
        <w:t xml:space="preserve">của đòi sống, miêu tả nó như là sự biến đổi quá khứ thành </w:t>
        <w:br/>
        <w:t>tương lai.</w:t>
        <w:br/>
        <w:t xml:space="preserve">Chủ nghĩa lịch sử của nghệ thuật khác với chủ nghĩa </w:t>
        <w:br/>
        <w:t xml:space="preserve">lịch sử ở khoa học. Nhiệm vụ của nghệ sĩ không phải là thể </w:t>
        <w:br/>
        <w:t xml:space="preserve">hiện tính quy luật của sự phát triển lịch sử một thời đại nào </w:t>
        <w:br/>
        <w:t xml:space="preserve">đó, mà là ghi khắc cái ánh xạ tinh tế của tiến trình lịch sử </w:t>
        <w:br/>
        <w:t xml:space="preserve">chung ở hành vi và ý thức những con người. Nếu thể ký tư </w:t>
        <w:br/>
        <w:t xml:space="preserve">liệu có thể trình bày tác động ngoại tại của các sự kiện lịch </w:t>
        <w:br/>
        <w:t xml:space="preserve">sử đến số phận con người, thì tiểu thuyết không bị giới hạn </w:t>
        <w:br/>
        <w:t xml:space="preserve">ở nhiệm vụ ấy. Nghệ thuật cần thể hiện nội dung lịch sử cụ </w:t>
        <w:br/>
        <w:t xml:space="preserve">thể trong hình tượng toàn vẹn của con người, và để làm điều </w:t>
        <w:br/>
        <w:t xml:space="preserve">đó không nhất thiết phải miêu tả những sự kiện lớn của thời </w:t>
        <w:br/>
        <w:t xml:space="preserve">đại. Thậm chí trữ tình thầm kín riêng tư, ví dụ của những </w:t>
        <w:br/>
        <w:t xml:space="preserve">nhà thơ Nga như Pushkin và Lermontov, F.I. Tiutchev và N. </w:t>
        <w:br/>
        <w:t xml:space="preserve">Nekrasov, T.F. Annenski và A.A. Blok ... cũng thấm nhuần </w:t>
        <w:br/>
        <w:t xml:space="preserve">tinh thần lịch sử; ở các hình tượng trữ tình do những nhà </w:t>
        <w:br/>
        <w:t xml:space="preserve">thơ này tạo ra có sự diễn đạt sáng rõ ý nghĩa cụ thể của một </w:t>
        <w:br/>
        <w:t>thời đại cụ thể của lịch sử nước Nga.</w:t>
        <w:br/>
        <w:t>514 I LẠI NGUYÊN ÂN</w:t>
        <w:br/>
      </w:r>
    </w:p>
    <w:p>
      <w:r>
        <w:t xml:space="preserve">Tác phẩm nghệ thuật đích thực, bắt đẩu từ anh hùng ca </w:t>
        <w:br/>
        <w:t xml:space="preserve">cồ đại, luôn luôn truyển đạt ý nghĩa lịch sử của thời đại mình. </w:t>
        <w:br/>
        <w:t xml:space="preserve">Thậm chí những hình tượng huyến thoại của sử thi Homeros, </w:t>
        <w:br/>
        <w:t xml:space="preserve">nơi mà quan hệ của con người với tự nhiên và xã hội được </w:t>
        <w:br/>
        <w:t xml:space="preserve">miêu tả bằng hình thức huyển ảo, vẫn hoàn toàn không loại </w:t>
        <w:br/>
        <w:t xml:space="preserve">trừ việc lĩnh hội nội dung lịch sử của thời đại. “Sự hưng thịnh </w:t>
        <w:br/>
        <w:t xml:space="preserve">trọn đầy ở mức cao của thời đại dã man hiện diện trước </w:t>
        <w:br/>
        <w:t xml:space="preserve">chúng ta qua thi ca Homeros” (K. Marx và F. Engels). Đống </w:t>
        <w:br/>
        <w:t xml:space="preserve">thời hấu như toàn bộ văn học, ngoại trừ các thể loại hài và </w:t>
        <w:br/>
        <w:t xml:space="preserve">các thể loại “thấp” (comédie, farce, satire, menippée, íacetiae, </w:t>
        <w:br/>
        <w:t xml:space="preserve">Schvvank, v.v.) -  cho đến tận thế kỷ XVIII, trong khi sự chú </w:t>
        <w:br/>
        <w:t xml:space="preserve">ý nghiêng hẳn vế quá khứ, lại cũng dựa chủ yếu vào truyén </w:t>
        <w:br/>
        <w:t xml:space="preserve">thuyết của các thời đại đã qua. Bi kịch cổ đại, sử thi trung đại, </w:t>
        <w:br/>
        <w:t xml:space="preserve">trường ca và kịch thời Phục Hưng và thời chủ nghĩa cổ điển </w:t>
        <w:br/>
        <w:t xml:space="preserve">đểu không thê’ thiếu yêu cẩu mỹ học vê' “khoảng cách sử thi” </w:t>
        <w:br/>
        <w:t xml:space="preserve">(hoặc “khoảng cách bi kịch”) để tái tạo sự kiện của những </w:t>
        <w:br/>
        <w:t xml:space="preserve">thời đại đã lùi xa. Nhưng điếu này hoàn toàn không có nghĩa </w:t>
        <w:br/>
        <w:t xml:space="preserve">những tác phẩm đó có thể được hiểu như những thể văn lịch </w:t>
        <w:br/>
        <w:t xml:space="preserve">sử theo hàm nghĩa hiện đại. Cho đến tận thời cận đại, nhân </w:t>
        <w:br/>
        <w:t xml:space="preserve">loại vẫn chưa có được tư duy lịch sử thực sự, tri thức lịch sử </w:t>
        <w:br/>
        <w:t xml:space="preserve">thực sự. Thậm chí thiên tài Shakespeare, ở những vở kịch viết </w:t>
        <w:br/>
        <w:t xml:space="preserve">theo chất liệu của Plutarch và sử biên niên đẩu thời trung đại, </w:t>
        <w:br/>
        <w:t xml:space="preserve">cũng không thể tái tạo những xung đột lịch sử cụ thể đích </w:t>
        <w:br/>
        <w:t xml:space="preserve">thực của xả hội chủ nô và phong kiến tông tộc; vì vậy không </w:t>
        <w:br/>
        <w:t xml:space="preserve">nẽn tim ớ các vớ bi kích này sự miêu tá diện mạo thực của </w:t>
        <w:br/>
        <w:t xml:space="preserve">những thời đã xa mặc dù chúng tái tạo đúng nhiều nét riêng </w:t>
        <w:br/>
        <w:t>biệt và tiến trình chung của các sự kiện.</w:t>
        <w:br/>
        <w:t xml:space="preserve">/50 THUẬT NGỬVẢN HỌC I </w:t>
        <w:br/>
        <w:t>515</w:t>
        <w:br/>
      </w:r>
    </w:p>
    <w:p>
      <w:r>
        <w:t xml:space="preserve">Việc văn học để cập đến quá khứ bị chi phối trước hết </w:t>
        <w:br/>
        <w:t xml:space="preserve">bởi tính chất cao cả và “thi vị” của nghệ thuật ngôn từ ở thời </w:t>
        <w:br/>
        <w:t xml:space="preserve">đại tiến tư sản; sáng tạo thi ca cao cả bắt đầu ngay từ việc </w:t>
        <w:br/>
        <w:t xml:space="preserve">chọn đối tượng cao, được thời gian và truyền thuyết làm cho </w:t>
        <w:br/>
        <w:t xml:space="preserve">linh thiêng. “Truyền thuyết xa xưa đủ đẩy bao vẻ đẹp. Chính </w:t>
        <w:br/>
        <w:t xml:space="preserve">ở đây thi ca sống động trong những cái tên Enée, Hertor, </w:t>
        <w:br/>
        <w:t xml:space="preserve">Hélène và Paris” (N. Boileau: Thi học). Việc để cập đến quá </w:t>
        <w:br/>
        <w:t xml:space="preserve">khứ không hể có mục đích mô tả đúng quá khứ ấy; các thi </w:t>
        <w:br/>
        <w:t xml:space="preserve">gia và lý luận gia chỉ tranh cãi vẽ mức độ biến tấu cái tiến </w:t>
        <w:br/>
        <w:t xml:space="preserve">trình sự kiện đã biết (Aristoteles, Horatius, p. Corneille đểu </w:t>
        <w:br/>
        <w:t xml:space="preserve">có bàn vể điều này). Bên cạnh đó là sự hời hợt của lối trình </w:t>
        <w:br/>
        <w:t xml:space="preserve">bày dung tục, chẳng hạn, các tác giả cổ điển chủ nghĩa chỉ </w:t>
        <w:br/>
        <w:t xml:space="preserve">giản đơn khoác cho người đương thời mình những trang </w:t>
        <w:br/>
        <w:t xml:space="preserve">phục thời xưa. Tất nhiên p. Corneille, J. Racine trong các </w:t>
        <w:br/>
        <w:t xml:space="preserve">bị kịch “lịch sử” của mình cũng khai thác các xung đột của </w:t>
        <w:br/>
        <w:t xml:space="preserve">đương thời. Nhưng để cập đến quá khứ không đơn giản chỉ </w:t>
        <w:br/>
        <w:t xml:space="preserve">là “trang phục”. Nó phải đưa ra một viễn tượng nhất định, </w:t>
        <w:br/>
        <w:t xml:space="preserve">cho phép vươn cao khỏi những nhỏ nhặt ngẫu nhiên để thấy </w:t>
        <w:br/>
        <w:t xml:space="preserve">được dòng chính yếu của sự phát triển xã hội hiện tại. Chủ </w:t>
        <w:br/>
        <w:t xml:space="preserve">nghĩa cổ điển còn ở trạng thái trừu tượng nghệ thuật, tức </w:t>
        <w:br/>
        <w:t xml:space="preserve">là còn thiếu chủ nghĩa lịch sử; điểu này không phải do việc </w:t>
        <w:br/>
        <w:t xml:space="preserve">chuyển hành động vào quá khứ, mà do chính bản chất của </w:t>
        <w:br/>
        <w:t xml:space="preserve">nghệ thuật chủ nghĩa cổ điển. Điểu này sẽ rõ rệt khi đối chiếu </w:t>
        <w:br/>
        <w:t xml:space="preserve">kịch chủ nghĩa cổ điển với kịch Shakespeare. Đê' cập truyền </w:t>
        <w:br/>
        <w:t xml:space="preserve">thuyẽt của quá khứ, Shakespeare ít chú ý "phục trang" cho </w:t>
        <w:br/>
        <w:t xml:space="preserve">những người đương thời mình mà thường chú ý đưa họ ra </w:t>
        <w:br/>
        <w:t>khoảng không rộng lớn của lịch sử. Ông không tái hiện quá</w:t>
        <w:br/>
        <w:t>516 I LẠI NGUYÊN ÂN</w:t>
        <w:br/>
      </w:r>
    </w:p>
    <w:p>
      <w:r>
        <w:t xml:space="preserve">khứ mà thường đem gắn nối, liên kết hiện tại với quá khứ, và </w:t>
        <w:br/>
        <w:t xml:space="preserve">do vậy, bao quát được chính sự vận động của lịch sử, nhìn về </w:t>
        <w:br/>
        <w:t xml:space="preserve">tương lai, vạch ra những khả năng còn tiếm ẩn ở con người </w:t>
        <w:br/>
        <w:t xml:space="preserve">và xã hội hiện tại. Chính vì vậy, sáng tác của Shakespeare </w:t>
        <w:br/>
        <w:t xml:space="preserve">thấm nhuần sâu sắc chủ nghĩa lịch sử. Shakespeare không </w:t>
        <w:br/>
        <w:t xml:space="preserve">phản ánh nội dung đích thực của các thời đại xa xưa tuy ông </w:t>
        <w:br/>
        <w:t xml:space="preserve">củng miêu tả quá khứ. Mặt khác, những nét của đời sống </w:t>
        <w:br/>
        <w:t xml:space="preserve">thực nước Anh thế kỷ XVI-XVII cũng vẫn hiện ra qua vô số </w:t>
        <w:br/>
        <w:t>khuôn mặt nhân vật các bi kịch của ông.</w:t>
        <w:br/>
        <w:t xml:space="preserve">Trải qua hai thế kỷ, vấn đề chủ nghĩa lịch sử ở văn học </w:t>
        <w:br/>
        <w:t xml:space="preserve">Anh đã khác hẳn. Đã tách hẳn riêng ra thể loại lịch sử, </w:t>
        <w:br/>
        <w:t xml:space="preserve">trước hết là trong sáng tác của w. Scott; mặt khác, đến thời </w:t>
        <w:br/>
        <w:t xml:space="preserve">gian này, loại tiểu thuyết viết về đương đại trong đó in dấu </w:t>
        <w:br/>
        <w:t xml:space="preserve">diện mạo thực của đất nước và thời đại, -  đã định hình và </w:t>
        <w:br/>
        <w:t xml:space="preserve">đạt tới trình độ cao (D. Defoe, H. Fielding, T. Smollett, o . </w:t>
        <w:br/>
        <w:t>Goldsmith, L. Sterne, w. Godwin).</w:t>
        <w:br/>
        <w:t xml:space="preserve">Vẫn đề chủ nghĩa lịch sử trong sự tái tạo quá khứ được </w:t>
        <w:br/>
        <w:t xml:space="preserve">đặt ra ngay ở cuốn Kịch lý Hamburg của Lessing. Những yếu </w:t>
        <w:br/>
        <w:t xml:space="preserve">tố chủ yếu của chủ nghĩa lịch sử ấy cũng đã thấy có ở các vở </w:t>
        <w:br/>
        <w:t xml:space="preserve">kịch của F. Schiller (nhẫt là bộ ba vở kịch vế Wallenstein, </w:t>
        <w:br/>
        <w:t xml:space="preserve">1798-99) và Goethe. Trong sự hình thành chủ nghĩa lịch sử, </w:t>
        <w:br/>
        <w:t xml:space="preserve">vai trò lớn là thuộc về văn học lãng mạn chủ nghĩa, dòng </w:t>
        <w:br/>
        <w:t xml:space="preserve">văn học đã đặt ra một cách sắc sảo vấn đế đặc sắc dân tộc </w:t>
        <w:br/>
        <w:t xml:space="preserve">cúa sự phát triển lịch sử. Chú nghĩa lịch sử hình thành rỏ </w:t>
        <w:br/>
        <w:t xml:space="preserve">rệt trong sáng tác của Scott. Ở văn học châu Âu, Scott được </w:t>
        <w:br/>
        <w:t>coi là thủy tổ của tiểu thuyết lịch sử. Ông đã sáng tác cả một</w:t>
        <w:br/>
        <w:t>/50 THUẬT NGỮ VẢN HỌC I 517</w:t>
        <w:br/>
      </w:r>
    </w:p>
    <w:p>
      <w:r>
        <w:t xml:space="preserve">loạt tiểu thuyết mô tả thời đại của các cuộc thập tự chinh </w:t>
        <w:br/>
        <w:t xml:space="preserve">(Ivanhoe; Richard trái tim mãnh sư; Robert, bá tước vùng </w:t>
        <w:br/>
        <w:t xml:space="preserve">Paris), giai đoạn hình thành các nền quân chủ dân tộc ở </w:t>
        <w:br/>
        <w:t xml:space="preserve">châu Âu (Quentin Durward), cách mạng tư sản Anh (Người </w:t>
        <w:br/>
        <w:t xml:space="preserve">thanh giáo; Woodstock), sự tan vỡ hệ thống thị tộc ở Scotland </w:t>
        <w:br/>
        <w:t xml:space="preserve">( Waverley,Ể Rob Roy), v.v. Việc chuyển sang lối sống tư sản, </w:t>
        <w:br/>
        <w:t xml:space="preserve">vốn diễn ra sớm nhất ở nước Anh, đã đem lại cho nhà văn </w:t>
        <w:br/>
        <w:t xml:space="preserve">cái khả năng cảm nhận sắc sảo sự đổi thay của thời đại, sự </w:t>
        <w:br/>
        <w:t xml:space="preserve">khác biệt căn bản trong các quan hệ xã hội, sinh hoạt và tầm </w:t>
        <w:br/>
        <w:t xml:space="preserve">lý giữa thời trung đại và thời cận đại. Nhà văn gắng tái hiện </w:t>
        <w:br/>
        <w:t xml:space="preserve">tinh thần và diện mạo của nếp sống quá khứ đã mất. Lần đáu </w:t>
        <w:br/>
        <w:t xml:space="preserve">tiên sự tái tạo quá khứ bằng nghệ thuật được căn cứ vào việc </w:t>
        <w:br/>
        <w:t xml:space="preserve">nghiên cứu tìm hiểu các nguồn sử liệu. Sáng tác của Scott </w:t>
        <w:br/>
        <w:t xml:space="preserve">ảnh hưởng trực tiếp đến văn chương lịch sử tiếp theo. Sau </w:t>
        <w:br/>
        <w:t xml:space="preserve">Scott, văn chương lịch sử thực thụ bắt đầu phát triển tăng </w:t>
        <w:br/>
        <w:t xml:space="preserve">tốc, bao gồm cả truyện lịch sử lẫn kịch lịch sử của Pushkin, </w:t>
        <w:br/>
        <w:t xml:space="preserve">p. Mérimée, N.v. Gogol, w. Thackeray, G. Flaubert, Charles </w:t>
        <w:br/>
        <w:t xml:space="preserve">de Coster, V.V., thực sự tái tạo quá khứ cả trong nội dung lịch </w:t>
        <w:br/>
        <w:t>sử lẫn trong diện mạo độc đáo không lặp lại của nó.</w:t>
        <w:br/>
        <w:t xml:space="preserve">Sự hình thành thể loại văn học lịch sử có ý nghĩa lớn đối </w:t>
        <w:br/>
        <w:t xml:space="preserve">với văn học nói chung, bởi nó dẫn đến chỗ ý thức được tư </w:t>
        <w:br/>
        <w:t xml:space="preserve">tưởng và quan niệm chủ nghĩa lịch sử. Tư tưởng chủ nghĩa </w:t>
        <w:br/>
        <w:t xml:space="preserve">lịch sử là tư tưởng chủ đạo trong “Lời nói đầu” mà Balzac viết </w:t>
        <w:br/>
        <w:t xml:space="preserve">cho bộ Tấn trò đời của ông, trong đó có chỗ khẳng định rằng </w:t>
        <w:br/>
        <w:t xml:space="preserve">“Scott đã nâng tiểu thuyết lên cẫp độ triết học của lịch sử”ễ Về </w:t>
        <w:br/>
        <w:t xml:space="preserve">sau F. Engels cho rằng Tấn trò đời “cấp cho ta cái lịch sử hiện </w:t>
        <w:br/>
        <w:t>thực tuyệt vời của xã hội Pháp từ 1816 đến 1848”, tức là lịch sử</w:t>
        <w:br/>
        <w:t>518 I LẠI NGUYÊN ÂN</w:t>
        <w:br/>
      </w:r>
    </w:p>
    <w:p>
      <w:r>
        <w:t xml:space="preserve">thời đại cùng thời nhà văn. Còn Pushkin thì ghi nhận rằng “ở </w:t>
        <w:br/>
        <w:t xml:space="preserve">thời đại chúng ta, chữ “tiểu thuyết” hàm ý cả một thời đại lịch </w:t>
        <w:br/>
        <w:t>sử đang được khai triển trong thiên tự sư hư cấu”.</w:t>
        <w:br/>
        <w:t xml:space="preserve">Không nên cho rằng thắng lợi của chủ nghĩa lịch sử </w:t>
        <w:br/>
        <w:t xml:space="preserve">trong văn học viết vế quá khứ và vế hiện tại nghĩa là các nhà </w:t>
        <w:br/>
        <w:t xml:space="preserve">văn thế kỷ XIX có “ưu thế’ hoàn toàn SO với Shakespeare. </w:t>
        <w:br/>
        <w:t xml:space="preserve">Tiến bộ nào cũng kèm theo mất mát. Chủ nghĩa lịch sử của </w:t>
        <w:br/>
        <w:t xml:space="preserve">Shakespeare vẫn giữ được “ưu việt” theo nghĩa là Shakespeare </w:t>
        <w:br/>
        <w:t xml:space="preserve">dường như hòa trộn quá khủ và hiện tại làm một; điểu này </w:t>
        <w:br/>
        <w:t xml:space="preserve">làm nên tính tẩm cỡ lịch sử không thể bị vượt qua của các </w:t>
        <w:br/>
        <w:t xml:space="preserve">hình tượng do ông sáng tạo nên. Trong khi đó, văn học thế </w:t>
        <w:br/>
        <w:t xml:space="preserve">kỷ XIX lại thực hiện sự “chuyên biệt hóa” vốn là điển hình </w:t>
        <w:br/>
        <w:t xml:space="preserve">cho thời đại này. Để “so đọ” với Shakespeare, cần có một sự </w:t>
        <w:br/>
        <w:t xml:space="preserve">tổng hợp mới; ở thế kỷ XIX, mẫu mực đơn nhẫt vể mặt này </w:t>
        <w:br/>
        <w:t xml:space="preserve">là Chiến tranh và hòa bình của L. Tolstoi. Ở đây chủ nghĩa lịch </w:t>
        <w:br/>
        <w:t xml:space="preserve">sử biểu lộ cả ở sự nhận thứ rất quy mô về cả một tiến trình </w:t>
        <w:br/>
        <w:t xml:space="preserve">lịch sử, cả ở việc truyền đạt chính xác các đặc điểm xã hội, </w:t>
        <w:br/>
        <w:t xml:space="preserve">sinh hoạt, tư tưởng, tâm lý, ngôn ngữ của thời đại. Ở đây quá </w:t>
        <w:br/>
        <w:t xml:space="preserve">khứ và hiện tại hiện diện trong sự thống nhất không thể chia </w:t>
        <w:br/>
        <w:t xml:space="preserve">tách, bức tranh đời sống được mô tả trong màu sắc lịch sử cụ </w:t>
        <w:br/>
        <w:t xml:space="preserve">thể như “sờ mó” được, nhân vật được xây dựng sống động cả </w:t>
        <w:br/>
        <w:t xml:space="preserve">vể tâm lý lẫn bước đường tư tưởng... Không chỉ ở các nhân </w:t>
        <w:br/>
        <w:t xml:space="preserve">vật lịch sử, ngay ở những nhân vật hư cấu cũng có thể đọc </w:t>
        <w:br/>
        <w:t xml:space="preserve">thấy cái ánh xạ tinh tế của tiến trình lịch sử. Một điểm đáng </w:t>
        <w:br/>
        <w:t xml:space="preserve">kể là điểm xuất phát của Chiến tranh và hòa bình là dự đồ </w:t>
        <w:br/>
        <w:t xml:space="preserve">một tiểu thuyết về hiện tại, vế một đảng viên Tháng Chạp trở </w:t>
        <w:br/>
        <w:t>vế từ Sibir; rối về sau nhà văn mới đắm mình vào các biến</w:t>
        <w:br/>
        <w:t xml:space="preserve">/50 THUẬT NGỮ VẢN HỌC I </w:t>
        <w:br/>
        <w:t>519</w:t>
        <w:br/>
      </w:r>
    </w:p>
    <w:p>
      <w:r>
        <w:t xml:space="preserve">có đẩu thế kỷ. Chỉ thiên tự sự của Tolstoi mới SO đọ được với </w:t>
        <w:br/>
        <w:t>Shakespeare vế quy mô chủ nghĩa lịch sử.</w:t>
        <w:br/>
        <w:t xml:space="preserve">Vê' sự phát triển của văn chương lịch sử, tiểu thuyết lịch sử </w:t>
        <w:br/>
        <w:t xml:space="preserve">từ sau w. Scott. Rát nhiểu nhà văn lãng mạn viết tiểu thuyết lịch </w:t>
        <w:br/>
        <w:t xml:space="preserve">sử: các nhà văn Pháp V. Hugo (kịch Cromwell, 1827, các tiểu </w:t>
        <w:br/>
        <w:t xml:space="preserve">thuyết Nhà thờ Đức Bà ở Paris, 1831, Người cười, 1869, Năm </w:t>
        <w:br/>
        <w:t xml:space="preserve">Chínmươiba, 1874), A. de Vigny (tiểu thuyết CinqMars, 1826), </w:t>
        <w:br/>
        <w:t xml:space="preserve">A. Manzoni (tiểu thuyết Hai người đính hôn, 1827), nhà văn </w:t>
        <w:br/>
        <w:t xml:space="preserve">Anh Bulwer-Lyton (các tiểu thuyết Những ngày cuối cùng cùa </w:t>
        <w:br/>
        <w:t xml:space="preserve">Pompei, 1834, Rienci, nhà hùngbiện La Mã cuối cùng, 1835,...)» </w:t>
        <w:br/>
        <w:t xml:space="preserve">nhà văn Bắc Mỹ J. F. Cooper (Kẻ gián điệp, 1821, Người cuối </w:t>
        <w:br/>
        <w:t xml:space="preserve">cùng của bộ lạc Mohicans, 1826, Người săn hươu, 1841...), các </w:t>
        <w:br/>
        <w:t xml:space="preserve">nhà ván Nga M. Zagoskin (Juri Miloslavski hay là những người </w:t>
        <w:br/>
        <w:t xml:space="preserve">Nga năm 1612, ba tập, 1829), I. I. Lazhechnikov (Ngôi nhà </w:t>
        <w:br/>
        <w:t>băng giá, 1835).</w:t>
        <w:br/>
        <w:t xml:space="preserve">Các tác phẩm văn chương lịch sử của các nhà văn lãng </w:t>
        <w:br/>
        <w:t xml:space="preserve">mạn không phải bao giờ cũng có giá trị nhận thức lịch sử, do </w:t>
        <w:br/>
        <w:t xml:space="preserve">bị ngăn cản bởi cách lý giải chủ quan, lý tưởng hóa đối với </w:t>
        <w:br/>
        <w:t xml:space="preserve">sự kiện, do việc đem thay các xung đột xã hội khách quan </w:t>
        <w:br/>
        <w:t xml:space="preserve">bằng các tương phản thiện-ác, bóng tối-ánh sáng; các nhân </w:t>
        <w:br/>
        <w:t xml:space="preserve">vật chính thường không phải là những điển hình lịch sử </w:t>
        <w:br/>
        <w:t xml:space="preserve">cụ thể mà thường chỉ là sự hóa thân của lý tưởng lãng mạn </w:t>
        <w:br/>
        <w:t xml:space="preserve">của chính nhà văn (ví dụ Esméralda của V. Hugo). Tuy vậy, </w:t>
        <w:br/>
        <w:t xml:space="preserve">không thế chỉ đánh giá các tác phấm này theo mức độ tính </w:t>
        <w:br/>
        <w:t xml:space="preserve">xác thực của cái được miêu tả. Các tiểu thuyết của V. Hugo </w:t>
        <w:br/>
        <w:t>chẳng hạn, có tác động iớn vể xúc cảm.</w:t>
        <w:br/>
        <w:t>520 I LẠI NGUYÊN ÂN</w:t>
        <w:br/>
      </w:r>
    </w:p>
    <w:p>
      <w:r>
        <w:t xml:space="preserve">Một giai đoạn phát triển quan trọng của văn chương </w:t>
        <w:br/>
        <w:t xml:space="preserve">lịch sử thế kỷ XIX là gắn với những thành công của nguyên </w:t>
        <w:br/>
        <w:t xml:space="preserve">tắc hiện thực chủ nghĩa trong sáng tác tiểu thuyết và kịch </w:t>
        <w:br/>
        <w:t xml:space="preserve">lịch sử. Những thành tựu của chủ nghĩa hiện thực như việc </w:t>
        <w:br/>
        <w:t xml:space="preserve">xây dựng được những tính cách xã hội, việc thâm nhập </w:t>
        <w:br/>
        <w:t xml:space="preserve">được vào quá trình đấu tranh của các lực lượng lịch sử, việc </w:t>
        <w:br/>
        <w:t xml:space="preserve">miêu tả vai trò dân chúng trong lịch sử, -  là những yếu tố </w:t>
        <w:br/>
        <w:t xml:space="preserve">mỹ học phần nhiếu đã được đào luyện bởi trường phái của </w:t>
        <w:br/>
        <w:t xml:space="preserve">w. Scott (Những người Chouans của Balzac, Ịacquerie của p. </w:t>
        <w:br/>
        <w:t xml:space="preserve">Mérimée). Ở Nga, các thể văn lịch sử có thành tựu ở sáng </w:t>
        <w:br/>
        <w:t xml:space="preserve">tác của Pushkin (kịch Boris Godunov, truyện Người Arab của </w:t>
        <w:br/>
        <w:t>Pietr Đại đế, Người con gái viên đại úy).</w:t>
        <w:br/>
        <w:t xml:space="preserve">Cái mới của văn chương lịch sử những năm 1830 -1840 </w:t>
        <w:br/>
        <w:t xml:space="preserve">là đào sâu vào phân tích tâm lý (Biên niên thời vua Charles </w:t>
        <w:br/>
        <w:t xml:space="preserve">IX của p. Mérimée và nhất là các trường đoạn miêu tả trận </w:t>
        <w:br/>
        <w:t xml:space="preserve">Waterloo trong tiểu thuyết Tu viện Parme của Stendhal mà </w:t>
        <w:br/>
        <w:t xml:space="preserve">vể sau được L. Tolstoi viện dẫn). Đỉnh cao nhất trong sự phát </w:t>
        <w:br/>
        <w:t xml:space="preserve">triển văn chương lịch sử thế kỷ XIX là Chiến tranh và hòa </w:t>
        <w:br/>
        <w:t>bình của L. Tolstoi.</w:t>
        <w:br/>
        <w:t xml:space="preserve">Đầu thế kỷ XX văn học Tây Âu phát triển trong </w:t>
        <w:br/>
        <w:t xml:space="preserve">các dấu hiệu của chủ nghĩa hiện đại (modernisme), văn </w:t>
        <w:br/>
        <w:t xml:space="preserve">chương đề tài lịch sử cũng không nằm ngoài xu hướng này. </w:t>
        <w:br/>
        <w:t xml:space="preserve">Vì vậy, những nhà nghiên cứu xem trọng chuẩn mực chủ </w:t>
        <w:br/>
        <w:t xml:space="preserve">nghĩa hiện thực thường nhận thấy ớ đây sự thoái bộ cúa </w:t>
        <w:br/>
        <w:t xml:space="preserve">văn chương lịch sử, sự từ bỏ nguyên tắc chủ nghĩa lịch sử. </w:t>
        <w:br/>
        <w:t>Trong khi đó ở một loạt nước Đông Âu giai đoạn cuối thế</w:t>
        <w:br/>
        <w:t xml:space="preserve">1 5 0  THUẬT NGỮ VẢN HỌC I </w:t>
        <w:br/>
        <w:t>521</w:t>
        <w:br/>
      </w:r>
    </w:p>
    <w:p>
      <w:r>
        <w:t xml:space="preserve">kỷ XIX -  đầu thế kỷ XX, để tài lịch sử lại có ý nghĩa lớn, có </w:t>
        <w:br/>
        <w:t xml:space="preserve">âm vang xã hội, do gắn với cao trào giải phóng dân tộc. Văn </w:t>
        <w:br/>
        <w:t xml:space="preserve">chương lịch sử ở nhiếu trường hợp thường mang tính lãng </w:t>
        <w:br/>
        <w:t xml:space="preserve">mạn: chẳng hạn nhiều tác phẩm của tiểu thuyết gia Ba Lan </w:t>
        <w:br/>
        <w:t xml:space="preserve">H. Sienkiewicz (Lửa và gươm, 1884; Hống thủy, 1886; Ngài </w:t>
        <w:br/>
        <w:t xml:space="preserve">Wolodyjowski, 1887-88; Quo Vadis, 1896; Những hiệp sĩ Thập </w:t>
        <w:br/>
        <w:t xml:space="preserve">tự chinh, 1897). Cũng có không ít tác phẩm viết theo bút </w:t>
        <w:br/>
        <w:t xml:space="preserve">pháp hiện thực, ví dụ nhà văn kiêm sử gia Czech Alois Jirasek </w:t>
        <w:br/>
        <w:t xml:space="preserve">(các tiểu thuyết Giữa dòng, 1887-90; Anh em, 1898-1908; các </w:t>
        <w:br/>
        <w:t xml:space="preserve">vở kịch Jan Hus, 1911; Jan Zizka, 1903.. .)&gt; nhà văn Bulgaria </w:t>
        <w:br/>
        <w:t xml:space="preserve">Ivan Vazov (tác giả nhiều vở kịch lịch sử vẽ cuộc sóng ở </w:t>
        <w:br/>
        <w:t xml:space="preserve">Bulgaria thời trung đại như Bên bờ vực, 1908; Ivailo, 1911; </w:t>
        <w:br/>
        <w:t xml:space="preserve">tiểu thuyết Dưới ách, 1889...). Phong trào giải phóng dân </w:t>
        <w:br/>
        <w:t xml:space="preserve">tộc, sự thức tỉnh của tự ý thức dân tộc cũng là cơ sở cho sự </w:t>
        <w:br/>
        <w:t xml:space="preserve">nảy sinh và hình thành thể loại tiểu thuyết lịch sử ở nhiếu </w:t>
        <w:br/>
        <w:t>nước phương Đông, ví dụ Ấn Độ, Iran, Arab...</w:t>
        <w:br/>
        <w:t xml:space="preserve">Ở Tây Âu sau thế chiến thứ nhất (1914-18) lại xuất hiện </w:t>
        <w:br/>
        <w:t xml:space="preserve">những mẫu mực của tiểu thuyết lịch sử, ví dụ các tác phẩm </w:t>
        <w:br/>
        <w:t xml:space="preserve">của H. Mann (Tuổi trẻ của vua Henrich IV, 1935) vàTh. Mann </w:t>
        <w:br/>
        <w:t xml:space="preserve">(Lotte ở Weimar, 1939), L. Feuchtwanger (Jud Suess, 1925; bộ </w:t>
        <w:br/>
        <w:t xml:space="preserve">ba Ịosephus, 1932-42; Anh em, 1935; Ngày lên, 1942; Neron </w:t>
        <w:br/>
        <w:t xml:space="preserve">giả, 1936; Sự hiển minh của người ngốc hay là Cái chết và sự </w:t>
        <w:br/>
        <w:t>biến cải của Jean-Jacques Rousseau, 1953; Goya, 1951...).</w:t>
        <w:br/>
        <w:t xml:space="preserve">ử  văn học Nga và văn học các dân tộc trong Liên bang </w:t>
        <w:br/>
        <w:t xml:space="preserve">Xô-viết (1922-91), thành tựu tiểu thuyết lịch sử thường </w:t>
        <w:br/>
        <w:t>được nhắc đến nhất là: Đời Klim Samghin, (4 tập, 1927-</w:t>
        <w:br/>
        <w:t>522 I LẠI NGUYÊN ÂN</w:t>
        <w:br/>
      </w:r>
    </w:p>
    <w:p>
      <w:r>
        <w:t xml:space="preserve">36) của M. Gorki, Petr đệ Nhất (3 tập, chưa xong, 1929-45) </w:t>
        <w:br/>
        <w:t xml:space="preserve">và Con đường đau k h ổ (3 tập, 1922, 1927-28,1940-41) của A. </w:t>
        <w:br/>
        <w:t xml:space="preserve">Tolstoi, Sông Đông êm đếm (4 tập, 1928, 1929-32, 1937-40) </w:t>
        <w:br/>
        <w:t>của M. Sholokhov, v.v.</w:t>
        <w:br/>
        <w:t xml:space="preserve">Truyện và kịch đê' tài lịch sử xuẫt hiện khá sớm ở văn </w:t>
        <w:br/>
        <w:t xml:space="preserve">học Trung Quốc. Thời phổn thịnh đầu tiên là cuối triều </w:t>
        <w:br/>
        <w:t xml:space="preserve">đại Nguyên đẩu triều đại Minh (thế kỷ XIV-XV), tiêu biểu </w:t>
        <w:br/>
        <w:t xml:space="preserve">là Tam quốc chí diễn nghĩa của La Quán Trung (1330?- </w:t>
        <w:br/>
        <w:t xml:space="preserve">1400?), Thủy hủ truyện của Thi Nại Am (1296-1370). Những </w:t>
        <w:br/>
        <w:t xml:space="preserve">thành tựu lớn này đã nuôi dưỡng một dòng mạch truyện lịch </w:t>
        <w:br/>
        <w:t xml:space="preserve">sử phong phú, mạnh mẽ trong văn học Trung Quốc từ đó vể </w:t>
        <w:br/>
        <w:t xml:space="preserve">sau, như loại “tiểu thuyết lịch sử diễn nghĩa” phát triển từ </w:t>
        <w:br/>
        <w:t xml:space="preserve">thời Gia Tĩnh (1522-66) triểu Minh, loại “tiểu thuyết giảng </w:t>
        <w:br/>
        <w:t xml:space="preserve">sử” phát triển dưới thời Thuận Trị -  Khang Hy (1644-1723) </w:t>
        <w:br/>
        <w:t xml:space="preserve">triều Thanh, với một số lượng lớn tác giả và tác phẩm mà nội </w:t>
        <w:br/>
        <w:t xml:space="preserve">dung tựu trung là đem văn chương hóa, “tự sự hóa” toàn bộ </w:t>
        <w:br/>
        <w:t xml:space="preserve">lịch sử đấu tranh quyển lực, cũng là lịch sử các triều đại trên </w:t>
        <w:br/>
        <w:t xml:space="preserve">đất Trung nguyên từ thời Xuân Thu Chiến Quốc đến đầu </w:t>
        <w:br/>
        <w:t>triều Minh.</w:t>
        <w:br/>
        <w:t xml:space="preserve">Trong sự phân tích của giới nghiên cứu văn học châu </w:t>
        <w:br/>
        <w:t xml:space="preserve">Âu thì các tác phẩm tự sự này, kể từ Tam quốc chí diễn </w:t>
        <w:br/>
        <w:t xml:space="preserve">nghĩa và Thủy hử truyện, đểu không phải là tiểu thuyết </w:t>
        <w:br/>
        <w:t xml:space="preserve">(roman, novel trong thuật ngữ châu Âu) mà là những thiên </w:t>
        <w:br/>
        <w:t xml:space="preserve">truyện anh hùng, những bộ anh hùng ca, với cám hứng anh </w:t>
        <w:br/>
        <w:t xml:space="preserve">hùng, với quy mô sử thi của cơ cấu tác phẩm (không gian </w:t>
        <w:br/>
        <w:t>mở rộng của các xung đột quốc gia, số lượng lớn các nhân</w:t>
        <w:br/>
        <w:t xml:space="preserve">1 5 0  THUẬT NGỮ VẢN HỌC I </w:t>
        <w:br/>
        <w:t>523</w:t>
        <w:br/>
      </w:r>
    </w:p>
    <w:p>
      <w:r>
        <w:t xml:space="preserve">vật lịch sử...). Đặc điểm này cũng gắn bó lâu dài với “tiểu </w:t>
        <w:br/>
        <w:t xml:space="preserve">thuyết lịch sử” Trung Quốc: thường khi đó là những bộ </w:t>
        <w:br/>
        <w:t xml:space="preserve">truyện trường thiên, mạch tự sự tuyến tính được ngắt nhịp </w:t>
        <w:br/>
        <w:t xml:space="preserve">bằng độ dài thời gian kể chuyện; văn bản được tổ chức thành </w:t>
        <w:br/>
        <w:t xml:space="preserve">chương hồi, tương ứng với từng sự kiện hay từng đoạn sự </w:t>
        <w:br/>
        <w:t>kiện được kể.</w:t>
        <w:br/>
        <w:t xml:space="preserve">Hai chục năm cuối thế kỷ XX, dòng tự sự lịch sử này lại </w:t>
        <w:br/>
        <w:t xml:space="preserve">được thế hệ các nhà văn “sau cách mạng văn hóa” tiếp tục </w:t>
        <w:br/>
        <w:t xml:space="preserve">với những tác phẩm vế triều đại Thanh, cách mạng Tân Hợi </w:t>
        <w:br/>
        <w:t xml:space="preserve">(1911) và Trung Hoa Dân Quốc, vê' các nhân vật lịch sử kiệt </w:t>
        <w:br/>
        <w:t>xuất trên bàn cờ chính trị Trung Hoa thế kỷ XX.</w:t>
        <w:br/>
        <w:t xml:space="preserve">Ở Việt Nam, trứ tác lịch sử xuất hiện từ thời trung đại, </w:t>
        <w:br/>
        <w:t xml:space="preserve">quan trọng nhất là Đại Việt sủ ký toàn thư (1479), bộ thông </w:t>
        <w:br/>
        <w:t xml:space="preserve">sử chép theo lối biên niên, sẽ trở thành nguỗn cung cáp chất </w:t>
        <w:br/>
        <w:t xml:space="preserve">liệu cho sáng tác văn học và sân kháu vế đề tài lịch sử các thời </w:t>
        <w:br/>
        <w:t xml:space="preserve">đại vể sau. Chỉ đến thế kỷ XVIII mới xuất hiện những truyện </w:t>
        <w:br/>
        <w:t xml:space="preserve">ký lịch sử viết theo lối truyện chương hổi như Nam triểu </w:t>
        <w:br/>
        <w:t xml:space="preserve">công nghiệp diễn chí (1719), Hoàng Lê nhất thống chí, v.v. Ở </w:t>
        <w:br/>
        <w:t xml:space="preserve">văn học Việt Nam thế kỷ XX, tiểu thuyết và truyện lịch sử, </w:t>
        <w:br/>
        <w:t xml:space="preserve">kịch lịch sử, trường ca để tài lịch sử... -  là những thể loại </w:t>
        <w:br/>
        <w:t>khá phát triển, tuy không có những thành tựu thật lớn.</w:t>
        <w:br/>
        <w:t>XUNG ĐỘT</w:t>
        <w:br/>
        <w:t xml:space="preserve">Sự đối lập, sự mâu thuẫn với tư cách một nguyên tắc </w:t>
        <w:br/>
        <w:t>tương tác giữa các hình tượng trong tác phẩm nghệ thuật.</w:t>
        <w:br/>
        <w:t>524 I LẠI NGUYÊN ÂN</w:t>
        <w:br/>
      </w:r>
    </w:p>
    <w:p>
      <w:r>
        <w:t xml:space="preserve">Thuật ngữ “xung đột” thường được dùng khi nói đến </w:t>
        <w:br/>
        <w:t xml:space="preserve">loại văn học kịch và loại văn học tự sự, đến sân khấu và điện </w:t>
        <w:br/>
        <w:t xml:space="preserve">ảnh (phim truyện), tức là các loại hình nghệ thuật mang tính </w:t>
        <w:br/>
        <w:t xml:space="preserve">năng động và tạo hình. Là cơ sở và lực thúc đẩy của hành </w:t>
        <w:br/>
        <w:t xml:space="preserve">động, xung đột quy định các giai đoạn chính của sự phát </w:t>
        <w:br/>
        <w:t xml:space="preserve">triển cốt truyện: sự nảy sinh xung đột (trình bày, khai đoan, </w:t>
        <w:br/>
        <w:t xml:space="preserve">thắt nút); sự gay gắt cao độ của xung đột (đỉnh điểm, cao </w:t>
        <w:br/>
        <w:t xml:space="preserve">trào); sự giải quyết xung đột (kết thúc, mở nút). Các xung </w:t>
        <w:br/>
        <w:t xml:space="preserve">đột thường hiện diện dưới dạng những va chạm, tức là </w:t>
        <w:br/>
        <w:t xml:space="preserve">những đụng độ và chống đổi trực tiếp giữa các thế lực hoạt </w:t>
        <w:br/>
        <w:t xml:space="preserve">động được miêu tả trong tác phẩm: giữa tính cách với hoàn </w:t>
        <w:br/>
        <w:t xml:space="preserve">cảnh, giữa các tính cách khác nhau, giữa những mặt khác </w:t>
        <w:br/>
        <w:t xml:space="preserve">nhau của một tính cách. Xung đột cũng có thể bộc lộ ở cả </w:t>
        <w:br/>
        <w:t xml:space="preserve">những tác phẩm có cốt truyện tương đối sơ sài. Đôi khi xung </w:t>
        <w:br/>
        <w:t xml:space="preserve">đột hoàn toàn nằm ngoài cốt truyện, ví dụ sự tương phản </w:t>
        <w:br/>
        <w:t xml:space="preserve">của kết cấu; sự đối lập giữa các tính huổng, các chi tiết vật </w:t>
        <w:br/>
        <w:t xml:space="preserve">thể; các phản để mang tính tu từ. Xung đột còn có thể bộc </w:t>
        <w:br/>
        <w:t xml:space="preserve">lộ ở những va chạm vê sự kiện, ở thế đối lập vê hàm nghĩa, ở </w:t>
        <w:br/>
        <w:t xml:space="preserve">những hình ảnh đối lập nhau, ở sự đối lập vẽ quan niệm cúa </w:t>
        <w:br/>
        <w:t xml:space="preserve">bản thân các hình tượng. Xung đột làm thành hạt nhân cùa </w:t>
        <w:br/>
        <w:t xml:space="preserve">các để tài nghệ thuật; cách thức và hướng giải quyết xung </w:t>
        <w:br/>
        <w:t>đột làm thành hạt nhân của tư tưởng nghệ thuật.</w:t>
        <w:br/>
        <w:t xml:space="preserve">Lĩnh vực còn tranh luận là xung đột ở trữ tình: ở đìy </w:t>
        <w:br/>
        <w:t xml:space="preserve">thường khi hầu như không có xung đột, nhưng đôi khi xung </w:t>
        <w:br/>
        <w:t xml:space="preserve">đột cùng biẽu lộ ớ côt truyện trứ tình; nhiêu khi xung đột </w:t>
        <w:br/>
        <w:t xml:space="preserve">nằm ngoài cốt truyện: nó biểu lộ ở những khẳng định trữ </w:t>
        <w:br/>
        <w:t>tình, ở những phản đê' ngữ nghĩa, ở sự đối chọi của cú pháp,</w:t>
        <w:br/>
        <w:t>/50 THUẬT NGỮ VĂN HỌC I 525</w:t>
        <w:br/>
      </w:r>
    </w:p>
    <w:p>
      <w:r>
        <w:t xml:space="preserve">V .V ...V Í d ụ : xung đ ộ t g iữ a  nhớ v à  quên, tình yêu v à  sự  trống </w:t>
        <w:br/>
        <w:t xml:space="preserve">rỗng trong bài thơ của A. s. Pushkin nhan đề Gửi...(“Anh </w:t>
        <w:br/>
        <w:t xml:space="preserve">nhớ mãi những phút giây kỳ d iệu .”); xung đột giữa tư chất </w:t>
        <w:br/>
        <w:t xml:space="preserve">cao khiết của Khuất Nguyên và cõi người đầy “rắn, rồng, </w:t>
        <w:br/>
        <w:t xml:space="preserve">hùm, sói” đương thời và hậu thế trong bài thơ Phản chiêu </w:t>
        <w:br/>
        <w:t xml:space="preserve">hồn của Nguyễn Du; xung đột giữa mơ ước và thực tại trong </w:t>
        <w:br/>
        <w:t xml:space="preserve">nhiều bài thơ của các tác giả “thơ mới” Việt Nam (1932- </w:t>
        <w:br/>
        <w:t>1945), v.v.</w:t>
        <w:br/>
        <w:t xml:space="preserve">Xung đột là nhân tố tổ chức nên tác phẩm nghệ thuật </w:t>
        <w:br/>
        <w:t xml:space="preserve">ở tất cả các cấp độ, từ cấp độ để tài, chủ để đến cấp độ quan </w:t>
        <w:br/>
        <w:t xml:space="preserve">niệm, do chỗ nó khiến cho từng hình tượng (nhân vật, chi </w:t>
        <w:br/>
        <w:t xml:space="preserve">tiết, v.v.) có một tính xác định về chất của nó trong thế đối </w:t>
        <w:br/>
        <w:t xml:space="preserve">lập với tất cả các hình tượng khác. Bản thân xung đột có thể </w:t>
        <w:br/>
        <w:t xml:space="preserve">chuyển dạng trong tiến trình nó được khai triển, khi thì dịu </w:t>
        <w:br/>
        <w:t xml:space="preserve">đi, k h i th ì g ay gắt th ê m , ở  “đ ầu  ra” đ ã k h á c SO v ớ i ở  “đ ầu  v à o ”. </w:t>
        <w:br/>
        <w:t xml:space="preserve">Chẳng hạn ở Cha và con của Iệ Turghenev, xung đột tư tưởng </w:t>
        <w:br/>
        <w:t xml:space="preserve">xã hội giữa viên quan nhỏ theo chủ nghĩa hư vô và người </w:t>
        <w:br/>
        <w:t xml:space="preserve">quý tộc có tư tưởng tự do dần dần biến chuyển thành xung </w:t>
        <w:br/>
        <w:t xml:space="preserve">đột triết lý giữa cái vĩnh cửu và cái nhất thời, cái tộc loại và </w:t>
        <w:br/>
        <w:t xml:space="preserve">cái cá nhân ở bản tính con người (tình yêu và cái chết của </w:t>
        <w:br/>
        <w:t xml:space="preserve">Bazarov). Sự bất biến, luôn ngang bằng của xung đột tự nó </w:t>
        <w:br/>
        <w:t xml:space="preserve">đã cho thấy sự sơ lược, ít tính nghệ thuật của tác phẩm, cho </w:t>
        <w:br/>
        <w:t>thấy tính tiên nghiệm khắc nghiệt vể chính trị hoặc đạo đức</w:t>
        <w:br/>
        <w:t>của tác phẩm.</w:t>
        <w:br/>
        <w:t xml:space="preserve">Đặc trưng thẩm mỹ của xung đột và cảm hứng chủ đạo </w:t>
        <w:br/>
        <w:t>của nó phụ thuộc vào tính chất của các thế lực hoạt động tác</w:t>
        <w:br/>
        <w:t>526 I LẠI NGUYÊN ÂN</w:t>
        <w:br/>
      </w:r>
    </w:p>
    <w:p>
      <w:r>
        <w:t xml:space="preserve">động lẫn nhau. Xung đột giữa cái cao cả và cái cao cả (các thế </w:t>
        <w:br/>
        <w:t xml:space="preserve">lực, các dục vọng, các tính cách, các tư tưởng) làm nảy sinh </w:t>
        <w:br/>
        <w:t xml:space="preserve">cảm hứng bi kịch; xung đột giữa cái thấp kém và cái thấp </w:t>
        <w:br/>
        <w:t xml:space="preserve">kém làm nảy sinh cảm hứng hài kịch; xung đột giữa cái cao </w:t>
        <w:br/>
        <w:t xml:space="preserve">cả và cái thấp hèn làm nảy sinh cảm hứng anh hùng; xung </w:t>
        <w:br/>
        <w:t xml:space="preserve">đột giữa cái thấp kém với cái cao cả làm nảy sinh cảm hứng </w:t>
        <w:br/>
        <w:t>trào phúng; sự thiêu vắng có dụng ý thẩm mỹ của xung đột</w:t>
        <w:br/>
        <w:t xml:space="preserve">- làm nảy sinh cảm hứng điển viên, hòa mục. Các cách thức </w:t>
        <w:br/>
        <w:t xml:space="preserve">giải quyết xung đột vốn khác nhau, tương ứng với các kiều </w:t>
        <w:br/>
        <w:t xml:space="preserve">phản xạ của công chúng (độc giả, khán giả) đối với xung đột: </w:t>
        <w:br/>
        <w:t xml:space="preserve">sự hòa giải hoặc sự sụp đổ của hai thế lực tranh đấu với nhau </w:t>
        <w:br/>
        <w:t xml:space="preserve">buộc độc giả phải vươn cao lên khỏi tính phiến diện của họ </w:t>
        <w:br/>
        <w:t xml:space="preserve">(cởi nút kiểu thanh lọc); thắng lợi của một trong hai thế lực </w:t>
        <w:br/>
        <w:t xml:space="preserve">đó buộc người ta tin vào lẽ phải và sức sống của thế lực ấy </w:t>
        <w:br/>
        <w:t xml:space="preserve">(cởi nút “có khuynh hướng” hoặc cởi nút “dấn thân”); việc </w:t>
        <w:br/>
        <w:t xml:space="preserve">không thể có hòa giải hay thắng lợi buộc hai thế lực phải </w:t>
        <w:br/>
        <w:t xml:space="preserve">cô lập với nhau và đưa xung đột vượt ra ngoài giới hạn tác </w:t>
        <w:br/>
        <w:t xml:space="preserve">phẩm, đưa vào cuộc sổng để đặt ván đế vể lối thoát có thể có </w:t>
        <w:br/>
        <w:t>của xung đột trước chính độc giả (cởi nút nêu vấn để).</w:t>
        <w:br/>
        <w:t xml:space="preserve">Ở những tác phẩm khác nhau của cùng một thời đại, </w:t>
        <w:br/>
        <w:t xml:space="preserve">xung đột mang một tính chất chung nhất định. Chẳng hạn, </w:t>
        <w:br/>
        <w:t xml:space="preserve">một trong những xung đột trung tâm của nghệ thuật cổ đại </w:t>
        <w:br/>
        <w:t xml:space="preserve">là xung đột giữa con người bị giới hạn trong những tiên cảm </w:t>
        <w:br/>
        <w:t xml:space="preserve">của mình và định mệnh khống chế nó; ở nghệ thuật thời </w:t>
        <w:br/>
        <w:t xml:space="preserve">trung dại - la xung dọt giưa chât thản thánh và chãt quý sư, </w:t>
        <w:br/>
        <w:t xml:space="preserve">chất tinh thần và chất nhục thể trong bản chất người; ở thời </w:t>
        <w:br/>
        <w:t>Phục Hưng - là xung đột của cá nhân tự do, quả cảm, đôi</w:t>
        <w:br/>
        <w:t>/50 THUẬT NGỮ VẢN HỌC I 527</w:t>
        <w:br/>
      </w:r>
    </w:p>
    <w:p>
      <w:r>
        <w:t xml:space="preserve">khi mang tính phổ quát, với một thế giới phi nhân, vô hồn; </w:t>
        <w:br/>
        <w:t xml:space="preserve">ở chủ nghĩa cổ điển, - là xung đột giữa cá nhân và quốc gia, </w:t>
        <w:br/>
        <w:t xml:space="preserve">dục vọng và nghĩa vụ; ở chủ nghĩa lãng mạn, - là xung đột </w:t>
        <w:br/>
        <w:t xml:space="preserve">giữa lý tưởng và thực tại, giữa thiên tài và đám đông, giữa cái </w:t>
        <w:br/>
        <w:t xml:space="preserve">kỳ diệu và cái hèn hạ thô bỉ, giữa tự do tinh thẩn và các nhu </w:t>
        <w:br/>
        <w:t xml:space="preserve">cầu sinh hoạt. Chủ nghĩa hiện thực, do đưa xung đột xáp lại </w:t>
        <w:br/>
        <w:t xml:space="preserve">gần cơ sở xã hội lịch sử (mâu thuẫn giữa cái chung nhân loại, </w:t>
        <w:br/>
        <w:t xml:space="preserve">những khả năng của con người và tổn tại xã hội cụ thể của </w:t>
        <w:br/>
        <w:t xml:space="preserve">nó), đã phát triển tính đa dạng của xung đột, đã nhấn mạnh </w:t>
        <w:br/>
        <w:t xml:space="preserve">sự chi phối của hoàn cảnh bên ngoài đối với tính cách, đã </w:t>
        <w:br/>
        <w:t xml:space="preserve">khám phá ra tính xung đột nội tại và tính năng động tự phát </w:t>
        <w:br/>
        <w:t xml:space="preserve">triển của tính cách. Chủ nghĩa hiện thực xã hội chủ nghĩa </w:t>
        <w:br/>
        <w:t xml:space="preserve">đặt lên hàng đầu loại xung đột được nó xem là cơ bản: đối </w:t>
        <w:br/>
        <w:t xml:space="preserve">kháng giai cấp, và giải pháp cơ bản cho xung đột này là cách </w:t>
        <w:br/>
        <w:t xml:space="preserve">mạng, là sự hình thành một ý thức tập thể, chống lại đạo đức </w:t>
        <w:br/>
        <w:t xml:space="preserve">cá nhân chủ nghĩa. Văn học thuộc phạm trù chủ nghĩa hiện </w:t>
        <w:br/>
        <w:t xml:space="preserve">đại, do chỗ xem tính đứt gãy vĩnh cửu, tuyệt vọng, không </w:t>
        <w:br/>
        <w:t xml:space="preserve">tránh nổi của con người là có tính phổ quát, nên thường </w:t>
        <w:br/>
        <w:t xml:space="preserve">nêu lên các loại xung đột như: mâu thuẫn giữa cái xã hội và </w:t>
        <w:br/>
        <w:t xml:space="preserve">cái sinh vật, giữa cái ý thức và cái tiểm thức trong bản chất </w:t>
        <w:br/>
        <w:t xml:space="preserve">người, mâu thuẫn không thể giải quyết giữa cá thể đơn độc </w:t>
        <w:br/>
        <w:t>và thực tại xa lạ đối với nó.</w:t>
        <w:br/>
        <w:t xml:space="preserve">Lý thuyết về xung đột (collision) ở chầu Âu lẫn đẩu </w:t>
        <w:br/>
        <w:t xml:space="preserve">tiên dược dé xuát một cách hệ thông bởi Hégel: “tính đỗi </w:t>
        <w:br/>
        <w:t xml:space="preserve">lập, tiểm chứa trong tình thế’ tạo ra khả năng và sự tất yếu </w:t>
        <w:br/>
        <w:t xml:space="preserve">của hành động tranh đấu, “hành động và phản hành động” </w:t>
        <w:br/>
        <w:t>của các lực lượng hoạt động; chỉ do tận dụng các nhu cẩu</w:t>
        <w:br/>
        <w:t>528 I LẠI NGUYÊN ÂN</w:t>
        <w:br/>
      </w:r>
    </w:p>
    <w:p>
      <w:r>
        <w:t xml:space="preserve">tương hổ nhau, tính đối lập mới bị hòa vào lý tưởng hài hòa. </w:t>
        <w:br/>
        <w:t xml:space="preserve">Sự phát triển tiếp theo của kịch và văn xuôi (H. Ibsen, A.p. </w:t>
        <w:br/>
        <w:t xml:space="preserve">Tchekhov, B. Shaw) là làm giảm các hình thức sự kiện bể </w:t>
        <w:br/>
        <w:t xml:space="preserve">ngoài của sự thể hiện xung đột, ít dựa vào các va chạm trực </w:t>
        <w:br/>
        <w:t xml:space="preserve">tiếp, mà thường dựa vào sự bất đông, “không giao tiếp” của </w:t>
        <w:br/>
        <w:t xml:space="preserve">các nhân vật hành động vốn đóng kín trong bản thân mình. </w:t>
        <w:br/>
        <w:t xml:space="preserve">Trong cuốn sách viết vế kịch Ibsen của B. Shavv, tư tưởng </w:t>
        <w:br/>
        <w:t xml:space="preserve">Hégel bị lấn át bởi cách hiểu xung đột như là “tranh luận” </w:t>
        <w:br/>
        <w:t xml:space="preserve">hoặc “vấn đế”. Trong mỹ học thế kỷ XX, lý thuyết vế xung đột </w:t>
        <w:br/>
        <w:t xml:space="preserve">còn được phức tạp hóa hơn, do nhằm vào không phải loại </w:t>
        <w:br/>
        <w:t xml:space="preserve">mâu thuẫn trong đời sống thường ngày được phản ánh vào </w:t>
        <w:br/>
        <w:t xml:space="preserve">cốt truyện, mà nhằm vào cái hiện chứng của việc xây dựng </w:t>
        <w:br/>
        <w:t xml:space="preserve">tác phẩm nghệ thuật, và vào sự mâu thuẫn giữa hình thức và </w:t>
        <w:br/>
        <w:t xml:space="preserve">nội dung tác phẩm, giữa kết cáu và chủ để (L.s. Vygotski), </w:t>
        <w:br/>
        <w:t xml:space="preserve">giữa “texture” (đan dệt) và “structure” (cấu trúc), giữa đối </w:t>
        <w:br/>
        <w:t xml:space="preserve">tượng và hàm nghĩa của phát ngôn nghệ thuật (“phê bình </w:t>
        <w:br/>
        <w:t xml:space="preserve">mới”). Một giới hạn mới của phạm trù xung đột được M.M. </w:t>
        <w:br/>
        <w:t xml:space="preserve">Bakhtin nêu ra trong lý thuyết vê' hình tượng “đa trị”, hình </w:t>
        <w:br/>
        <w:t xml:space="preserve">tượng “carnaval”: bên trong hình tượng này chứa những </w:t>
        <w:br/>
        <w:t xml:space="preserve">hàm nghĩa đối lập nhau (khẳng định và phủ định, sinh nở </w:t>
        <w:br/>
        <w:t xml:space="preserve">và cái chết, tán dương và chửi mắng) không hòa lẫn (như </w:t>
        <w:br/>
        <w:t xml:space="preserve">quan niệm của Hégel), cũng không đối lập nhau đến vô hạn </w:t>
        <w:br/>
        <w:t xml:space="preserve">(như quan niệm của T. Adorno) mà chuyển hóa lẫn nhau </w:t>
        <w:br/>
        <w:t xml:space="preserve">theo cál biện chứng tự phái của nliăn quan dân gian. Vai trò </w:t>
        <w:br/>
        <w:t xml:space="preserve">của xung đột còn được lý giải một cách phổ quát hơn nữa </w:t>
        <w:br/>
        <w:t xml:space="preserve">trong lý thuyết cấu trúc, phát hiện tính cặp đôi ở mọi cấp độ </w:t>
        <w:br/>
        <w:t>của tác phẩm như là ngọn nguồn hàm nghĩa của nó; do vậy</w:t>
        <w:br/>
        <w:t>150 THUẬT NGỮ VẢN HỌC Ị 529</w:t>
        <w:br/>
      </w:r>
    </w:p>
    <w:p>
      <w:r>
        <w:t xml:space="preserve">xung đột được xem như sự đối lập, tức là sự đổi sánh có hàm </w:t>
        <w:br/>
        <w:t xml:space="preserve">nghĩa giữa hai thành tố bất kỳ của văn bản nghệ thuật; các </w:t>
        <w:br/>
        <w:t xml:space="preserve">mâu thuẫn, va chạm của cốt truyện chỉ là trường hợp riêng </w:t>
        <w:br/>
        <w:t xml:space="preserve">của sự đối lập ấy. Mỹ học mác-xít, do gán cho xung đột một </w:t>
        <w:br/>
        <w:t xml:space="preserve">ý nghĩa to lớn, xem nó như sự thể hiện bằng nghệ thuật cái </w:t>
        <w:br/>
        <w:t xml:space="preserve">biện chứng tổng quát của tổn tại, đã nhấn mạnh bản chất </w:t>
        <w:br/>
        <w:t xml:space="preserve">lịch sử khách quan của xung đột, và khả năng giải quyết nó </w:t>
        <w:br/>
        <w:t xml:space="preserve">phải thuận theo hàm nghĩa của tiến bộ xã hội. Đổng thời </w:t>
        <w:br/>
        <w:t xml:space="preserve">cũng có thể chấp nhận tính không giải pháp (không giải </w:t>
        <w:br/>
        <w:t xml:space="preserve">quyết được) của xung đột trong khuôn khổ một tác phẩm cụ </w:t>
        <w:br/>
        <w:t xml:space="preserve">thể (...“nhà văn không buộc phải mang lại cho độc giả dưới </w:t>
        <w:br/>
        <w:t xml:space="preserve">dạng xong xuôi cái giải pháp lịch sử tương lai cho những </w:t>
        <w:br/>
        <w:t xml:space="preserve">xung đột xã hội mà anh ta miêu tả”. - F. Engels). Trong lịch </w:t>
        <w:br/>
        <w:t xml:space="preserve">sử lý luận mỹ học xã hội chủ nghĩa cũng có một số tác giả đê </w:t>
        <w:br/>
        <w:t xml:space="preserve">xuất “lý thuyết không xung đột”, phủ nhận giá trị nghệ thuật </w:t>
        <w:br/>
        <w:t xml:space="preserve">của xung đột trong nghệ thuật, do dựa vào một giáo điểu lý </w:t>
        <w:br/>
        <w:t xml:space="preserve">thuyết cho rằng không có mâu thuẫn xã hội đối kháng trong </w:t>
        <w:br/>
        <w:t xml:space="preserve">đời sống dưới chế độ xã hội chủ nghĩa; lý thuyết “không xung </w:t>
        <w:br/>
        <w:t xml:space="preserve">đột” thường bị phê phán mạnh mẽ nhưng người ta thường </w:t>
        <w:br/>
        <w:t xml:space="preserve">chỉ vạch ra tính chất ấu trĩ về nhận thức, xu hướng xã hội </w:t>
        <w:br/>
        <w:t xml:space="preserve">học dung tục ở các lập luận của những người chủ trương </w:t>
        <w:br/>
        <w:t xml:space="preserve">thuyết này, chứ ít khi vạch ra tính xu thời không mấy kín </w:t>
        <w:br/>
        <w:t>đáo của họ.</w:t>
        <w:br/>
        <w:t xml:space="preserve">530 </w:t>
        <w:br/>
        <w:t>LẠI NGUYÊN ÂN</w:t>
        <w:br/>
      </w:r>
    </w:p>
    <w:p>
      <w:r>
        <w:t>BẢNG KÊ TÊN RIÊNG</w:t>
        <w:br/>
        <w:t>(Tác giả, tác phẩm)</w:t>
        <w:br/>
        <w:t xml:space="preserve">ABE, Kobo (An Bộ Công </w:t>
        <w:br/>
        <w:t>Phòng (tên thật: Kimiíusa)</w:t>
        <w:br/>
        <w:t>(s. 1924) nhà văn Nhật Bàn.</w:t>
        <w:br/>
        <w:t>290</w:t>
        <w:br/>
        <w:t xml:space="preserve">ADAMOV, Arthur (1908 - </w:t>
        <w:br/>
        <w:t>1970) nhà văn Pháp gốc Nga</w:t>
        <w:br/>
        <w:t>215</w:t>
        <w:br/>
        <w:t xml:space="preserve">ADDISON, Joseph(1672- </w:t>
        <w:br/>
        <w:t xml:space="preserve">1719) nhà văn Anh </w:t>
        <w:br/>
        <w:t>66</w:t>
        <w:br/>
        <w:t xml:space="preserve">Adolphe (1816) tiểu thuyết cùa </w:t>
        <w:br/>
        <w:t xml:space="preserve">Constant B. </w:t>
        <w:br/>
        <w:t>462</w:t>
        <w:br/>
        <w:t xml:space="preserve">ADORNO, Theodor (1903 - </w:t>
        <w:br/>
        <w:t xml:space="preserve">1969) triết gia Đức. </w:t>
        <w:br/>
        <w:t>529</w:t>
        <w:br/>
        <w:t xml:space="preserve">AISHYLOS (525 - 456 tr.CN) </w:t>
        <w:br/>
        <w:t xml:space="preserve">nhà viết kịch cổ Hy Lạp. </w:t>
        <w:br/>
        <w:t>19</w:t>
        <w:br/>
        <w:t xml:space="preserve">Ai được sống sung sướng </w:t>
        <w:br/>
        <w:t xml:space="preserve">ở Nga (1863-1877, chưa </w:t>
        <w:br/>
        <w:t xml:space="preserve">hoàn thành) trường ca của </w:t>
        <w:br/>
        <w:t xml:space="preserve">Nekrasov, N. </w:t>
        <w:br/>
        <w:t>443</w:t>
        <w:br/>
        <w:t>A1TMATOV Tchingis (s.</w:t>
        <w:br/>
        <w:t xml:space="preserve">1928) nhà văn Kirghizia (Kyg </w:t>
        <w:br/>
        <w:t xml:space="preserve">hystan). </w:t>
        <w:br/>
        <w:t>154</w:t>
        <w:br/>
        <w:t xml:space="preserve">ALFIERI, Vittorio (1749 - </w:t>
        <w:br/>
        <w:t xml:space="preserve">1803) nhà viết kịch và nhà thơ </w:t>
        <w:br/>
        <w:t xml:space="preserve">Italia </w:t>
        <w:br/>
        <w:t>66</w:t>
        <w:br/>
        <w:t xml:space="preserve">ALEXEEV, Mikhail Pavlovich </w:t>
        <w:br/>
        <w:t xml:space="preserve">(1896-1981) nhà nghiên cứu </w:t>
        <w:br/>
        <w:t xml:space="preserve">văn học Nga, Liên Xô. </w:t>
        <w:br/>
        <w:t>270</w:t>
        <w:br/>
        <w:t xml:space="preserve">ALEXIS, Paul (1847-1901) </w:t>
        <w:br/>
        <w:t xml:space="preserve">nhà văn Pháp. </w:t>
        <w:br/>
        <w:t>128</w:t>
        <w:br/>
        <w:t xml:space="preserve">ALTENBERG, Peter (họ </w:t>
        <w:br/>
        <w:t xml:space="preserve">tên thật Rychard Englọnder) </w:t>
        <w:br/>
        <w:t xml:space="preserve">(1859-1919) nhà văn Áo. </w:t>
        <w:br/>
        <w:t>53</w:t>
        <w:br/>
        <w:t xml:space="preserve">AMADO, Jorge (1912-) nhà </w:t>
        <w:br/>
        <w:t xml:space="preserve">văn Brasil </w:t>
        <w:br/>
        <w:t>203</w:t>
        <w:br/>
        <w:t xml:space="preserve">ANDERSCH, Alfred (1914- </w:t>
        <w:br/>
        <w:t>1980) nhà văn, nhà báo Đức.</w:t>
        <w:br/>
        <w:t>152</w:t>
        <w:br/>
        <w:t xml:space="preserve">ANDERSEN, Hans Christian </w:t>
        <w:br/>
        <w:t>(1805-1875) nhà văn Đan Mạch</w:t>
        <w:br/>
        <w:t>492</w:t>
        <w:br/>
        <w:t xml:space="preserve">ANDERSEN NEXOE, Martin </w:t>
        <w:br/>
        <w:t>(1869-1954) nhà văn Đan Mạch</w:t>
        <w:br/>
        <w:t>88</w:t>
        <w:br/>
        <w:t>150 THUẬT NGỮ VẢN HỌC I 531</w:t>
        <w:br/>
      </w:r>
    </w:p>
    <w:p>
      <w:r>
        <w:t xml:space="preserve">ANDERSON, Shenvood </w:t>
        <w:br/>
        <w:t xml:space="preserve">(1876-1941) nhà văn Mỹ. </w:t>
        <w:br/>
        <w:t>75</w:t>
        <w:br/>
        <w:t xml:space="preserve">ANDREEV, Leonid </w:t>
        <w:br/>
        <w:t xml:space="preserve">Nikolaevich (1871-1919) nhà </w:t>
        <w:br/>
        <w:t xml:space="preserve">văn Nga. </w:t>
        <w:br/>
        <w:t>55</w:t>
        <w:br/>
        <w:t>Anh em Karamazov (1879-</w:t>
        <w:br/>
        <w:t xml:space="preserve">1880) tiểu thuyết của </w:t>
        <w:br/>
        <w:t xml:space="preserve">Dostoievski, F. M. </w:t>
        <w:br/>
        <w:t>142</w:t>
        <w:br/>
        <w:t xml:space="preserve">Anna Karenina (1877) tiểu </w:t>
        <w:br/>
        <w:t xml:space="preserve">thuyết của Tolstoi, L.N. </w:t>
        <w:br/>
        <w:t>142</w:t>
        <w:br/>
        <w:t xml:space="preserve">Anna Sneghina (1925) trường </w:t>
        <w:br/>
        <w:t xml:space="preserve">ca của Esenin, s. A. </w:t>
        <w:br/>
        <w:t>444</w:t>
        <w:br/>
        <w:t xml:space="preserve">ANNENKOV, Pavel </w:t>
        <w:br/>
        <w:t xml:space="preserve">Vasilievich (1812-1887) nhà </w:t>
        <w:br/>
        <w:t xml:space="preserve">phê bình và nghiên cứu văn </w:t>
        <w:br/>
        <w:t xml:space="preserve">học Nga. </w:t>
        <w:br/>
        <w:t>98</w:t>
        <w:br/>
        <w:t xml:space="preserve">ANNENSKi, Innokenty </w:t>
        <w:br/>
        <w:t xml:space="preserve">Fedorovich (1855-1909) nhà </w:t>
        <w:br/>
        <w:t xml:space="preserve">thơ Nga. </w:t>
        <w:br/>
        <w:t>52</w:t>
        <w:br/>
        <w:t xml:space="preserve">ANOUILH, Jean (1910-1987) </w:t>
        <w:br/>
        <w:t xml:space="preserve">nhà viết kịch và đạo diễn </w:t>
        <w:br/>
        <w:t xml:space="preserve">Pháp. </w:t>
        <w:br/>
        <w:t>17</w:t>
        <w:br/>
        <w:t xml:space="preserve">Antigone (1944) kịch của </w:t>
        <w:br/>
        <w:t xml:space="preserve">Anouilh, J. </w:t>
        <w:br/>
        <w:t>94</w:t>
        <w:br/>
        <w:t xml:space="preserve">Antony và Cleopatra (1607), </w:t>
        <w:br/>
        <w:t xml:space="preserve">kịch của Shakespeare, w. </w:t>
        <w:br/>
        <w:t>25</w:t>
        <w:br/>
        <w:t xml:space="preserve">Ao giác và giấc mơ trong </w:t>
        <w:br/>
        <w:t xml:space="preserve">“Gradiva ” của Jensen (1907) </w:t>
        <w:br/>
        <w:t xml:space="preserve">công trình của Freud, s. </w:t>
        <w:br/>
        <w:t>73</w:t>
        <w:br/>
        <w:t xml:space="preserve">APOLLINAIRE, Guillaume </w:t>
        <w:br/>
        <w:t>(1880-1918) nhà thơ Pháp. 123</w:t>
        <w:br/>
        <w:t xml:space="preserve">ARAGON, Louis (1897-1982) </w:t>
        <w:br/>
        <w:t xml:space="preserve">nhà văn Pháp. </w:t>
        <w:br/>
        <w:t>8</w:t>
        <w:br/>
        <w:t xml:space="preserve">ARGUEDAS, José Maria </w:t>
        <w:br/>
        <w:t>(1911-1969) nhà văn Péru. 203</w:t>
        <w:br/>
        <w:t xml:space="preserve">ARIOSTO, Ludovico (1474- </w:t>
        <w:br/>
        <w:t xml:space="preserve">1533) nhà thơ, nhà viết kịch </w:t>
        <w:br/>
        <w:t xml:space="preserve">Italia. </w:t>
        <w:br/>
        <w:t>400</w:t>
        <w:br/>
        <w:t xml:space="preserve">ARISTOPHANES (450-386 </w:t>
        <w:br/>
        <w:t xml:space="preserve">tr.CN) nhà thơ, nhà viết kịch </w:t>
        <w:br/>
        <w:t xml:space="preserve">Cổ Hy Lạp. </w:t>
        <w:br/>
        <w:t>170</w:t>
        <w:br/>
        <w:t xml:space="preserve">ARISTOTELES (384-322 </w:t>
        <w:br/>
        <w:t>tr.CN) triết gia cổ  Hy Lạp. 32</w:t>
        <w:br/>
        <w:t xml:space="preserve">ARNIM, Ludvvig Achim von </w:t>
        <w:br/>
        <w:t>(1781-1831) nhà văn Đức. 491</w:t>
        <w:br/>
        <w:t xml:space="preserve">ARTAUD, Antonin (1896- </w:t>
        <w:br/>
        <w:t xml:space="preserve">1948) nhà thơ, diễn viên, nhà </w:t>
        <w:br/>
        <w:t xml:space="preserve">lý luận sân khấu Pháp. </w:t>
        <w:br/>
        <w:t>123</w:t>
        <w:br/>
        <w:t xml:space="preserve">ASIMOV, Isaack (1920-1992) </w:t>
        <w:br/>
        <w:t xml:space="preserve">nhà văn Mỹ gốc Belarus. </w:t>
        <w:br/>
        <w:t>47</w:t>
        <w:br/>
        <w:t>ASTURIAS, Miguel Angel</w:t>
        <w:br/>
        <w:t xml:space="preserve">532 </w:t>
        <w:br/>
        <w:t>LẠI NGUYÊN ÂN</w:t>
        <w:br/>
      </w:r>
    </w:p>
    <w:p>
      <w:r>
        <w:t xml:space="preserve">(1899-1974) nhà văn </w:t>
        <w:br/>
        <w:t>Guatemala.</w:t>
        <w:br/>
        <w:t>153</w:t>
        <w:br/>
        <w:t>40</w:t>
        <w:br/>
        <w:t xml:space="preserve">AƯBIGNẺ, Théodore Agrippa </w:t>
        <w:br/>
        <w:t>d’ (1552-1630) nhà văn Pháp.</w:t>
        <w:br/>
        <w:t>401</w:t>
        <w:br/>
        <w:t>AUERBACH, Erich (th.k.</w:t>
        <w:br/>
        <w:t xml:space="preserve">XX) học giả Đức. </w:t>
        <w:br/>
        <w:t>232</w:t>
        <w:br/>
        <w:t xml:space="preserve">AUGUSTINUS, Aurelius </w:t>
        <w:br/>
        <w:t xml:space="preserve">(354-430) triết gia, nhà thần </w:t>
        <w:br/>
        <w:t xml:space="preserve">học đạo Thiên Chúa. </w:t>
        <w:br/>
        <w:t>159</w:t>
        <w:br/>
        <w:t xml:space="preserve">AVERINTZEV, Sergei </w:t>
        <w:br/>
        <w:t xml:space="preserve">Sergeevich (s. 1937) nhà ngữ </w:t>
        <w:br/>
        <w:t xml:space="preserve">văn học Nga. </w:t>
        <w:br/>
        <w:t>298</w:t>
        <w:br/>
        <w:t xml:space="preserve">Avesta (tập hợp các kinh của </w:t>
        <w:br/>
        <w:t xml:space="preserve">đạo Zoroastrism - tôn giáo phổ </w:t>
        <w:br/>
        <w:t xml:space="preserve">biến thời cổ đại và trung đại ở </w:t>
        <w:br/>
        <w:t xml:space="preserve">Iran, Trung Á, Azerbaizan và </w:t>
        <w:br/>
        <w:t xml:space="preserve">Afghanistan; được viết bàng </w:t>
        <w:br/>
        <w:t xml:space="preserve">tiếng Ba Tư cổ, truyền miệng </w:t>
        <w:br/>
        <w:t xml:space="preserve">lâu đời, văn bản được ghi lại </w:t>
        <w:br/>
        <w:t xml:space="preserve">khoảng thế kỷ III-VII, gồm 21 </w:t>
        <w:br/>
        <w:t xml:space="preserve">quyển) </w:t>
        <w:br/>
        <w:t>349</w:t>
        <w:br/>
        <w:t xml:space="preserve">AXAKOV, (Aksakov) </w:t>
        <w:br/>
        <w:t>Konstantm Sergeevich (1817-</w:t>
        <w:br/>
        <w:t xml:space="preserve">1860) nhà chính luận, sử gia, </w:t>
        <w:br/>
        <w:t>nhà ngữ học, nhà thơ Nga.</w:t>
        <w:br/>
        <w:t xml:space="preserve">Ba chị em ( 1901) kịch của </w:t>
        <w:br/>
        <w:t xml:space="preserve">Tchekhov, A.p. </w:t>
        <w:br/>
        <w:t>17</w:t>
        <w:br/>
        <w:t xml:space="preserve">Ba chương của thi học lịch </w:t>
        <w:br/>
        <w:t xml:space="preserve">sư (\899) công trình của </w:t>
        <w:br/>
        <w:t xml:space="preserve">Veselovski, A. N. </w:t>
        <w:br/>
        <w:t>292</w:t>
        <w:br/>
        <w:t xml:space="preserve">BACHOFEN, Johann Jakob </w:t>
        <w:br/>
        <w:t>(1815-1887) sử gia Thụy Sĩ</w:t>
        <w:br/>
        <w:t>466</w:t>
        <w:br/>
        <w:t xml:space="preserve">BACON, Fransis (1561-1626) </w:t>
        <w:br/>
        <w:t xml:space="preserve">triết gia, nhà văn, chính khách </w:t>
        <w:br/>
        <w:t xml:space="preserve">Anh. </w:t>
        <w:br/>
        <w:t>497</w:t>
        <w:br/>
        <w:t xml:space="preserve">Bài ca chàng Roland </w:t>
        <w:br/>
        <w:t xml:space="preserve">(Chanson de Roland) - sư thi </w:t>
        <w:br/>
        <w:t xml:space="preserve">anh hùng thời trung đại cùa </w:t>
        <w:br/>
        <w:t xml:space="preserve">người Pháp. </w:t>
        <w:br/>
        <w:t>355</w:t>
        <w:br/>
        <w:t xml:space="preserve">Bài ca tống quát (1950) </w:t>
        <w:br/>
        <w:t xml:space="preserve">trường ca cùa Neruda, p. </w:t>
        <w:br/>
        <w:t>444</w:t>
        <w:br/>
        <w:t xml:space="preserve">Bài ca về Hiavate (1855) trường </w:t>
        <w:br/>
        <w:t xml:space="preserve">ca cùa Lonfellow, H. </w:t>
        <w:br/>
        <w:t>443</w:t>
        <w:br/>
        <w:t xml:space="preserve">BAKHTIN, Mikhail </w:t>
        <w:br/>
        <w:t xml:space="preserve">Mikhailovich (1895-1975), </w:t>
        <w:br/>
        <w:t xml:space="preserve">nhà nghiên cứu văn học, nhà </w:t>
        <w:br/>
        <w:t xml:space="preserve">văn hóa học Nga. </w:t>
        <w:br/>
        <w:t>22</w:t>
        <w:br/>
        <w:t>150 THUẬT NGỮ VẢN HỌC I 533</w:t>
        <w:br/>
      </w:r>
    </w:p>
    <w:p>
      <w:r>
        <w:t xml:space="preserve">BALDENSPERGER, Femand </w:t>
        <w:br/>
        <w:t xml:space="preserve">(1871 -?) nhà nghiên cứu văn </w:t>
        <w:br/>
        <w:t xml:space="preserve">học Pháp. </w:t>
        <w:br/>
        <w:t>277</w:t>
        <w:br/>
        <w:t xml:space="preserve">BALDWIN, James (s. 1924) </w:t>
        <w:br/>
        <w:t xml:space="preserve">nhà văn Mỹ. </w:t>
        <w:br/>
        <w:t>91</w:t>
        <w:br/>
        <w:t xml:space="preserve">BALMONT, Konstantin </w:t>
        <w:br/>
        <w:t xml:space="preserve">Dmitrievich (1867-1942) nhà </w:t>
        <w:br/>
        <w:t xml:space="preserve">thơ Nga. </w:t>
        <w:br/>
        <w:t>53</w:t>
        <w:br/>
        <w:t xml:space="preserve">BALTRUSHAITIS, Jugis </w:t>
        <w:br/>
        <w:t xml:space="preserve">(1873-1944) nhà thơ Nga và </w:t>
        <w:br/>
        <w:t xml:space="preserve">Livta. </w:t>
        <w:br/>
        <w:t>133</w:t>
        <w:br/>
        <w:t xml:space="preserve">BALZAC, Honoré de (1799- </w:t>
        <w:br/>
        <w:t xml:space="preserve">1850) nhà văn Pháp. </w:t>
        <w:br/>
        <w:t>97</w:t>
        <w:br/>
        <w:t xml:space="preserve">BANVILLE, Théodore de </w:t>
        <w:br/>
        <w:t>(1823-1891) nhà thơ Pháp.262</w:t>
        <w:br/>
        <w:t xml:space="preserve">BARTH, John Simmons (s. </w:t>
        <w:br/>
        <w:t xml:space="preserve">1930) nhà văn Mỹ. </w:t>
        <w:br/>
        <w:t>81</w:t>
        <w:br/>
        <w:t xml:space="preserve">BARTHES, Roland (1915- </w:t>
        <w:br/>
        <w:t xml:space="preserve">1980) nhà phê bình văn học, </w:t>
        <w:br/>
        <w:t xml:space="preserve">nhà ký hiệu học Pháp. </w:t>
        <w:br/>
        <w:t>59</w:t>
        <w:br/>
        <w:t xml:space="preserve">BAUDELAIRE, Charles </w:t>
        <w:br/>
        <w:t>(1821-1867) nhà thơ Pháp.</w:t>
        <w:br/>
        <w:t>76</w:t>
        <w:br/>
        <w:t xml:space="preserve">BAUDOƯ1N DE COURTENAY, </w:t>
        <w:br/>
        <w:t>Ivan Alexandr (1845-1929)</w:t>
        <w:br/>
        <w:t>534 I LẠI NGUYÊN ÂN</w:t>
        <w:br/>
        <w:t xml:space="preserve">nhà ngữ học Nga- Ba Lan, </w:t>
        <w:br/>
        <w:t xml:space="preserve">Viện sĩ thông tấn Viện Hàn </w:t>
        <w:br/>
        <w:t>lâm khoa học Peterburg (1897)</w:t>
        <w:br/>
        <w:t>58</w:t>
        <w:br/>
        <w:t xml:space="preserve">BEAUMARCHAIS, Pieưe </w:t>
        <w:br/>
        <w:t xml:space="preserve">Augustin Carron de (1732- </w:t>
        <w:br/>
        <w:t>1799) nhà viết kịch Pháp. 169</w:t>
        <w:br/>
        <w:t xml:space="preserve">BEAUMONT, Fransis (1584 - </w:t>
        <w:br/>
        <w:t xml:space="preserve">1616) nhà viết kịch Anh. </w:t>
        <w:br/>
        <w:t>17</w:t>
        <w:br/>
        <w:t xml:space="preserve">BEAUVOIR, Simone de </w:t>
        <w:br/>
        <w:t>(1908-1986) nữ văn sĩ Pháp.90</w:t>
        <w:br/>
        <w:t xml:space="preserve">BECHER, Johannes Robert </w:t>
        <w:br/>
        <w:t>(1891-1958) nhà văn Đức. 55</w:t>
        <w:br/>
        <w:t xml:space="preserve">BECKETT, Samuel (1906- </w:t>
        <w:br/>
        <w:t xml:space="preserve">1989) nhà văn Ireland, từ 1845 </w:t>
        <w:br/>
        <w:t xml:space="preserve">ờ Pháp (giải Nobel 1969). </w:t>
        <w:br/>
        <w:t>17</w:t>
        <w:br/>
        <w:t xml:space="preserve">BELEZKI, Alexandr </w:t>
        <w:br/>
        <w:t xml:space="preserve">Ivanovich (1884 - 1961) nhà </w:t>
        <w:br/>
        <w:t>nghiên cứu văn học Ukraina.</w:t>
        <w:br/>
        <w:t>221</w:t>
        <w:br/>
        <w:t xml:space="preserve">BELLAMY, Edward (1850- </w:t>
        <w:br/>
        <w:t xml:space="preserve">1898) nhà văn Mỹ. </w:t>
        <w:br/>
        <w:t>499</w:t>
        <w:br/>
        <w:t xml:space="preserve">BELINSKI, Vissarion </w:t>
        <w:br/>
        <w:t xml:space="preserve">Grigorievich (1811-1848) nhà </w:t>
        <w:br/>
        <w:t xml:space="preserve">phê bình văn học Nga. </w:t>
        <w:br/>
        <w:t>98</w:t>
        <w:br/>
      </w:r>
    </w:p>
    <w:p>
      <w:r>
        <w:t xml:space="preserve">BELYI, Andrei (họ tên thật: </w:t>
        <w:br/>
        <w:t xml:space="preserve">Bugaev Boris Nikolaevich) </w:t>
        <w:br/>
        <w:t>(1880- 1934) nhà thơ Nga. 40</w:t>
        <w:br/>
        <w:t>BENFEY, Theodore (1809 -</w:t>
        <w:br/>
        <w:t xml:space="preserve">1881) nhà ngữ văn Đức. </w:t>
        <w:br/>
        <w:t>392</w:t>
        <w:br/>
        <w:t xml:space="preserve">BENVENISTE, Emile (1902- </w:t>
        <w:br/>
        <w:t xml:space="preserve">1976) nhà ngữ học Pháp. </w:t>
        <w:br/>
        <w:t>226</w:t>
        <w:br/>
        <w:t xml:space="preserve">Beowulf (th.k.VIII) sử thi </w:t>
        <w:br/>
        <w:t xml:space="preserve">Anglosaxons. </w:t>
        <w:br/>
        <w:t xml:space="preserve">-V </w:t>
        <w:br/>
        <w:t>488</w:t>
        <w:br/>
        <w:t xml:space="preserve">BERDYAEV, Nikolai </w:t>
        <w:br/>
        <w:t xml:space="preserve">Alexandr (1874 - 1948) triết </w:t>
        <w:br/>
        <w:t xml:space="preserve">gia Nga (từ 1922 ở Pháp). </w:t>
        <w:br/>
        <w:t>89</w:t>
        <w:br/>
        <w:t xml:space="preserve">BERGMAN, Ingmar(s. 1918) </w:t>
        <w:br/>
        <w:t>nhà điện ảnh Thụy Điển. 291</w:t>
        <w:br/>
        <w:t xml:space="preserve">BERGSON, Henrie (1859 - </w:t>
        <w:br/>
        <w:t xml:space="preserve">1941) triết gia Pháp. </w:t>
        <w:br/>
        <w:t>3 3</w:t>
        <w:br/>
        <w:t>BERKELEY, George (1685 -</w:t>
        <w:br/>
        <w:t xml:space="preserve">1753) triết gia, nhà toán học </w:t>
        <w:br/>
        <w:t xml:space="preserve">Anh. </w:t>
        <w:br/>
        <w:t>159</w:t>
        <w:br/>
        <w:t xml:space="preserve">BERNANOS, George (1888 - </w:t>
        <w:br/>
        <w:t xml:space="preserve">1948)nhà văn Pháp. </w:t>
        <w:br/>
        <w:t>159</w:t>
        <w:br/>
        <w:t xml:space="preserve">BERNSTEIN s. I. (th.k. XX) </w:t>
        <w:br/>
        <w:t xml:space="preserve">Iilià ngữ hục Liên Xô. </w:t>
        <w:br/>
        <w:t>336</w:t>
        <w:br/>
        <w:t xml:space="preserve">Bi kịch lạc quan (1933) kịch </w:t>
        <w:br/>
        <w:t xml:space="preserve">cúa Vishnevski, V.V. </w:t>
        <w:br/>
        <w:t>21</w:t>
        <w:br/>
        <w:t>Biblia (xem: Kinh thánh)</w:t>
        <w:br/>
        <w:t xml:space="preserve">BÍCH KHÊ (họ tên thật: Lê </w:t>
        <w:br/>
        <w:t xml:space="preserve">Quang Lương) (1916-1946) </w:t>
        <w:br/>
        <w:t xml:space="preserve">nhà thơ Việt Nam. </w:t>
        <w:br/>
        <w:t>297</w:t>
        <w:br/>
        <w:t xml:space="preserve">Biến dạng (cũng được dịch là </w:t>
        <w:br/>
        <w:t xml:space="preserve">Hóa thản, 1916), truyện của </w:t>
        <w:br/>
        <w:t xml:space="preserve">Kaíka, F. </w:t>
        <w:br/>
        <w:t>57</w:t>
        <w:br/>
        <w:t xml:space="preserve">BIERCE, Ambros (1842- </w:t>
        <w:br/>
        <w:t xml:space="preserve">1914?) nhà văn Mỹ. </w:t>
        <w:br/>
        <w:t>123</w:t>
        <w:br/>
        <w:t xml:space="preserve">BIGIARETTI, Libero (1906 -) </w:t>
        <w:br/>
        <w:t xml:space="preserve">nhà văn Italia. </w:t>
        <w:br/>
        <w:t>102</w:t>
        <w:br/>
        <w:t xml:space="preserve">BITOV, Andrei Georgievich </w:t>
        <w:br/>
        <w:t xml:space="preserve">(s. 1937) nhà văn Nga. </w:t>
        <w:br/>
        <w:t>311</w:t>
        <w:br/>
        <w:t xml:space="preserve">BLAKE, William(1757 - </w:t>
        <w:br/>
        <w:t>1827) nhà thơ, họa sĩ Anh. 490</w:t>
        <w:br/>
        <w:t xml:space="preserve">BLOK, Alexandr </w:t>
        <w:br/>
        <w:t xml:space="preserve">Alexandrovich (1880 - 1921) </w:t>
        <w:br/>
        <w:t xml:space="preserve">nhà thơ Nga xô viết. </w:t>
        <w:br/>
        <w:t>133</w:t>
        <w:br/>
        <w:t xml:space="preserve">BOBORYKIN, Pioứ </w:t>
        <w:br/>
        <w:t xml:space="preserve">Dmitrievich (1836 - 1921) nhà </w:t>
        <w:br/>
        <w:t xml:space="preserve">văn Nga. </w:t>
        <w:br/>
        <w:t>131</w:t>
        <w:br/>
        <w:t xml:space="preserve">BOCCACCIO, Giovanni </w:t>
        <w:br/>
        <w:t>(1313-1373) nhà vân Italia. 174</w:t>
        <w:br/>
        <w:t>BOCKLIN, Amold (1827-</w:t>
        <w:br/>
        <w:t xml:space="preserve">1901) họa sĩ Thụy Sĩ. </w:t>
        <w:br/>
        <w:t>133</w:t>
        <w:br/>
        <w:t>/50 THUẬT NGỮ VẢN HỌC I 535</w:t>
        <w:br/>
      </w:r>
    </w:p>
    <w:p>
      <w:r>
        <w:t xml:space="preserve">BOGATYREV, Piotr </w:t>
        <w:br/>
        <w:t xml:space="preserve">Grigorievich (1893 - ?) nhà </w:t>
        <w:br/>
        <w:t xml:space="preserve">ngữ văn Nga. </w:t>
        <w:br/>
        <w:t>226</w:t>
        <w:br/>
        <w:t xml:space="preserve">BOIARDO, Matheo Mari, Bá </w:t>
        <w:br/>
        <w:t xml:space="preserve">tước Scandiano (1441 -1494) </w:t>
        <w:br/>
        <w:t xml:space="preserve">nhà thơ Italia. </w:t>
        <w:br/>
        <w:t>400</w:t>
        <w:br/>
        <w:t xml:space="preserve">BOILEAU-DESPRÉAUX, </w:t>
        <w:br/>
        <w:t xml:space="preserve">Nicolas (1636 - 1711) nhà thơ, </w:t>
        <w:br/>
        <w:t xml:space="preserve">nhà phê bình Pháp, lý thuyết </w:t>
        <w:br/>
        <w:t xml:space="preserve">gia của chủ nghĩa cổ điển. </w:t>
        <w:br/>
        <w:t>63</w:t>
        <w:br/>
        <w:t xml:space="preserve">Bóng tối (1907) truyện vừa </w:t>
        <w:br/>
        <w:t xml:space="preserve">của Andreev, L.N. </w:t>
        <w:br/>
        <w:t>21</w:t>
        <w:br/>
        <w:t xml:space="preserve">Bốn sách Phúc âm (phần chính </w:t>
        <w:br/>
        <w:t xml:space="preserve">của Kinh Tân ước, kể về cuộc </w:t>
        <w:br/>
        <w:t xml:space="preserve">đời và những lời dạy của Chúa </w:t>
        <w:br/>
        <w:t xml:space="preserve">Jésus Christ; có 4 sách Phúc </w:t>
        <w:br/>
        <w:t xml:space="preserve">âm được giáo hội La Mã thừa </w:t>
        <w:br/>
        <w:t xml:space="preserve">nhận: của Mathieu, của Marc, </w:t>
        <w:br/>
        <w:t xml:space="preserve">của Luca, của Jean) </w:t>
        <w:br/>
        <w:t>349</w:t>
        <w:br/>
        <w:t xml:space="preserve">BORCHERT, Wolfgang </w:t>
        <w:br/>
        <w:t>(1921-1947) nhà văn Đức. 56</w:t>
        <w:br/>
        <w:t xml:space="preserve">BỒ TÙNG LINH (PUSONG </w:t>
        <w:br/>
        <w:t xml:space="preserve">LING) (1640-1715) nhà văn </w:t>
        <w:br/>
        <w:t xml:space="preserve">Trung Quốc. </w:t>
        <w:br/>
        <w:t>488</w:t>
        <w:br/>
        <w:t xml:space="preserve">BOULEZ- Pièưe (s. 1925) nhà </w:t>
        <w:br/>
        <w:t xml:space="preserve">soạn nhạc Pháp. </w:t>
        <w:br/>
        <w:t>70</w:t>
        <w:br/>
        <w:t>536 I LẠI NGUYÊN ÂN</w:t>
        <w:br/>
        <w:t xml:space="preserve">BOULLE, Pièrre(s. 1922) nhà </w:t>
        <w:br/>
        <w:t xml:space="preserve">văn Pháp. </w:t>
        <w:br/>
        <w:t>499</w:t>
        <w:br/>
        <w:t xml:space="preserve">BOURGET, Paul Charles </w:t>
        <w:br/>
        <w:t xml:space="preserve">Joseph (1852-1935) nhà văn </w:t>
        <w:br/>
        <w:t xml:space="preserve">Pháp. </w:t>
        <w:br/>
        <w:t>310</w:t>
        <w:br/>
        <w:t xml:space="preserve">BRADBURY, Ray Douglas </w:t>
        <w:br/>
        <w:t xml:space="preserve">(s. 1920) nhà văn Mỹ. </w:t>
        <w:br/>
        <w:t>502</w:t>
        <w:br/>
        <w:t>BRANDES, Georg (1842 -</w:t>
        <w:br/>
        <w:t xml:space="preserve">1927) nhà phê bình văn học </w:t>
        <w:br/>
        <w:t xml:space="preserve">Đan Mạch </w:t>
        <w:br/>
        <w:t>341</w:t>
        <w:br/>
        <w:t>BRECHT, Bertolt (1898</w:t>
        <w:br/>
        <w:t xml:space="preserve">1956) nhà văn, nhà hoạt động </w:t>
        <w:br/>
        <w:t xml:space="preserve">sân khấu Đức. </w:t>
        <w:br/>
        <w:t>113</w:t>
        <w:br/>
        <w:t xml:space="preserve">BRENTANO, Clemens (1778- </w:t>
        <w:br/>
        <w:t xml:space="preserve">1842) nhà thơ Đức. </w:t>
        <w:br/>
        <w:t>116</w:t>
        <w:br/>
        <w:t xml:space="preserve">BRETON, André (1896 - </w:t>
        <w:br/>
        <w:t xml:space="preserve">1966) nhà văn Pháp. </w:t>
        <w:br/>
        <w:t>124</w:t>
        <w:br/>
        <w:t xml:space="preserve">BRIUSOV, Valeri Jakovlevich </w:t>
        <w:br/>
        <w:t>(1873-1924) nhà văn Nga. 107</w:t>
        <w:br/>
        <w:t>BRONTE, Charlotte (1816-</w:t>
        <w:br/>
        <w:t xml:space="preserve">1855) nữ nhà văn Anh. </w:t>
        <w:br/>
        <w:t>493</w:t>
        <w:br/>
        <w:t xml:space="preserve">BROOKS, Van Vik( 1886- </w:t>
        <w:br/>
        <w:t xml:space="preserve">19ố3) nhâ nghiên cứu vân học </w:t>
        <w:br/>
        <w:t xml:space="preserve">Mỹ. </w:t>
        <w:br/>
        <w:t>314</w:t>
        <w:br/>
        <w:t>BRUNETIÈRE, Ferdinand</w:t>
        <w:br/>
      </w:r>
    </w:p>
    <w:p>
      <w:r>
        <w:t xml:space="preserve">(1849-1906) nhà nghiên cứu </w:t>
        <w:br/>
        <w:t xml:space="preserve">vãn học Pháp. </w:t>
        <w:br/>
        <w:t>448</w:t>
        <w:br/>
        <w:t>BUBER, Martin (Mardochai)</w:t>
        <w:br/>
        <w:t xml:space="preserve">(1878 - 1965) triết gia và nhà </w:t>
        <w:br/>
        <w:t xml:space="preserve">văn Do Thái. </w:t>
        <w:br/>
        <w:t>89</w:t>
        <w:br/>
        <w:t xml:space="preserve">BULGAKOV, Mikhail </w:t>
        <w:br/>
        <w:t xml:space="preserve">Afanasievich (1891 - 1940) </w:t>
        <w:br/>
        <w:t xml:space="preserve">nhà văn Nga. </w:t>
        <w:br/>
        <w:t>40</w:t>
        <w:br/>
        <w:t xml:space="preserve">BULWER-LYTTON, Edvvard </w:t>
        <w:br/>
        <w:t xml:space="preserve">(1803-1873) bá tước, nhà văn </w:t>
        <w:br/>
        <w:t xml:space="preserve">Anh. </w:t>
        <w:br/>
        <w:t>499</w:t>
        <w:br/>
        <w:t xml:space="preserve">BUNIN, Ivan Alexeevich </w:t>
        <w:br/>
        <w:t xml:space="preserve">(1870-1953) nhà văn Nga (giải </w:t>
        <w:br/>
        <w:t xml:space="preserve">Nobel 1933). </w:t>
        <w:br/>
        <w:t>52</w:t>
        <w:br/>
        <w:t xml:space="preserve">BUNUEL, Luis (1900 -1983) đạo </w:t>
        <w:br/>
        <w:t xml:space="preserve">diễn điện ảnh Tây Ban Nha. </w:t>
        <w:br/>
        <w:t>125</w:t>
        <w:br/>
        <w:t xml:space="preserve">Buồn nôn (1938) tiểu thuyết </w:t>
        <w:br/>
        <w:t xml:space="preserve">cùa Sartre J. p. </w:t>
        <w:br/>
        <w:t>94</w:t>
        <w:br/>
        <w:t>BURKE, Edmund (1729 -</w:t>
        <w:br/>
        <w:t xml:space="preserve">1797) nhà chính luận và nhà </w:t>
        <w:br/>
        <w:t xml:space="preserve">mỹ học Anh </w:t>
        <w:br/>
        <w:t>30</w:t>
        <w:br/>
        <w:t xml:space="preserve">BURKE, K.(th.k. XX) nhà </w:t>
        <w:br/>
        <w:t xml:space="preserve">nghiên cứu văn học Mỹ. </w:t>
        <w:br/>
        <w:t>314</w:t>
        <w:br/>
        <w:t xml:space="preserve">BURLIUK, David Davidovich </w:t>
        <w:br/>
        <w:t xml:space="preserve">(1882 - 1967) nhà thơ, họa sĩ </w:t>
        <w:br/>
        <w:t xml:space="preserve">Nga. </w:t>
        <w:br/>
        <w:t>137</w:t>
        <w:br/>
        <w:t xml:space="preserve">Bút ký’ dưới nhà hầm (1864) </w:t>
        <w:br/>
        <w:t xml:space="preserve">truyện vừa cùa Dostoievski, F. </w:t>
        <w:br/>
        <w:t xml:space="preserve">M. </w:t>
        <w:br/>
        <w:t>163</w:t>
        <w:br/>
        <w:t xml:space="preserve">Bức chán dung (1835) truyện </w:t>
        <w:br/>
        <w:t xml:space="preserve">vừa của Gogol N. </w:t>
        <w:br/>
        <w:t>493</w:t>
        <w:br/>
        <w:t>BUTLER, Samuel (1835-</w:t>
        <w:br/>
        <w:t xml:space="preserve">1902) nhà văn Anh. </w:t>
        <w:br/>
        <w:t>501</w:t>
        <w:br/>
        <w:t xml:space="preserve">BUTOR, Michel Marie </w:t>
        <w:br/>
        <w:t>Franỗois (s. 1926) nhà văn</w:t>
        <w:br/>
        <w:t xml:space="preserve">Pháp. </w:t>
        <w:br/>
        <w:t>152</w:t>
        <w:br/>
        <w:t xml:space="preserve">BUZZATI, Dino (1906-) nhà </w:t>
        <w:br/>
        <w:t xml:space="preserve">văn Italia. </w:t>
        <w:br/>
        <w:t>215</w:t>
        <w:br/>
        <w:t xml:space="preserve">BYKOV, Vasil Vladimirovich </w:t>
        <w:br/>
        <w:t>(s. 1924) nhà văn Belorussia.</w:t>
        <w:br/>
        <w:t>111</w:t>
        <w:br/>
        <w:t xml:space="preserve">BYRON, George Noel Gordon </w:t>
        <w:br/>
        <w:t xml:space="preserve">(1788-1824) nhà thơ Anh </w:t>
        <w:br/>
        <w:t>20</w:t>
        <w:br/>
        <w:t xml:space="preserve">Ca tụng Ngu Si (khoảng 1509 - </w:t>
        <w:br/>
        <w:t xml:space="preserve">1511) tác phẩm châm biếm của </w:t>
        <w:br/>
        <w:t xml:space="preserve">Erasmus von Rotterdam. </w:t>
        <w:br/>
        <w:t>47</w:t>
        <w:br/>
        <w:t xml:space="preserve">Các quan (1954) tiểu thuyết </w:t>
        <w:br/>
        <w:t xml:space="preserve">của Beauvoir, s. </w:t>
        <w:br/>
        <w:t>96</w:t>
        <w:br/>
        <w:t xml:space="preserve">Các tiêu thuyết gia tự nhiên </w:t>
        <w:br/>
        <w:t xml:space="preserve">chù nghĩa (1881) sách của </w:t>
        <w:br/>
        <w:t>Zola, E.</w:t>
        <w:br/>
        <w:t>128</w:t>
        <w:br/>
        <w:t xml:space="preserve">150 THUẬT NGỮ VÃN HỌC I </w:t>
        <w:br/>
        <w:t>537</w:t>
        <w:br/>
      </w:r>
    </w:p>
    <w:p>
      <w:r>
        <w:t>Cách mạng siêu thực (1924</w:t>
        <w:br/>
        <w:t xml:space="preserve">- 1929) tạp chí của phái siêu </w:t>
        <w:br/>
        <w:t xml:space="preserve">thực Pháp. </w:t>
        <w:br/>
        <w:t>124</w:t>
        <w:br/>
        <w:t xml:space="preserve">Cái mũi (1836) truyện ngắn </w:t>
        <w:br/>
        <w:t xml:space="preserve">của Gogol N. </w:t>
        <w:br/>
        <w:t>486</w:t>
        <w:br/>
        <w:t xml:space="preserve">Cái tháy sống (1900, chưa </w:t>
        <w:br/>
        <w:t xml:space="preserve">xong, in 1901) kịch của </w:t>
        <w:br/>
        <w:t xml:space="preserve">Tolstoi,LềN. </w:t>
        <w:br/>
        <w:t>311</w:t>
        <w:br/>
        <w:t xml:space="preserve">CALDERÓN DELA BARCA, </w:t>
        <w:br/>
        <w:t xml:space="preserve">Henao de la Barreda y Riano </w:t>
        <w:br/>
        <w:t xml:space="preserve">Pedro (1600-1681), nhà viết </w:t>
        <w:br/>
        <w:t xml:space="preserve">kịch Tây Ban Nha. </w:t>
        <w:br/>
        <w:t>20</w:t>
        <w:br/>
        <w:t xml:space="preserve">CALDWELL, Erskine Preston </w:t>
        <w:br/>
        <w:t>(1903- 1986) nhà văn Mỹ. 75</w:t>
        <w:br/>
        <w:t xml:space="preserve">CALDWELL, K. (th.k. XX) </w:t>
        <w:br/>
        <w:t>nhà nghiên cứu văn học Mỹ.</w:t>
        <w:br/>
        <w:t>314</w:t>
        <w:br/>
        <w:t xml:space="preserve">Calỉgula (1945) kịch của </w:t>
        <w:br/>
        <w:t>Camus A.</w:t>
        <w:br/>
        <w:t>95</w:t>
        <w:br/>
        <w:t xml:space="preserve">CALVINO, Italo (1923-1987) </w:t>
        <w:br/>
        <w:t xml:space="preserve">nhà vàn Italia. </w:t>
        <w:br/>
        <w:t>102</w:t>
        <w:br/>
        <w:t xml:space="preserve">CAMOES, Luis vaz de (1525 - </w:t>
        <w:br/>
        <w:t>1580) nhà thơ Bồ Đào Nha. 442</w:t>
        <w:br/>
        <w:t xml:space="preserve">CAMPANELLA, Tommaso </w:t>
        <w:br/>
        <w:t xml:space="preserve">(1568- 1639) triết gia, nhà văn, </w:t>
        <w:br/>
        <w:t xml:space="preserve">chính khách Italia. </w:t>
        <w:br/>
        <w:t>497</w:t>
        <w:br/>
        <w:t xml:space="preserve">CAMPBELL John (th.XX) </w:t>
        <w:br/>
        <w:t xml:space="preserve">học giả Mỹ. </w:t>
        <w:br/>
        <w:t>436</w:t>
        <w:br/>
        <w:t xml:space="preserve">CAMUS Albert(1913 - 1960) </w:t>
        <w:br/>
        <w:t>nhà văn Pháp (giải Nobel 1957)</w:t>
        <w:br/>
        <w:t>88</w:t>
        <w:br/>
        <w:t xml:space="preserve">Candide hay là Chù nghĩa lạc </w:t>
        <w:br/>
        <w:t xml:space="preserve">quan (1759) truyện triết lý của </w:t>
        <w:br/>
        <w:t xml:space="preserve">Voltaire. </w:t>
        <w:br/>
        <w:t>47</w:t>
        <w:br/>
        <w:t xml:space="preserve">Câu chuyện mùa đông (1610), </w:t>
        <w:br/>
        <w:t xml:space="preserve">kịch cùa Shakespeare, w. </w:t>
        <w:br/>
        <w:t>18</w:t>
        <w:br/>
        <w:t xml:space="preserve">CAPEK, Karel (1890-1938) </w:t>
        <w:br/>
        <w:t xml:space="preserve">nhà văn Czech. </w:t>
        <w:br/>
        <w:t>208</w:t>
        <w:br/>
        <w:t xml:space="preserve">CARNAP, Rudolph (1891- </w:t>
        <w:br/>
        <w:t xml:space="preserve">1970) triết gia, học giả Áo (từ </w:t>
        <w:br/>
        <w:t xml:space="preserve">1935 ờ Mỹ). </w:t>
        <w:br/>
        <w:t>58</w:t>
        <w:br/>
        <w:t xml:space="preserve">CARPENTIER, Alejo (1904- </w:t>
        <w:br/>
        <w:t xml:space="preserve">1980) nhà văn Cuba. </w:t>
        <w:br/>
        <w:t>203</w:t>
        <w:br/>
        <w:t xml:space="preserve">CARROLL, Lewis (họ </w:t>
        <w:br/>
        <w:t xml:space="preserve">tên thật: Charles Latuedge </w:t>
        <w:br/>
        <w:t xml:space="preserve">Dodgson) (1832 - 1898) nhà </w:t>
        <w:br/>
        <w:t xml:space="preserve">toán học, nhà văn Anh. </w:t>
        <w:br/>
        <w:t>494</w:t>
        <w:br/>
        <w:t>CASSIRER, Emst (1874-</w:t>
        <w:br/>
        <w:t xml:space="preserve">1945) triết gia Đức, (từ 1933 </w:t>
        <w:br/>
        <w:t xml:space="preserve">lưu vong ở Mỹ). </w:t>
        <w:br/>
        <w:t>3ố4</w:t>
        <w:br/>
        <w:t xml:space="preserve">CASTELVETRO, Ludovico </w:t>
        <w:br/>
        <w:t>(1505- 1571) nhà vãn, học giả</w:t>
        <w:br/>
        <w:t xml:space="preserve">538 </w:t>
        <w:br/>
        <w:t>LẠI NGUYÊN ÂN</w:t>
        <w:br/>
      </w:r>
    </w:p>
    <w:p>
      <w:r>
        <w:t xml:space="preserve">Italia. </w:t>
        <w:br/>
        <w:t>61</w:t>
        <w:br/>
        <w:t xml:space="preserve">CÉARD, Henri (1851-1924) </w:t>
        <w:br/>
        <w:t xml:space="preserve">nhà văn Pháp. </w:t>
        <w:br/>
        <w:t>128</w:t>
        <w:br/>
        <w:t xml:space="preserve">CELA, Camilo José (1916-) </w:t>
        <w:br/>
        <w:t xml:space="preserve">nhà văn Tây Ban Nha (giải </w:t>
        <w:br/>
        <w:t xml:space="preserve">Nobel 1989). </w:t>
        <w:br/>
        <w:t>499</w:t>
        <w:br/>
        <w:t xml:space="preserve">CÉLINE, Louis Ferdinand </w:t>
        <w:br/>
        <w:t>(1894-1961) nhà văn Pháp. 310</w:t>
        <w:br/>
        <w:t xml:space="preserve">CERVANTESSAAVEDRA, </w:t>
        <w:br/>
        <w:t xml:space="preserve">Miguel de(1547-1616) nhà </w:t>
        <w:br/>
        <w:t xml:space="preserve">văn Tây Ban Nha. </w:t>
        <w:br/>
        <w:t>142</w:t>
        <w:br/>
        <w:t xml:space="preserve">Cha và con (1862) tiểu thuyết </w:t>
        <w:br/>
        <w:t xml:space="preserve">của TurgheneV I. N. </w:t>
        <w:br/>
        <w:t>419</w:t>
        <w:br/>
        <w:t xml:space="preserve">CHAGALL, Mark </w:t>
        <w:br/>
        <w:t xml:space="preserve">Zakharovich (1887- 1985) </w:t>
        <w:br/>
        <w:t>họa sĩ Pháp (gốc Belorussia).</w:t>
        <w:br/>
        <w:t>127</w:t>
        <w:br/>
        <w:t xml:space="preserve">CHAMISSO, Adelbert </w:t>
        <w:br/>
        <w:t xml:space="preserve">von(1781 - 1838) nhà thơ, nhà </w:t>
        <w:br/>
        <w:t xml:space="preserve">khoa học Đức. </w:t>
        <w:br/>
        <w:t>246</w:t>
        <w:br/>
        <w:t xml:space="preserve">CHAMPFLEURY (họ tên </w:t>
        <w:br/>
        <w:t xml:space="preserve">thật: Jules Francois Felix </w:t>
        <w:br/>
        <w:t xml:space="preserve">Ilusaon) (1821 - 1889) nhà </w:t>
        <w:br/>
        <w:t xml:space="preserve">văn Pháp. </w:t>
        <w:br/>
        <w:t>98</w:t>
        <w:br/>
        <w:t>Chàng ngốc (ỉ 868) tiểu thuyết</w:t>
        <w:br/>
        <w:t xml:space="preserve">của Dostoievski F.M. </w:t>
        <w:br/>
        <w:t>308</w:t>
        <w:br/>
        <w:t>Chàng Roland cuồng nộ (1516</w:t>
        <w:br/>
        <w:t xml:space="preserve">- 1532) trường ca của Ariosto, </w:t>
        <w:br/>
        <w:t xml:space="preserve">L. </w:t>
        <w:br/>
        <w:t>488</w:t>
        <w:br/>
        <w:t xml:space="preserve">Chàng Roland yêu dấu (chưa </w:t>
        <w:br/>
        <w:t xml:space="preserve">hoàn thành, xb. 1506) trường </w:t>
        <w:br/>
        <w:t xml:space="preserve">ca của Boiardo, M. </w:t>
        <w:br/>
        <w:t>488</w:t>
        <w:br/>
        <w:t xml:space="preserve">Chán dung Dorian Gray </w:t>
        <w:br/>
        <w:t xml:space="preserve">(1891) tiểu thuyết của Wilde, </w:t>
        <w:br/>
        <w:t xml:space="preserve">o. </w:t>
        <w:br/>
        <w:t>493</w:t>
        <w:br/>
        <w:t xml:space="preserve">CHATEAUBRIANd Franỗois </w:t>
        <w:br/>
        <w:t xml:space="preserve">René de (1768 - 1848) nhà văn </w:t>
        <w:br/>
        <w:t xml:space="preserve">Pháp. </w:t>
        <w:br/>
        <w:t>115</w:t>
        <w:br/>
        <w:t xml:space="preserve">CHẾ LAN VIÊN (họ tên thật: </w:t>
        <w:br/>
        <w:t xml:space="preserve">Phan Ngọc Hoan) (1920 - </w:t>
        <w:br/>
        <w:t xml:space="preserve">1989) nhà thơ Việt Nam. </w:t>
        <w:br/>
        <w:t>247</w:t>
        <w:br/>
        <w:t xml:space="preserve">CHÉNIER, André (1762- </w:t>
        <w:br/>
        <w:t xml:space="preserve">1794) nhà thơ Pháp. </w:t>
        <w:br/>
        <w:t>66</w:t>
        <w:br/>
        <w:t xml:space="preserve">CHESTERTON, Gilbert Keith </w:t>
        <w:br/>
        <w:t>(1874- 1936) nhà văn Anh. 501</w:t>
        <w:br/>
        <w:t xml:space="preserve">Chết không mai táng (1946) </w:t>
        <w:br/>
        <w:t xml:space="preserve">kịch của Sartre J. - p. </w:t>
        <w:br/>
        <w:t>95</w:t>
        <w:br/>
        <w:t>Chiến tranh và hòa bình (1863</w:t>
        <w:br/>
        <w:t xml:space="preserve">- 1869, in sách lân đầu 1867- </w:t>
        <w:br/>
        <w:t xml:space="preserve">1869; in lại có sửa chữa 1873), </w:t>
        <w:br/>
        <w:t>tiểu thuyết sử thi của Tolstoi,</w:t>
        <w:br/>
        <w:t xml:space="preserve">1 5 0  THUẬT NGỮ VẢN HỌC I </w:t>
        <w:br/>
        <w:t>539</w:t>
        <w:br/>
      </w:r>
    </w:p>
    <w:p>
      <w:r>
        <w:t>L.N.</w:t>
        <w:br/>
        <w:t>8</w:t>
        <w:br/>
        <w:t xml:space="preserve">Chinh phụ ngâm (thế kỷ </w:t>
        <w:br/>
        <w:t xml:space="preserve">XVIII), tác phẩm chữ Hán của </w:t>
        <w:br/>
        <w:t xml:space="preserve">Đặng Trần Côn; có nhiều bản </w:t>
        <w:br/>
        <w:t xml:space="preserve">dịch Nôm khác nhau. </w:t>
        <w:br/>
        <w:t>185</w:t>
        <w:br/>
        <w:t xml:space="preserve">Chính trị học (th.k.rv. tr.CN) </w:t>
        <w:br/>
        <w:t>tác phẩm của Aristoteles. 361</w:t>
        <w:br/>
        <w:t xml:space="preserve">CHRÉTIEN de TROYES </w:t>
        <w:br/>
        <w:t>(1135-1183) nhà thơ Pháp. 488</w:t>
        <w:br/>
        <w:t xml:space="preserve">Chù nghĩa Freud (1927) sách </w:t>
        <w:br/>
        <w:t>nghiên cứu của Bakhtin, M.</w:t>
        <w:br/>
        <w:t xml:space="preserve">M. (dưới bút danh Voloshinov, </w:t>
        <w:br/>
        <w:t xml:space="preserve">V.N). </w:t>
        <w:br/>
        <w:t>69</w:t>
        <w:br/>
        <w:t xml:space="preserve">Chủ nghĩa hiện thực (1857) </w:t>
        <w:br/>
        <w:t xml:space="preserve">tên tập sách (tập hợp các bài </w:t>
        <w:br/>
        <w:t xml:space="preserve">báo lẻ) của ChampAeury. </w:t>
        <w:br/>
        <w:t>20</w:t>
        <w:br/>
        <w:t xml:space="preserve">Chúa Ruồi (1954) tiểu thuyết </w:t>
        <w:br/>
        <w:t>ngụ ngôn của Golding, w. 94</w:t>
        <w:br/>
        <w:t xml:space="preserve">CHUKOVSKI, Komei </w:t>
        <w:br/>
        <w:t xml:space="preserve">Ivanovich (tên họ thật: Nikolai </w:t>
        <w:br/>
        <w:t>Vasilievich Komeichukov)</w:t>
        <w:br/>
        <w:t xml:space="preserve">(1882-1969) nhà vãn, nhà phê </w:t>
        <w:br/>
        <w:t>bình văn học Nga xô viết. 494</w:t>
        <w:br/>
        <w:t xml:space="preserve">Chúng ta (ì 920; công bố bằng </w:t>
        <w:br/>
        <w:t xml:space="preserve">tiếng Anh 1924) tiểu thuyết </w:t>
        <w:br/>
        <w:t xml:space="preserve">của Zamiatin, E.I. </w:t>
        <w:br/>
        <w:t>501</w:t>
        <w:br/>
        <w:t xml:space="preserve">Chuỗi ngọc thủy tinh (1943) </w:t>
        <w:br/>
        <w:t xml:space="preserve">tiểu thuyết của Hesse, H. </w:t>
        <w:br/>
        <w:t>290</w:t>
        <w:br/>
        <w:t xml:space="preserve">CHƯRLENIS, Mikalous </w:t>
        <w:br/>
        <w:t xml:space="preserve">Konstantinas Konstantino </w:t>
        <w:br/>
        <w:t xml:space="preserve">(1875-1911), họa sĩ, nhạc sĩ </w:t>
        <w:br/>
        <w:t xml:space="preserve">Litva. </w:t>
        <w:br/>
        <w:t>133</w:t>
        <w:br/>
        <w:t xml:space="preserve">Chuyện làng nho (Nho lảm </w:t>
        <w:br/>
        <w:t xml:space="preserve">ngoại sử) (khoảng 1750, khắc </w:t>
        <w:br/>
        <w:t xml:space="preserve">in 1764), tác phẩm của Ngô </w:t>
        <w:br/>
        <w:t xml:space="preserve">Kính Tử (1701 - 1754), nhà </w:t>
        <w:br/>
        <w:t xml:space="preserve">văn Trung Hoa. </w:t>
        <w:br/>
        <w:t>48</w:t>
        <w:br/>
        <w:t xml:space="preserve">Chuyện Tristan và Iseult </w:t>
        <w:br/>
        <w:t xml:space="preserve">("truyền thuyết Tây Âu thời </w:t>
        <w:br/>
        <w:t xml:space="preserve">trung đại, nguồn ngốc ở tộc </w:t>
        <w:br/>
        <w:t xml:space="preserve">người Celtes, là đề tài phóng </w:t>
        <w:br/>
        <w:t>tác của nhiều nhà văn, nghệ sĩ)</w:t>
        <w:br/>
        <w:t>400</w:t>
        <w:br/>
        <w:t xml:space="preserve">CICERO, Marcus Tullius </w:t>
        <w:br/>
        <w:t xml:space="preserve">(106-43 tr.CN) nhà vãn, chính </w:t>
        <w:br/>
        <w:t xml:space="preserve">khách cổ La Mã. </w:t>
        <w:br/>
        <w:t>221</w:t>
        <w:br/>
        <w:t xml:space="preserve">Clarisse Harlow (1747) tiểu </w:t>
        <w:br/>
        <w:t>thuyết của Richardson, s . 401</w:t>
        <w:br/>
        <w:t xml:space="preserve">CLAUDEL, Paul (1868- </w:t>
        <w:br/>
        <w:t xml:space="preserve">1955) nhà thơ, nhà vict kịch </w:t>
        <w:br/>
        <w:t xml:space="preserve">Pháp. </w:t>
        <w:br/>
        <w:t>21</w:t>
        <w:br/>
        <w:t>COCTEAƯ, Jean (1889 -</w:t>
        <w:br/>
        <w:t xml:space="preserve">540 </w:t>
        <w:br/>
        <w:t>LẠI NGUYÊN ÂN</w:t>
        <w:br/>
      </w:r>
    </w:p>
    <w:p>
      <w:r>
        <w:t xml:space="preserve">1963) nhà thơ, nhà viết kịch, </w:t>
        <w:br/>
        <w:t xml:space="preserve">đạo diễn điện ảnh Pháp. </w:t>
        <w:br/>
        <w:t>200</w:t>
        <w:br/>
        <w:t xml:space="preserve">COLERIDGE, Samuel Taylor </w:t>
        <w:br/>
        <w:t xml:space="preserve">(1772-1834) nhà thơ, nhà phê </w:t>
        <w:br/>
        <w:t xml:space="preserve">bình Anh. </w:t>
        <w:br/>
        <w:t>115</w:t>
        <w:br/>
        <w:t xml:space="preserve">COLLODI, Carlo (tên thật </w:t>
        <w:br/>
        <w:t xml:space="preserve">Lorenzini) (1826-1890) nhà </w:t>
        <w:br/>
        <w:t xml:space="preserve">văn Italia. </w:t>
        <w:br/>
        <w:t>494</w:t>
        <w:br/>
        <w:t xml:space="preserve">COMTE, Auguste (1798- </w:t>
        <w:br/>
        <w:t xml:space="preserve">1857) triết gia Pháp. </w:t>
        <w:br/>
        <w:t>128</w:t>
        <w:br/>
        <w:t xml:space="preserve">Con đầm pich (1833) truyện </w:t>
        <w:br/>
        <w:t xml:space="preserve">của Pushkin, A. s. </w:t>
        <w:br/>
        <w:t>388</w:t>
        <w:br/>
        <w:t xml:space="preserve">Con quỳ (1829 - 1839) trường </w:t>
        <w:br/>
        <w:t xml:space="preserve">ca của Lermontov, M.Ju. </w:t>
        <w:br/>
        <w:t>443</w:t>
        <w:br/>
        <w:t xml:space="preserve">Con tàu của những kẻ ngu </w:t>
        <w:br/>
        <w:t xml:space="preserve">(1962) tiểu thuyết của Porter, </w:t>
        <w:br/>
        <w:t xml:space="preserve">K.A, </w:t>
        <w:br/>
        <w:t>494</w:t>
        <w:br/>
        <w:t xml:space="preserve">Cỗ mảv thời gian (\ 895) tiểu </w:t>
        <w:br/>
        <w:t xml:space="preserve">thuyết của Wells, H. </w:t>
        <w:br/>
        <w:t>499</w:t>
        <w:br/>
        <w:t xml:space="preserve">Cơ sở tâm lý học (1890) công </w:t>
        <w:br/>
        <w:t xml:space="preserve">trình nghiên cứu của James, </w:t>
        <w:br/>
        <w:t xml:space="preserve">w. </w:t>
        <w:br/>
        <w:t>151</w:t>
        <w:br/>
        <w:t xml:space="preserve">Cưn bãu (1 ố 11) kịch cùa </w:t>
        <w:br/>
        <w:t>Shakespeare, w.</w:t>
        <w:br/>
        <w:t>CÔNG TÔN NI TỪ(th.k.</w:t>
        <w:br/>
        <w:t>18</w:t>
        <w:br/>
        <w:t xml:space="preserve">V-IV tr.CN) nhà lý luận văn </w:t>
        <w:br/>
        <w:t xml:space="preserve">nghệ Cổ Trung Hoa. </w:t>
        <w:br/>
        <w:t>276</w:t>
        <w:br/>
        <w:t xml:space="preserve">Công việc và ngày tháng (th.k. </w:t>
        <w:br/>
        <w:t xml:space="preserve">VIII-VII tr.CN) sử thi của </w:t>
        <w:br/>
        <w:t xml:space="preserve">Hesiodos. </w:t>
        <w:br/>
        <w:t>495</w:t>
        <w:br/>
        <w:t xml:space="preserve">Cộng hòa Đại Dương (1656) </w:t>
        <w:br/>
        <w:t>tác phẩm của Harrington, J.497</w:t>
        <w:br/>
        <w:t xml:space="preserve">CONRAD, Joseph (1857-1924) </w:t>
        <w:br/>
        <w:t xml:space="preserve">nhà văn Anh (gốc Ba Lan). </w:t>
        <w:br/>
        <w:t>53</w:t>
        <w:br/>
        <w:t>CONSTANT, Benjamin (1767-</w:t>
        <w:br/>
        <w:t xml:space="preserve">1830) nhà văn Pháp. </w:t>
        <w:br/>
        <w:t>462</w:t>
        <w:br/>
        <w:t xml:space="preserve">COOPER, James Fenimore </w:t>
        <w:br/>
        <w:t>(1789-1851) nhà văn Mỹ. 119</w:t>
        <w:br/>
        <w:t xml:space="preserve">COPPÉE Franỗois (1842-1908) </w:t>
        <w:br/>
        <w:t xml:space="preserve">nhà thơ, nhà văn Pháp. </w:t>
        <w:br/>
        <w:t>262</w:t>
        <w:br/>
        <w:t xml:space="preserve">Coriolan (1607) kịch của </w:t>
        <w:br/>
        <w:t xml:space="preserve">Shakespeare, w. </w:t>
        <w:br/>
        <w:t>25</w:t>
        <w:br/>
        <w:t xml:space="preserve">CORNEILLE, Pièrre(1606- </w:t>
        <w:br/>
        <w:t xml:space="preserve">1684) nhà viết kịch Pháp. </w:t>
        <w:br/>
        <w:t>20</w:t>
        <w:br/>
        <w:t xml:space="preserve">CORTAZAR, Julio (1914- </w:t>
        <w:br/>
        <w:t>1984) nhà văn Argentine. 494</w:t>
        <w:br/>
        <w:t xml:space="preserve">COURTADE, Pièrre (1915-1963) </w:t>
        <w:br/>
        <w:t xml:space="preserve">lứià báo, Iilià vaii Pliáp. </w:t>
        <w:br/>
        <w:t>113</w:t>
        <w:br/>
        <w:t xml:space="preserve">CRANE, Stephen (1871-1900) </w:t>
        <w:br/>
        <w:t xml:space="preserve">nhà văn Mỹ. </w:t>
        <w:br/>
        <w:t>131</w:t>
        <w:br/>
        <w:t xml:space="preserve">150 THUẬT NGỮ VẢN HỌC I </w:t>
        <w:br/>
        <w:t>541</w:t>
        <w:br/>
      </w:r>
    </w:p>
    <w:p>
      <w:r>
        <w:t xml:space="preserve">Cuộc chiến của chuột và ếch </w:t>
        <w:br/>
        <w:t xml:space="preserve">(th.k. VI. tr CN) tác phẩm thời </w:t>
        <w:br/>
        <w:t xml:space="preserve">Cổ Hy Lạp. </w:t>
        <w:br/>
        <w:t>301</w:t>
        <w:br/>
        <w:t xml:space="preserve">Cuộc du hành cùa Childe </w:t>
        <w:br/>
        <w:t xml:space="preserve">Harold (1809) trường ca của </w:t>
        <w:br/>
        <w:t xml:space="preserve">Byron, G. </w:t>
        <w:br/>
        <w:t>443</w:t>
        <w:br/>
        <w:t xml:space="preserve">Cuộc đời và ý kiến của </w:t>
        <w:br/>
        <w:t>Tristram Shandy (9 tập,</w:t>
        <w:br/>
        <w:t xml:space="preserve">1760-1767) tiểu thuyết của </w:t>
        <w:br/>
        <w:t xml:space="preserve">Steme, L. </w:t>
        <w:br/>
        <w:t>151</w:t>
        <w:br/>
        <w:t xml:space="preserve">Cuộc rượt đuổi kỳ quái (^1937) </w:t>
        <w:br/>
        <w:t>tiểu thuyết cùa Wamer, R. 502</w:t>
        <w:br/>
        <w:t xml:space="preserve">Cung oán ngâm khúc </w:t>
        <w:br/>
        <w:t xml:space="preserve">(th.k.XVIII, tác phẩm cùa </w:t>
        <w:br/>
        <w:t xml:space="preserve">Nguyễn Gia Thiều (1741 - </w:t>
        <w:br/>
        <w:t>1798), nhà thơ Việt Nam. 300</w:t>
        <w:br/>
        <w:t xml:space="preserve">CURTIUS, R. (th.k. XX) học </w:t>
        <w:br/>
        <w:t xml:space="preserve">giả Đức. </w:t>
        <w:br/>
        <w:t>232</w:t>
        <w:br/>
        <w:t xml:space="preserve">DALI, Salvador (1904 - 1989) </w:t>
        <w:br/>
        <w:t>họa sĩ Tây Ban Nha - Mỹ. 123</w:t>
        <w:br/>
        <w:t xml:space="preserve">Dấu ấn thứ bảy (1956), phim </w:t>
        <w:br/>
        <w:t xml:space="preserve">của Bergman, I. </w:t>
        <w:br/>
        <w:t>297</w:t>
        <w:br/>
        <w:t xml:space="preserve">Dịch hạch (1947) tiểu Ihưyél </w:t>
        <w:br/>
        <w:t xml:space="preserve">của Camus, A. </w:t>
        <w:br/>
        <w:t>94</w:t>
        <w:br/>
        <w:t xml:space="preserve">Diễn văn ở Thụy Điển (1958) </w:t>
        <w:br/>
        <w:t>542 I LẠI NGUYÊN ÂN</w:t>
        <w:br/>
        <w:t xml:space="preserve">sách của Camus, A. </w:t>
        <w:br/>
        <w:t>96</w:t>
        <w:br/>
        <w:t xml:space="preserve">Dũng sĩ áo da hổ fth.k. XII) </w:t>
        <w:br/>
        <w:t>trường ca của Rustaveli, S.443</w:t>
        <w:br/>
        <w:t xml:space="preserve">Đại lộ Nevski (1835) truyện </w:t>
        <w:br/>
        <w:t xml:space="preserve">của Gogol, N. </w:t>
        <w:br/>
        <w:t>493</w:t>
        <w:br/>
        <w:t xml:space="preserve">Đám mây mặc quần (1915) </w:t>
        <w:br/>
        <w:t xml:space="preserve">trường ca của Maiakovski, A. </w:t>
        <w:br/>
        <w:t xml:space="preserve">A. </w:t>
        <w:br/>
        <w:t>443</w:t>
        <w:br/>
        <w:t xml:space="preserve">DANTE ALIGHIERI (1265- </w:t>
        <w:br/>
        <w:t xml:space="preserve">1321) nhà thơ Italia. </w:t>
        <w:br/>
        <w:t>170</w:t>
        <w:br/>
        <w:t xml:space="preserve">Đảo chim cảnh cụt (1908) tiểu </w:t>
        <w:br/>
        <w:t xml:space="preserve">thuyết châm biếm của France, </w:t>
        <w:br/>
        <w:t xml:space="preserve">A. </w:t>
        <w:br/>
        <w:t>7</w:t>
        <w:br/>
        <w:t xml:space="preserve">Đạo đức kinh (kh. th.k. V </w:t>
        <w:br/>
        <w:t xml:space="preserve">tr.CN) tác phẩm triết học, </w:t>
        <w:br/>
        <w:t xml:space="preserve">tương truyền do Lão Tử viết, </w:t>
        <w:br/>
        <w:t xml:space="preserve">có thuyết nói do học trò Lão </w:t>
        <w:br/>
        <w:t xml:space="preserve">Tử ghi lại. </w:t>
        <w:br/>
        <w:t>495</w:t>
        <w:br/>
        <w:t xml:space="preserve">Đất (1887) tiểu thuyết của </w:t>
        <w:br/>
        <w:t xml:space="preserve">Zola, E. </w:t>
        <w:br/>
        <w:t>129</w:t>
        <w:br/>
        <w:t xml:space="preserve">Đất Sacramento (1950) tiểu </w:t>
        <w:br/>
        <w:t xml:space="preserve">thuyết của Jovine, F. </w:t>
        <w:br/>
        <w:t>102</w:t>
        <w:br/>
        <w:t xml:space="preserve">DAUDET, Alphonse (1840 - </w:t>
        <w:br/>
        <w:t xml:space="preserve">1897) nhà văn Pháp. </w:t>
        <w:br/>
        <w:t>128</w:t>
        <w:br/>
        <w:t>Đầu tường và Trong bão - 2</w:t>
        <w:br/>
      </w:r>
    </w:p>
    <w:p>
      <w:r>
        <w:t xml:space="preserve">trường ca của Frost, R. </w:t>
        <w:br/>
        <w:t>444</w:t>
        <w:br/>
        <w:t xml:space="preserve">DAVID, Jaques Louis (1748 - </w:t>
        <w:br/>
        <w:t xml:space="preserve">1825) họa sĩ Pháp. </w:t>
        <w:br/>
        <w:t>66</w:t>
        <w:br/>
        <w:t>DEBUSSY, Claude (1748 -</w:t>
        <w:br/>
        <w:t xml:space="preserve">1918) nhạc sĩ Pháp </w:t>
        <w:br/>
        <w:t>51</w:t>
        <w:br/>
        <w:t xml:space="preserve">Decamerone (1349 - 1353) tập </w:t>
        <w:br/>
        <w:t>truyện của Boccaccio, G. 174</w:t>
        <w:br/>
        <w:t>DE CHIRICO, Giorgio (1888</w:t>
        <w:br/>
        <w:t xml:space="preserve">- 1978) họa s ĩ, nhà lý luận </w:t>
        <w:br/>
        <w:t xml:space="preserve">nghệ thuật Italia. </w:t>
        <w:br/>
        <w:t>123</w:t>
        <w:br/>
        <w:t xml:space="preserve">DE FILIPPO, (tên thật </w:t>
        <w:br/>
        <w:t xml:space="preserve">Pasarelli) Eduardo (1900 - </w:t>
        <w:br/>
        <w:t xml:space="preserve">1984), nhà viết kịch, đạo diễn, </w:t>
        <w:br/>
        <w:t xml:space="preserve">diễn viên Italia. </w:t>
        <w:br/>
        <w:t>102</w:t>
        <w:br/>
        <w:t xml:space="preserve">DEGAS, Edgar(1834 - 1917) </w:t>
        <w:br/>
        <w:t xml:space="preserve">họa sĩ Pháp. </w:t>
        <w:br/>
        <w:t>51</w:t>
        <w:br/>
        <w:t>DELACROIX, Eugène (1798</w:t>
        <w:br/>
        <w:t xml:space="preserve">- 1863) họa sĩ Pháp. </w:t>
        <w:br/>
        <w:t>115</w:t>
        <w:br/>
        <w:t xml:space="preserve">Đêm thứ mười hai (1600) hài </w:t>
        <w:br/>
        <w:t xml:space="preserve">kịch của Shakespeare,w. </w:t>
        <w:br/>
        <w:t>171</w:t>
        <w:br/>
        <w:t xml:space="preserve">D’ ERICO E. (th.k. XX) nhà </w:t>
        <w:br/>
        <w:t xml:space="preserve">văn Italia. </w:t>
        <w:br/>
        <w:t>215</w:t>
        <w:br/>
        <w:t xml:space="preserve">DE SANCTIS, Francesco </w:t>
        <w:br/>
        <w:t xml:space="preserve">(1817 -1883) nhà nghiên cứu </w:t>
        <w:br/>
        <w:t xml:space="preserve">văn học Italia </w:t>
        <w:br/>
        <w:t>448</w:t>
        <w:br/>
        <w:t>DESCARTES, René(1596</w:t>
        <w:br/>
        <w:t xml:space="preserve">- 1650) nhà triết học, nhà tự </w:t>
        <w:br/>
        <w:t xml:space="preserve">nhiên học Pháp. </w:t>
        <w:br/>
        <w:t>62</w:t>
        <w:br/>
        <w:t xml:space="preserve">DESNOS, Robert (1900-1945) </w:t>
        <w:br/>
        <w:t xml:space="preserve">nhà thơ Pháp. </w:t>
        <w:br/>
        <w:t>123</w:t>
        <w:br/>
        <w:t xml:space="preserve">De Sturm (1910- 1932) tạp </w:t>
        <w:br/>
        <w:t xml:space="preserve">chí ở Đức. </w:t>
        <w:br/>
        <w:t>53</w:t>
        <w:br/>
        <w:t xml:space="preserve">Dhammapada (phần thứ hai </w:t>
        <w:br/>
        <w:t xml:space="preserve">của kinh Khuddaka-Nikảya </w:t>
        <w:br/>
        <w:t xml:space="preserve">(tĩnh tâm ngắn); gồm 426 câu </w:t>
        <w:br/>
        <w:t xml:space="preserve">thơ về những nền tảng của học </w:t>
        <w:br/>
        <w:t xml:space="preserve">thuyết Phật giáo, viết bàng </w:t>
        <w:br/>
        <w:t xml:space="preserve">tiêng Pali, rất nồi tiếng trong </w:t>
        <w:br/>
        <w:t xml:space="preserve">các nước theo Theravada, </w:t>
        <w:br/>
        <w:t xml:space="preserve">là một phái Hinâyâna </w:t>
        <w:br/>
        <w:t xml:space="preserve">(tiểu thừa) phồ biến ở Sri </w:t>
        <w:br/>
        <w:t xml:space="preserve">Lanca, Myanmar, Thailand, </w:t>
        <w:br/>
        <w:t xml:space="preserve">Cambodge, Lào). </w:t>
        <w:br/>
        <w:t>349</w:t>
        <w:br/>
        <w:t xml:space="preserve">Đi đến tận cùng đêm toi( 1932) </w:t>
        <w:br/>
        <w:t>tiêu thuyêt cùa Céline, L.F. 311</w:t>
        <w:br/>
        <w:t xml:space="preserve">DICKENS, Charles (1812- </w:t>
        <w:br/>
        <w:t xml:space="preserve">1870) nhà văn Anh. </w:t>
        <w:br/>
        <w:t>97</w:t>
        <w:br/>
        <w:t xml:space="preserve">DIDEROT, Denis (1713- 1784) </w:t>
        <w:br/>
        <w:t xml:space="preserve">uiét gia, Iilià văii Pliáp. </w:t>
        <w:br/>
        <w:t>568</w:t>
        <w:br/>
        <w:t>DILTHEY, Wilhelm (1833 -</w:t>
        <w:br/>
        <w:t xml:space="preserve">1911) triết gia Đức. </w:t>
        <w:br/>
        <w:t xml:space="preserve">444 </w:t>
        <w:br/>
        <w:t>150 THUẬT NGỮ VÀN HỌC I 543</w:t>
        <w:br/>
      </w:r>
    </w:p>
    <w:p>
      <w:r>
        <w:t xml:space="preserve">Đittê - con cùa người đời </w:t>
        <w:br/>
        <w:t xml:space="preserve">(1917-1921) tiểu thuyết của </w:t>
        <w:br/>
        <w:t xml:space="preserve">Andersen Nexoe, M. </w:t>
        <w:br/>
        <w:t>110</w:t>
        <w:br/>
        <w:t xml:space="preserve">Divina Commedia (Thần </w:t>
        <w:br/>
        <w:t>khúc), tác phẩm của Dante, A.</w:t>
        <w:br/>
        <w:t>170</w:t>
        <w:br/>
        <w:t xml:space="preserve">Đỏ và đen (1830) tiểu thuyết </w:t>
        <w:br/>
        <w:t xml:space="preserve">củaStendhal. </w:t>
        <w:br/>
        <w:t>104</w:t>
        <w:br/>
        <w:t xml:space="preserve">DOBROLIƯBOV, Nikolai </w:t>
        <w:br/>
        <w:t xml:space="preserve">Alexandrovich (1836-1861) </w:t>
        <w:br/>
        <w:t>nhà phê bình, nhà thơ Nga. 98</w:t>
        <w:br/>
        <w:t xml:space="preserve">Đồ đệ (1889) tiểu thuyết của </w:t>
        <w:br/>
        <w:t xml:space="preserve">Bourget, p. </w:t>
        <w:br/>
        <w:t>310</w:t>
        <w:br/>
        <w:t>DOEBLIN, Alíred (1878 -</w:t>
        <w:br/>
        <w:t xml:space="preserve">1957) nhà văn Đức gốc </w:t>
        <w:br/>
        <w:t xml:space="preserve">Do Thái. </w:t>
        <w:br/>
        <w:t>92</w:t>
        <w:br/>
        <w:t xml:space="preserve">Đói (\ 890), tiểu thuyết của </w:t>
        <w:br/>
        <w:t xml:space="preserve">Hamsun, K. </w:t>
        <w:br/>
        <w:t>52</w:t>
        <w:br/>
        <w:t>Đời Klim Samghin (4tập,</w:t>
        <w:br/>
        <w:t xml:space="preserve">1927-1936) tiểu thuyết của </w:t>
        <w:br/>
        <w:t xml:space="preserve">Gorki, M. </w:t>
        <w:br/>
        <w:t>522</w:t>
        <w:br/>
        <w:t xml:space="preserve">Dời tôi (1896) truyện vừa của </w:t>
        <w:br/>
        <w:t xml:space="preserve">Tchékhov, A.p. </w:t>
        <w:br/>
        <w:t>257</w:t>
        <w:br/>
        <w:t xml:space="preserve">Don Juan (1813- 1823) sử </w:t>
        <w:br/>
        <w:t>thi châm biếm phong tục, viết</w:t>
        <w:br/>
        <w:t xml:space="preserve">bằng thơ, của Byron, G. </w:t>
        <w:br/>
        <w:t>142</w:t>
        <w:br/>
        <w:t xml:space="preserve">Don Quịịote, nhà quý tộc tài ba </w:t>
        <w:br/>
        <w:t xml:space="preserve">xứMancha (1605 - 1615) tiểu </w:t>
        <w:br/>
        <w:t xml:space="preserve">thuyết của Cervantes, M. </w:t>
        <w:br/>
        <w:t>44</w:t>
        <w:br/>
        <w:t xml:space="preserve">DOSTOIEVSKI, Fedor </w:t>
        <w:br/>
        <w:t xml:space="preserve">Mikhailovich (1821 -1881) nhà </w:t>
        <w:br/>
        <w:t xml:space="preserve">văn Nga. </w:t>
        <w:br/>
        <w:t>26</w:t>
        <w:br/>
        <w:t xml:space="preserve">Dostoievski và tội giết cha </w:t>
        <w:br/>
        <w:t xml:space="preserve">(1928), công trình nghiên cứu </w:t>
        <w:br/>
        <w:t xml:space="preserve">của Freud, s. </w:t>
        <w:br/>
        <w:t>73</w:t>
        <w:br/>
        <w:t xml:space="preserve">DOUBROVSKI, s. (th.k.XX) </w:t>
        <w:br/>
        <w:t>nhà phê bình văn học Pháp. 314</w:t>
        <w:br/>
        <w:t xml:space="preserve">DOYLE, SirArthur Conan </w:t>
        <w:br/>
        <w:t xml:space="preserve">(1859-1930) nhà văn Anh gốc </w:t>
        <w:br/>
        <w:t xml:space="preserve">Scotland. </w:t>
        <w:br/>
        <w:t>123</w:t>
        <w:br/>
        <w:t>DRUTSE, lon Pantelevich (s.</w:t>
        <w:br/>
        <w:t>1928) nhà văn Mondova. 154</w:t>
        <w:br/>
        <w:t xml:space="preserve">DUMAS père, Alexandre </w:t>
        <w:br/>
        <w:t xml:space="preserve">(1802-1870) nhà văn Pháp </w:t>
        <w:br/>
        <w:t xml:space="preserve">(Dumas bố). </w:t>
        <w:br/>
        <w:t>513</w:t>
        <w:br/>
        <w:t xml:space="preserve">DURAS, Marguerite (họ tên thật </w:t>
        <w:br/>
        <w:t xml:space="preserve">Donnadieu Marguerite) (1914- </w:t>
        <w:br/>
        <w:t xml:space="preserve">1996) nữ nhà van Pháp. </w:t>
        <w:br/>
        <w:t>152</w:t>
        <w:br/>
        <w:t xml:space="preserve">DƯRANTY, Louis-Emile </w:t>
        <w:br/>
        <w:t xml:space="preserve">Edmond (1833-1880) nhà báo, </w:t>
        <w:br/>
        <w:t xml:space="preserve">nhà văn Pháp. </w:t>
        <w:br/>
        <w:t>128</w:t>
        <w:br/>
        <w:t>544 I LẠI NGUYÊN ÂN</w:t>
        <w:br/>
      </w:r>
    </w:p>
    <w:p>
      <w:r>
        <w:t xml:space="preserve">DURRENMATT, Friedrich </w:t>
        <w:br/>
        <w:t xml:space="preserve">(1921 -1990) nhà văn Thụy Sĩ </w:t>
        <w:br/>
        <w:t xml:space="preserve">(viết tiếng Đức). </w:t>
        <w:br/>
        <w:t>17</w:t>
        <w:br/>
        <w:t xml:space="preserve">ĐINH HỪNG (1920-1967) </w:t>
        <w:br/>
        <w:t xml:space="preserve">nhà thơ Việt Nam. </w:t>
        <w:br/>
        <w:t>247</w:t>
        <w:br/>
        <w:t xml:space="preserve">ECO Umberto (s. 1932) nhà </w:t>
        <w:br/>
        <w:t>ký hiệu học, nhà văn Italia. 184</w:t>
        <w:br/>
        <w:t xml:space="preserve">Edgar Poe: Phác họa phân </w:t>
        <w:br/>
        <w:t xml:space="preserve">tâm học (1933) công trình của </w:t>
        <w:br/>
        <w:t xml:space="preserve">Bonaparte, M. </w:t>
        <w:br/>
        <w:t>74</w:t>
        <w:br/>
        <w:t xml:space="preserve">EIHENBAUM, Boris </w:t>
        <w:br/>
        <w:t xml:space="preserve">Mikhailovich (1886-1959) nhà </w:t>
        <w:br/>
        <w:t xml:space="preserve">ngữ văn Liên Xô. </w:t>
        <w:br/>
        <w:t>336</w:t>
        <w:br/>
        <w:t xml:space="preserve">EIZENSTEIN, S.M. (th.k.XX) </w:t>
        <w:br/>
        <w:t xml:space="preserve">nhà ngữ văn Nga. </w:t>
        <w:br/>
        <w:t>184</w:t>
        <w:br/>
        <w:t xml:space="preserve">ELIOT, Thomas Stems (1888- </w:t>
        <w:br/>
        <w:t xml:space="preserve">1965) nhà văn và nhà phê bình </w:t>
        <w:br/>
        <w:t xml:space="preserve">Anh. </w:t>
        <w:br/>
        <w:t>21</w:t>
        <w:br/>
        <w:t xml:space="preserve">ELUARD, Paul (họ tên thật </w:t>
        <w:br/>
        <w:t xml:space="preserve">Eugène Grindel) (1895-1952) </w:t>
        <w:br/>
        <w:t xml:space="preserve">nhà thơ Pháp. </w:t>
        <w:br/>
        <w:t>99</w:t>
        <w:br/>
        <w:t xml:space="preserve">Eneide (29-19tr.CN; chưa </w:t>
        <w:br/>
        <w:t xml:space="preserve">hoàn thành) anh hùng ca của </w:t>
        <w:br/>
        <w:t>Vergilius.</w:t>
        <w:br/>
        <w:t xml:space="preserve">ENGELS, Friedrich (1820- </w:t>
        <w:br/>
        <w:t>1895) nhà tư tưởng Đức.</w:t>
        <w:br/>
        <w:t xml:space="preserve">Enrico đệ Tứ (1922) kịch của </w:t>
        <w:br/>
        <w:t xml:space="preserve">Pirandello, L. </w:t>
        <w:br/>
        <w:t>17</w:t>
        <w:br/>
        <w:t xml:space="preserve">ERASMƯS von Rotterdam, </w:t>
        <w:br/>
        <w:t xml:space="preserve">Desiderius (1469-1536) nhà </w:t>
        <w:br/>
        <w:t xml:space="preserve">văn Hà Lan. </w:t>
        <w:br/>
        <w:t>253</w:t>
        <w:br/>
        <w:t xml:space="preserve">ESSENIN, Sergei Alexandrovich </w:t>
        <w:br/>
        <w:t>(1895-1925) nhà thơ Nga. 444</w:t>
        <w:br/>
        <w:t xml:space="preserve">EURIPIDÈS (480-406 tr.CN) </w:t>
        <w:br/>
        <w:t xml:space="preserve">nhà viết kịch cổ Hy Lạp. </w:t>
        <w:br/>
        <w:t>17</w:t>
        <w:br/>
        <w:t xml:space="preserve">EVAN-ZOHAR, Itamar (s....) </w:t>
        <w:br/>
        <w:t xml:space="preserve">nhà nghiên cứu Israel. </w:t>
        <w:br/>
        <w:t>149</w:t>
        <w:br/>
        <w:t>Evgherti Oneghin (1823-</w:t>
        <w:br/>
        <w:t xml:space="preserve">1831) tiểu thuyết bằng thơ của </w:t>
        <w:br/>
        <w:t xml:space="preserve">Pushkin, A.s </w:t>
        <w:br/>
        <w:t>115</w:t>
        <w:br/>
        <w:t xml:space="preserve">FADEEV, Alexandr </w:t>
        <w:br/>
        <w:t xml:space="preserve">Alexandrovich (1901 -1956) </w:t>
        <w:br/>
        <w:t xml:space="preserve">nhà văn Nga Xô Viết. </w:t>
        <w:br/>
        <w:t>100</w:t>
        <w:br/>
        <w:t>FAƯLKNER, William (1897-</w:t>
        <w:br/>
        <w:t xml:space="preserve">1962) nhà văn Mỹ (giải Nobel </w:t>
        <w:br/>
        <w:t xml:space="preserve">1950) </w:t>
        <w:br/>
        <w:t>88</w:t>
        <w:br/>
        <w:t>Faust (f. 1: 1808; f. 2: 1831)</w:t>
        <w:br/>
        <w:t xml:space="preserve">k ịch  c ủ a  G o e th c , w. </w:t>
        <w:br/>
        <w:t>44</w:t>
        <w:br/>
        <w:t xml:space="preserve">7 </w:t>
        <w:br/>
        <w:t xml:space="preserve">FELLINI, Federico (1920- </w:t>
        <w:br/>
        <w:t xml:space="preserve">1996) nhà điện ảnh Italia. </w:t>
        <w:br/>
        <w:t>88</w:t>
        <w:br/>
        <w:t>97 FIELDING, Henry (1707-</w:t>
        <w:br/>
        <w:t xml:space="preserve">150 THUẬT NGỮ VÀN HỌC I </w:t>
        <w:br/>
        <w:t>545</w:t>
        <w:br/>
      </w:r>
    </w:p>
    <w:p>
      <w:r>
        <w:t xml:space="preserve">1754) nhà văn Anh. </w:t>
        <w:br/>
        <w:t>401</w:t>
        <w:br/>
        <w:t xml:space="preserve">FILONOV, Pavel Nikolaevich </w:t>
        <w:br/>
        <w:t xml:space="preserve">(1881-1941) họa sĩNga Xô </w:t>
        <w:br/>
        <w:t xml:space="preserve">viết </w:t>
        <w:br/>
        <w:t>127</w:t>
        <w:br/>
        <w:t xml:space="preserve">Finnegans' Wake (1939) tiểu </w:t>
        <w:br/>
        <w:t xml:space="preserve">thuyết của Joyce, J. </w:t>
        <w:br/>
        <w:t>86</w:t>
        <w:br/>
        <w:t xml:space="preserve">HRDOUSI, Abulkasim </w:t>
        <w:br/>
        <w:t xml:space="preserve">(940-1020) nhà thơ Ba Tư và </w:t>
        <w:br/>
        <w:t xml:space="preserve">Tadzhik. </w:t>
        <w:br/>
        <w:t>443</w:t>
        <w:br/>
        <w:t xml:space="preserve">FLAUBERT, Gustave (1821- </w:t>
        <w:br/>
        <w:t xml:space="preserve">1880) nhà văn Pháp. </w:t>
        <w:br/>
        <w:t>81</w:t>
        <w:br/>
        <w:t xml:space="preserve">FLETCHER, John(1579- </w:t>
        <w:br/>
        <w:t xml:space="preserve">1625) nhà viết kịch Anh. </w:t>
        <w:br/>
        <w:t>17</w:t>
        <w:br/>
        <w:t xml:space="preserve">FOX, Ralph (1900-1937) nhà </w:t>
        <w:br/>
        <w:t>văn, nhà phê bình văn học Anh</w:t>
        <w:br/>
        <w:t>397</w:t>
        <w:br/>
        <w:t xml:space="preserve">FRANCE, Anatole (tên thật: </w:t>
        <w:br/>
        <w:t>Jacques-Anatole Thibault)</w:t>
        <w:br/>
        <w:t xml:space="preserve">(1844-1924) nhà văn Pháp. </w:t>
        <w:br/>
        <w:t>7</w:t>
        <w:br/>
        <w:t>FRANK, Leonhard (1882-</w:t>
        <w:br/>
        <w:t xml:space="preserve">1961) nhà văn Đức. </w:t>
        <w:br/>
        <w:t>55</w:t>
        <w:br/>
        <w:t xml:space="preserve">FRAZER, James George </w:t>
        <w:br/>
        <w:t>(1854-1941) học giâ Anh. 42õ</w:t>
        <w:br/>
        <w:t xml:space="preserve">FREIDENBERG, o. M.(th.k. </w:t>
        <w:br/>
        <w:t xml:space="preserve">XX) nhà ngữ văn Nga. </w:t>
        <w:br/>
        <w:t>226</w:t>
        <w:br/>
        <w:t>546 I LẠI NGUYÊN ÂN</w:t>
        <w:br/>
        <w:t xml:space="preserve">FRÉNAUD, André (1907-...) </w:t>
        <w:br/>
        <w:t xml:space="preserve">nhà thơ Pháp. </w:t>
        <w:br/>
        <w:t>91</w:t>
        <w:br/>
        <w:t>FREUD, Sigmund (1856-</w:t>
        <w:br/>
        <w:t>1939) nhà tâm thần học Áo. 69</w:t>
        <w:br/>
        <w:t xml:space="preserve">FRIEDRICH, Casper David </w:t>
        <w:br/>
        <w:t xml:space="preserve">(1774-1840) họa sĩ Đức. </w:t>
        <w:br/>
        <w:t>115</w:t>
        <w:br/>
        <w:t>FROST, Robert Lee (1874-</w:t>
        <w:br/>
        <w:t xml:space="preserve">1963) nhà thơ Mỹ. </w:t>
        <w:br/>
        <w:t>444</w:t>
        <w:br/>
        <w:t xml:space="preserve">FRYE, R. (th.k. XX) nhà </w:t>
        <w:br/>
        <w:t xml:space="preserve">nghiên cứu văn học Mỹ. </w:t>
        <w:br/>
        <w:t>314</w:t>
        <w:br/>
        <w:t xml:space="preserve">Gabriela, quế và hoa cẩm </w:t>
        <w:br/>
        <w:t xml:space="preserve">chướng (1958) tiểu thuyết của </w:t>
        <w:br/>
        <w:t xml:space="preserve">Amado, J. </w:t>
        <w:br/>
        <w:t>203</w:t>
        <w:br/>
        <w:t xml:space="preserve">GALS WORTHY, John (1867- </w:t>
        <w:br/>
        <w:t>1933) nhà văn Anh (giải Nobel</w:t>
        <w:br/>
        <w:t xml:space="preserve">1932). </w:t>
        <w:br/>
        <w:t>142</w:t>
        <w:br/>
        <w:t xml:space="preserve">GARCIA LORCA, Federico </w:t>
        <w:br/>
        <w:t xml:space="preserve">(1898-1936), nhà thơ, nhà viết </w:t>
        <w:br/>
        <w:t xml:space="preserve">kịch Tây Ban Nha. </w:t>
        <w:br/>
        <w:t>17</w:t>
        <w:br/>
        <w:t xml:space="preserve">GARCLA. MARQUEZ, Gabriel </w:t>
        <w:br/>
        <w:t xml:space="preserve">(s. 1928) nhà văn Columbia </w:t>
        <w:br/>
        <w:t xml:space="preserve">(giải Nobel 1982) </w:t>
        <w:br/>
        <w:t>565</w:t>
        <w:br/>
        <w:t xml:space="preserve">Gargantua và Pantagruel </w:t>
        <w:br/>
        <w:t xml:space="preserve">(1532-1564), tiểu thuyết của </w:t>
        <w:br/>
        <w:t xml:space="preserve">Rabelais, F. </w:t>
        <w:br/>
        <w:t>7</w:t>
        <w:br/>
      </w:r>
    </w:p>
    <w:p>
      <w:r>
        <w:t xml:space="preserve">GARLAND, Hannibal Hamlin </w:t>
        <w:br/>
        <w:t>(1860-1940) nhà văn Mỹ. 131</w:t>
        <w:br/>
        <w:t xml:space="preserve">GASSENDI, Pièưe (1592- </w:t>
        <w:br/>
        <w:t xml:space="preserve">1655) triết gia Pháp. </w:t>
        <w:br/>
        <w:t>218</w:t>
        <w:br/>
        <w:t xml:space="preserve">GATTO, A. (th.k. XX) nhà thơ </w:t>
        <w:br/>
        <w:t xml:space="preserve">Italia. </w:t>
        <w:br/>
        <w:t>102</w:t>
        <w:br/>
        <w:t xml:space="preserve">GAUTIER, Theophile (1811 - </w:t>
        <w:br/>
        <w:t xml:space="preserve">1872) nhà văn Pháp </w:t>
        <w:br/>
        <w:t>157</w:t>
        <w:br/>
        <w:t xml:space="preserve">GENET, Jean( 1910-1986) </w:t>
        <w:br/>
        <w:t xml:space="preserve">nhà văn Pháp. </w:t>
        <w:br/>
        <w:t>215</w:t>
        <w:br/>
        <w:t>GEORGE, Stefan (1868-</w:t>
        <w:br/>
        <w:t xml:space="preserve">1933) nhà văn Đức. </w:t>
        <w:br/>
        <w:t>123</w:t>
        <w:br/>
        <w:t xml:space="preserve">GÉRICAULT, Theodore </w:t>
        <w:br/>
        <w:t>(1791-1824) họa sĩ Pháp. 115</w:t>
        <w:br/>
        <w:t xml:space="preserve">Germinal (1885), tiểu thuyết </w:t>
        <w:br/>
        <w:t xml:space="preserve">củaZola, E. </w:t>
        <w:br/>
        <w:t>129</w:t>
        <w:br/>
        <w:t xml:space="preserve">Giải phóng Jerusalem (\ 570- </w:t>
        <w:br/>
        <w:t xml:space="preserve">1580) anh hùng ca của Tasso, </w:t>
        <w:br/>
        <w:t xml:space="preserve">T. </w:t>
        <w:br/>
        <w:t>442</w:t>
        <w:br/>
        <w:t xml:space="preserve">Giảo hoàng xanh (ì 954) tiểu </w:t>
        <w:br/>
        <w:t>thuyết của Asturias, M.A. 203</w:t>
        <w:br/>
        <w:t xml:space="preserve">GIDE, André (1869-1951) nhà </w:t>
        <w:br/>
        <w:t>văn Pháp (giái Nobel 1947). 159</w:t>
        <w:br/>
        <w:t xml:space="preserve">Giông tố (1859) kịch của </w:t>
        <w:br/>
        <w:t>Ostrovski, A. N</w:t>
        <w:br/>
        <w:t xml:space="preserve">GIPPIUS, Zinaida Nikolaevna </w:t>
        <w:br/>
        <w:t xml:space="preserve">(1869-1945) nữ nhà văn Nga </w:t>
        <w:br/>
        <w:t xml:space="preserve">(lưu vong từ 1920). </w:t>
        <w:br/>
        <w:t>133</w:t>
        <w:br/>
        <w:t>GIRAUDOUX, Jean (1882-</w:t>
        <w:br/>
        <w:t xml:space="preserve">1944) nhà văn Pháp. </w:t>
        <w:br/>
        <w:t>17</w:t>
        <w:br/>
        <w:t>GISSING, George (1857-</w:t>
        <w:br/>
        <w:t xml:space="preserve">1903) nhà văn Anh. </w:t>
        <w:br/>
        <w:t>131</w:t>
        <w:br/>
        <w:t xml:space="preserve">GOETHE, Johann Wolfgang </w:t>
        <w:br/>
        <w:t xml:space="preserve">(1749-1832), nhà văn, triết </w:t>
        <w:br/>
        <w:t xml:space="preserve">gia, chính khách Đức. </w:t>
        <w:br/>
        <w:t>66</w:t>
        <w:br/>
        <w:t xml:space="preserve">GOGOL, Nikolai Vasilievich </w:t>
        <w:br/>
        <w:t>(1809 - 1852) nhà văn Nga. 81</w:t>
        <w:br/>
        <w:t xml:space="preserve">GOLDING, William Gerald </w:t>
        <w:br/>
        <w:t xml:space="preserve">(1911-1993) nhà văn Anh (giải </w:t>
        <w:br/>
        <w:t xml:space="preserve">Nobel 1983) </w:t>
        <w:br/>
        <w:t>92</w:t>
        <w:br/>
        <w:t xml:space="preserve">GOLDMANN, Lucien (1913- </w:t>
        <w:br/>
        <w:t xml:space="preserve">1970) triết gia, nhà phê bình </w:t>
        <w:br/>
        <w:t xml:space="preserve">văn học Pháp. </w:t>
        <w:br/>
        <w:t>344</w:t>
        <w:br/>
        <w:t xml:space="preserve">GOLDONI, Carlo (1707-1793) </w:t>
        <w:br/>
        <w:t>nhà thơ, nhà viết kịch Italia. 170</w:t>
        <w:br/>
        <w:t xml:space="preserve">GONCHAROV, Ivan </w:t>
        <w:br/>
        <w:t xml:space="preserve">Alexandrovich (1812-1891) </w:t>
        <w:br/>
        <w:t xml:space="preserve">nhà văn Nga. </w:t>
        <w:br/>
        <w:t>104</w:t>
        <w:br/>
        <w:t xml:space="preserve">GONCOURT, Edmond de </w:t>
        <w:br/>
        <w:t xml:space="preserve">(1822-1896) và Jules de </w:t>
        <w:br/>
        <w:t>21 (1830-1870) hai anh em nhà</w:t>
        <w:br/>
        <w:t xml:space="preserve">150 THUẬT NGỮ VĂN HỌC I </w:t>
        <w:br/>
        <w:t>547</w:t>
        <w:br/>
      </w:r>
    </w:p>
    <w:p>
      <w:r>
        <w:t xml:space="preserve">văn Pháp. </w:t>
        <w:br/>
        <w:t>51</w:t>
        <w:br/>
        <w:t xml:space="preserve">GORKI, Maxim (họ tên thật </w:t>
        <w:br/>
        <w:t xml:space="preserve">Peshkov, Alexei Maximovich) </w:t>
        <w:br/>
        <w:t>(1868-1936) nhà văn Nga. 100</w:t>
        <w:br/>
        <w:t xml:space="preserve">GOTTSCHED, Johann </w:t>
        <w:br/>
        <w:t xml:space="preserve">Christoph (1700-1766) nhà </w:t>
        <w:br/>
        <w:t xml:space="preserve">văn Đức. </w:t>
        <w:br/>
        <w:t>66</w:t>
        <w:br/>
        <w:t xml:space="preserve">GOURMONT, Remy de </w:t>
        <w:br/>
        <w:t xml:space="preserve">(1858-1915) nhà văn, nhà phê </w:t>
        <w:br/>
        <w:t xml:space="preserve">bình văn học Pháp. </w:t>
        <w:br/>
        <w:t>341</w:t>
        <w:br/>
        <w:t xml:space="preserve">GRASS, Gỹnther (s. 1927) </w:t>
        <w:br/>
        <w:t xml:space="preserve">nhà vãn Đức. </w:t>
        <w:br/>
        <w:t>56</w:t>
        <w:br/>
        <w:t xml:space="preserve">GREIMAS, André (th.k. XX) </w:t>
        <w:br/>
        <w:t>nhà phê bình văn học Pháp. 59</w:t>
        <w:br/>
        <w:t xml:space="preserve">GREENE, Graham (1904- </w:t>
        <w:br/>
        <w:t xml:space="preserve">1991) nhà văn Anh. </w:t>
        <w:br/>
        <w:t>88</w:t>
        <w:br/>
        <w:t xml:space="preserve">GRIBOEDOV, Alexandr </w:t>
        <w:br/>
        <w:t xml:space="preserve">Sergeevich (1795-1829) nhà </w:t>
        <w:br/>
        <w:t xml:space="preserve">soạn kịch, nhà thơ, nhà ngoại </w:t>
        <w:br/>
        <w:t xml:space="preserve">giao Nga. </w:t>
        <w:br/>
        <w:t>169</w:t>
        <w:br/>
        <w:t xml:space="preserve">GRILLPARZER, Franz (1791- </w:t>
        <w:br/>
        <w:t xml:space="preserve">1872) nhà văn Áo (viết tiếng </w:t>
        <w:br/>
        <w:t xml:space="preserve">Đức). </w:t>
        <w:br/>
        <w:t>20</w:t>
        <w:br/>
        <w:t xml:space="preserve">GRIMM, Brueder (anh em </w:t>
        <w:br/>
        <w:t xml:space="preserve">Grimm): Jakob (1785-1863), </w:t>
        <w:br/>
        <w:t>và Wilhelm (1786-1859) - hai</w:t>
        <w:br/>
        <w:t xml:space="preserve">nhà ngừ văn học Đức. </w:t>
        <w:br/>
        <w:t>277</w:t>
        <w:br/>
        <w:t xml:space="preserve">GRIN, Alexandr (tên và họ </w:t>
        <w:br/>
        <w:t xml:space="preserve">thật: Alexandr Stepanovich </w:t>
        <w:br/>
        <w:t xml:space="preserve">Grinevski) (1880 - 1932) nhà </w:t>
        <w:br/>
        <w:t xml:space="preserve">văn Nga Xô-viết. </w:t>
        <w:br/>
        <w:t>494</w:t>
        <w:br/>
        <w:t>GRYPHIUS, Adreas (1616-</w:t>
        <w:br/>
        <w:t xml:space="preserve">1664) nhà văn Đức. </w:t>
        <w:br/>
        <w:t>20</w:t>
        <w:br/>
        <w:t xml:space="preserve">GUIZOT, Franỗois (1787- </w:t>
        <w:br/>
        <w:t xml:space="preserve">7874) sử gia Pháp. </w:t>
        <w:br/>
        <w:t>449</w:t>
        <w:br/>
        <w:t xml:space="preserve">GUKOVSKI, Grigory </w:t>
        <w:br/>
        <w:t xml:space="preserve">Alexandrovich (1902 - 1950) </w:t>
        <w:br/>
        <w:t xml:space="preserve">nhà ngữ văn Nga. </w:t>
        <w:br/>
        <w:t>226</w:t>
        <w:br/>
        <w:t xml:space="preserve">Gulliver duký{\ 726) truyện </w:t>
        <w:br/>
        <w:t xml:space="preserve">của Swift, J. </w:t>
        <w:br/>
        <w:t>47</w:t>
        <w:br/>
        <w:t xml:space="preserve">GƯREVICH, A.Ju. (th.k. XX) </w:t>
        <w:br/>
        <w:t xml:space="preserve">nhà nghiên cứu Nga. </w:t>
        <w:br/>
        <w:t>40</w:t>
        <w:br/>
        <w:t xml:space="preserve">Hamlet (1600) bi kịch của </w:t>
        <w:br/>
        <w:t xml:space="preserve">Shakespeare, w. </w:t>
        <w:br/>
        <w:t>25</w:t>
        <w:br/>
        <w:t xml:space="preserve">HAMSUN, Knut (tên thật </w:t>
        <w:br/>
        <w:t xml:space="preserve">Pedersen) (1859 -1952), nhà văn </w:t>
        <w:br/>
        <w:t xml:space="preserve">Na Uy (giải Nobel 1920). </w:t>
        <w:br/>
        <w:t>544</w:t>
        <w:br/>
        <w:t xml:space="preserve">HÀN MẶC TỬ (tên thật: </w:t>
        <w:br/>
        <w:t>Nguyễn Trọng Tri) (1912-</w:t>
        <w:br/>
        <w:t xml:space="preserve">1940) nhà thơ Việt Nam. </w:t>
        <w:br/>
        <w:t>247</w:t>
        <w:br/>
        <w:t>HARIBHADRA Suri (th.k.</w:t>
        <w:br/>
        <w:t xml:space="preserve">548 </w:t>
        <w:br/>
        <w:t>LẠI NGUYÊN ÂN</w:t>
        <w:br/>
      </w:r>
    </w:p>
    <w:p>
      <w:r>
        <w:t xml:space="preserve">VIII) nhà văn, nhà tư tưởng </w:t>
        <w:br/>
        <w:t xml:space="preserve">Án Độ </w:t>
        <w:br/>
        <w:t>43</w:t>
        <w:br/>
        <w:t>HARRINGTON, James (1611</w:t>
        <w:br/>
        <w:t>- 1677) nhà chính luận Anh.497</w:t>
        <w:br/>
        <w:t>HARTMANN, Eduard (1842-</w:t>
        <w:br/>
        <w:t xml:space="preserve">1906) triết gia Đức. </w:t>
        <w:br/>
        <w:t>133</w:t>
        <w:br/>
        <w:t xml:space="preserve">HAUPTMANN, Gerhart </w:t>
        <w:br/>
        <w:t xml:space="preserve">(1862-1946) nhà văn Đức (giải </w:t>
        <w:br/>
        <w:t xml:space="preserve">Nobel 1912). </w:t>
        <w:br/>
        <w:t>17</w:t>
        <w:br/>
        <w:t xml:space="preserve">HAVVTHORNE, Nathaniel </w:t>
        <w:br/>
        <w:t>(1804-1864) nhà văn Mỹ. 116</w:t>
        <w:br/>
        <w:t xml:space="preserve">HEBBEL, Christian Friedrich </w:t>
        <w:br/>
        <w:t>(1813-1863) nhà văn Đức. 20</w:t>
        <w:br/>
        <w:t xml:space="preserve">HEGEL, Georg Wilhelm </w:t>
        <w:br/>
        <w:t xml:space="preserve">Friedrich (1770-1831) triết gia </w:t>
        <w:br/>
        <w:t xml:space="preserve">Đức. </w:t>
        <w:br/>
        <w:t>25</w:t>
        <w:br/>
        <w:t xml:space="preserve">HEIDEGGER, Martin (1889- </w:t>
        <w:br/>
        <w:t xml:space="preserve">1976) triết gia Đức. </w:t>
        <w:br/>
        <w:t>89</w:t>
        <w:br/>
        <w:t xml:space="preserve">HEINE, Heinrich (1797-1856) </w:t>
        <w:br/>
        <w:t xml:space="preserve">nhà thơ Đức. </w:t>
        <w:br/>
        <w:t>116</w:t>
        <w:br/>
        <w:t xml:space="preserve">Heinrich von Ofterdingen </w:t>
        <w:br/>
        <w:t>(1802) tiểu thuyết của Novalis</w:t>
        <w:br/>
        <w:t>120</w:t>
        <w:br/>
        <w:t xml:space="preserve">HEISE,P. (1830-1914) nhà </w:t>
        <w:br/>
        <w:t>văn Đức.</w:t>
        <w:br/>
        <w:t xml:space="preserve">HELLER, Joseph (s. 1923) </w:t>
        <w:br/>
        <w:t xml:space="preserve">nhà văn Mỹ. </w:t>
        <w:br/>
        <w:t>266</w:t>
        <w:br/>
        <w:t xml:space="preserve">HELMSLEV, L. (th.k. XX) </w:t>
        <w:br/>
        <w:t xml:space="preserve">nhà ngữ học Pháp. </w:t>
        <w:br/>
        <w:t>226</w:t>
        <w:br/>
        <w:t xml:space="preserve">HEMINGWAY, Emest Miller </w:t>
        <w:br/>
        <w:t xml:space="preserve">(1898-1961) nhà văn Mỹ (giải </w:t>
        <w:br/>
        <w:t xml:space="preserve">Nobel 1954). </w:t>
        <w:br/>
        <w:t>40</w:t>
        <w:br/>
        <w:t xml:space="preserve">HERAKLEITOS (Heraklit) </w:t>
        <w:br/>
        <w:t xml:space="preserve">(544 - 480 tr.CN) triết gia cổ </w:t>
        <w:br/>
        <w:t xml:space="preserve">Hy Lạp. </w:t>
        <w:br/>
        <w:t>452</w:t>
        <w:br/>
        <w:t xml:space="preserve">HERDER, Johann Gottfried </w:t>
        <w:br/>
        <w:t xml:space="preserve">(1744-1803) nhà văn, triết gia </w:t>
        <w:br/>
        <w:t xml:space="preserve">Đức. </w:t>
        <w:br/>
        <w:t>114</w:t>
        <w:br/>
        <w:t xml:space="preserve">HESIODOS (th.k. VIII-VII </w:t>
        <w:br/>
        <w:t>tr.CN) nhà thơ cổ  Hy Lạp. 473</w:t>
        <w:br/>
        <w:t>HESSE, Hermann (1877-</w:t>
        <w:br/>
        <w:t>1962) nhà văn Đức (giải Nobel</w:t>
        <w:br/>
        <w:t xml:space="preserve">1946) </w:t>
        <w:br/>
        <w:t>40</w:t>
        <w:br/>
        <w:t xml:space="preserve">Hình thái học truyện cổ tích </w:t>
        <w:br/>
        <w:t xml:space="preserve">(1928) công trình nghiên cứu </w:t>
        <w:br/>
        <w:t xml:space="preserve">của Propp, VI. Ja. </w:t>
        <w:br/>
        <w:t>59</w:t>
        <w:br/>
        <w:t xml:space="preserve">HOBBES, Thomas (1588-1679) </w:t>
        <w:br/>
        <w:t>triết gia, chính khách Anh. 500</w:t>
        <w:br/>
        <w:t xml:space="preserve">HOELDERLIN, Johann </w:t>
        <w:br/>
        <w:t>Christian Friedrich (1770-</w:t>
        <w:br/>
        <w:t xml:space="preserve">123 </w:t>
        <w:br/>
        <w:t xml:space="preserve">1843) nhà thơ Đức. </w:t>
        <w:br/>
        <w:t>115</w:t>
        <w:br/>
        <w:t xml:space="preserve">150 THUẬT NGỮ VẢN HỌC I </w:t>
        <w:br/>
        <w:t>549</w:t>
        <w:br/>
      </w:r>
    </w:p>
    <w:p>
      <w:r>
        <w:t xml:space="preserve">HOFFMANN, Emst Theodor </w:t>
        <w:br/>
        <w:t xml:space="preserve">Amadeus (1776-1822), nhà </w:t>
        <w:br/>
        <w:t xml:space="preserve">văn, nhạc sĩ, họa sĩ Đức. </w:t>
        <w:br/>
        <w:t>73</w:t>
        <w:br/>
        <w:t xml:space="preserve">HOFMANNSTHAL, Hugo </w:t>
        <w:br/>
        <w:t xml:space="preserve">von (1874-1929) nhà văn </w:t>
        <w:br/>
        <w:t xml:space="preserve">Áo(viết tiếng Đức). </w:t>
        <w:br/>
        <w:t>21</w:t>
        <w:br/>
        <w:t xml:space="preserve">HOGARTH, William (1697- </w:t>
        <w:br/>
        <w:t xml:space="preserve">1764) họa sĩ, nhà lý luận nghệ </w:t>
        <w:br/>
        <w:t xml:space="preserve">thuật Anh. </w:t>
        <w:br/>
        <w:t>30</w:t>
        <w:br/>
        <w:t xml:space="preserve">Hội chợ phù hoa (1848) tiểu </w:t>
        <w:br/>
        <w:t xml:space="preserve">thuyết của Thackeray, w. </w:t>
        <w:br/>
        <w:t>47</w:t>
        <w:br/>
        <w:t xml:space="preserve">Hội ngộ lần đầu (1921) trường </w:t>
        <w:br/>
        <w:t xml:space="preserve">ca của Belyi, A. </w:t>
        <w:br/>
        <w:t>444</w:t>
        <w:br/>
        <w:t xml:space="preserve">Hóa thăn (Metamorphoseis) </w:t>
        <w:br/>
        <w:t xml:space="preserve">(th.k. I tr.CN) trường ca của </w:t>
        <w:br/>
        <w:t xml:space="preserve">Ovidius, N. </w:t>
        <w:br/>
        <w:t>487</w:t>
        <w:br/>
        <w:t xml:space="preserve">HOLZ, Amo (1863-1929) nhà </w:t>
        <w:br/>
        <w:t xml:space="preserve">văn Đức. </w:t>
        <w:br/>
        <w:t>131</w:t>
        <w:br/>
        <w:t xml:space="preserve">HOMEROS, theo truyền </w:t>
        <w:br/>
        <w:t xml:space="preserve">thuyết, là nhà thơ cổ  Hy Lạp </w:t>
        <w:br/>
        <w:t xml:space="preserve">còn lưu danh; có thể sống ở </w:t>
        <w:br/>
        <w:t xml:space="preserve">th.k. VIII tr.CN. </w:t>
        <w:br/>
        <w:t>296</w:t>
        <w:br/>
        <w:t xml:space="preserve">HORATIUS, Quintus (tiếng </w:t>
        <w:br/>
        <w:t xml:space="preserve">Pháp, tiếng Anh viết là </w:t>
        <w:br/>
        <w:t xml:space="preserve">Horace) (65-8 tr.CN) nhà thơ </w:t>
        <w:br/>
        <w:t xml:space="preserve">Cổ La Mã. </w:t>
        <w:br/>
        <w:t>209</w:t>
        <w:br/>
        <w:t xml:space="preserve">HỒ XUÂN HƯƠNG (th.k. </w:t>
        <w:br/>
        <w:t xml:space="preserve">XVIII - XIX) nhà thơ nữ Việt </w:t>
        <w:br/>
        <w:t xml:space="preserve">Nam. </w:t>
        <w:br/>
        <w:t>48</w:t>
        <w:br/>
        <w:t xml:space="preserve">HUCH,Ricard (1864-1947) </w:t>
        <w:br/>
        <w:t xml:space="preserve">nữ nhà văn Đức. </w:t>
        <w:br/>
        <w:t>123</w:t>
        <w:br/>
        <w:t xml:space="preserve">HUGO, Victor Marie (1802 - </w:t>
        <w:br/>
        <w:t xml:space="preserve">1885) nhà văn Pháp. </w:t>
        <w:br/>
        <w:t>20</w:t>
        <w:br/>
        <w:t xml:space="preserve">HUMBOLDT, Wilhelm von </w:t>
        <w:br/>
        <w:t xml:space="preserve">(1767-1835) học giả, chính </w:t>
        <w:br/>
        <w:t xml:space="preserve">khách, nhà thơ Đức. </w:t>
        <w:br/>
        <w:t>66</w:t>
        <w:br/>
        <w:t xml:space="preserve">HUME, David (1711-1766) </w:t>
        <w:br/>
        <w:t xml:space="preserve">triết gia Anh </w:t>
        <w:br/>
        <w:t>30</w:t>
        <w:br/>
        <w:t>HUSSERL, Edmund (1859-</w:t>
        <w:br/>
        <w:t xml:space="preserve">1938) triết gia Đức. </w:t>
        <w:br/>
        <w:t>54</w:t>
        <w:br/>
        <w:t xml:space="preserve">HUXLEY, Aldous Leonard </w:t>
        <w:br/>
        <w:t>(1894-1963) nhà văn Anh. 47</w:t>
        <w:br/>
        <w:t xml:space="preserve">HUYSMANS, Joris Karl </w:t>
        <w:br/>
        <w:t>(1848-1907) nhà văn Pháp. 51</w:t>
        <w:br/>
        <w:t xml:space="preserve">IBSEN, Henrik (1828-1906) </w:t>
        <w:br/>
        <w:t xml:space="preserve">nhà viết kịch Na Uy </w:t>
        <w:br/>
        <w:t>17</w:t>
        <w:br/>
        <w:t xml:space="preserve">Iliade (th. IX-VIII tr.CN) </w:t>
        <w:br/>
        <w:t xml:space="preserve">trưòmg ca sử thi cổ  Hy Lạp, </w:t>
        <w:br/>
        <w:t xml:space="preserve">gồm khoảng 15.700 câu được </w:t>
        <w:br/>
        <w:t>cho là sáng tác của Homèros.</w:t>
        <w:br/>
        <w:t>203</w:t>
        <w:br/>
        <w:t xml:space="preserve">550 </w:t>
        <w:br/>
        <w:t>LẠI NGUYÊN ÂN</w:t>
        <w:br/>
      </w:r>
    </w:p>
    <w:p>
      <w:r>
        <w:t xml:space="preserve">IONESCO, Eugène (1912- </w:t>
        <w:br/>
        <w:t xml:space="preserve">1994) nhà viết kịch Pháp gốc </w:t>
        <w:br/>
        <w:t xml:space="preserve">Rumani. </w:t>
        <w:br/>
        <w:t>17</w:t>
        <w:br/>
        <w:t xml:space="preserve">Isabella ở Ai Cập { 1812) tiểu </w:t>
        <w:br/>
        <w:t xml:space="preserve">thuyết của Amim, L.A. </w:t>
        <w:br/>
        <w:t>491</w:t>
        <w:br/>
        <w:t xml:space="preserve">Ivanov (1887) kịch của </w:t>
        <w:br/>
        <w:t>Tchekhov, A.p.</w:t>
        <w:br/>
        <w:t>316</w:t>
        <w:br/>
        <w:t xml:space="preserve">IVANOV, Viacheslav </w:t>
        <w:br/>
        <w:t xml:space="preserve">Ivanovich (1866-1949) nhà </w:t>
        <w:br/>
        <w:t xml:space="preserve">thơ Nga. </w:t>
        <w:br/>
        <w:t>21</w:t>
        <w:br/>
        <w:t xml:space="preserve">JACOBSEN, Jens Peter (1847- </w:t>
        <w:br/>
        <w:t xml:space="preserve">1885) nhà văn Đan Mạch. </w:t>
        <w:br/>
        <w:t>53</w:t>
        <w:br/>
        <w:t xml:space="preserve">JAKOBSON, Roman </w:t>
        <w:br/>
        <w:t xml:space="preserve">Osipovich (1869-1983) nhà </w:t>
        <w:br/>
        <w:t xml:space="preserve">ngữ học, nhà nghiên cứu văn </w:t>
        <w:br/>
        <w:t xml:space="preserve">học Nga-Mỹ. </w:t>
        <w:br/>
        <w:t>153</w:t>
        <w:br/>
        <w:t xml:space="preserve">JAKUBINSKI, Lev Petrovich </w:t>
        <w:br/>
        <w:t xml:space="preserve">(1892-1945) nhà ngữ văn Nga </w:t>
        <w:br/>
        <w:t xml:space="preserve">xô viết. </w:t>
        <w:br/>
        <w:t>229</w:t>
        <w:br/>
        <w:t xml:space="preserve">JAMES, Henry (1843-1916) </w:t>
        <w:br/>
        <w:t>nhà văn, nhà phê bình Mỹ. 151</w:t>
        <w:br/>
        <w:t xml:space="preserve">JAMES, William (1842-1910) </w:t>
        <w:br/>
        <w:t>triết gia, nhà tám lý học Mỹ. 150</w:t>
        <w:br/>
        <w:t xml:space="preserve">JASIENSKI, Bruno (Victor </w:t>
        <w:br/>
        <w:t xml:space="preserve">Jakovlevich) (1901 -1941) nhà </w:t>
        <w:br/>
        <w:t xml:space="preserve">văn Ba Lan và Nga. </w:t>
        <w:br/>
        <w:t>155</w:t>
        <w:br/>
        <w:t xml:space="preserve">JASPERS, Carl (1883-1969) </w:t>
        <w:br/>
        <w:t xml:space="preserve">triết gia Đức. </w:t>
        <w:br/>
        <w:t>89</w:t>
        <w:br/>
        <w:t xml:space="preserve">JEAN PAUL (họ tên thật: </w:t>
        <w:br/>
        <w:t xml:space="preserve">Richter, Johann Paul </w:t>
        <w:br/>
        <w:t xml:space="preserve">Friedrich) (1763-1825) nhà </w:t>
        <w:br/>
        <w:t xml:space="preserve">văn Đức. </w:t>
        <w:br/>
        <w:t>33</w:t>
        <w:br/>
        <w:t xml:space="preserve">JOHNSON, Pamela Hansíòrd </w:t>
        <w:br/>
        <w:t>(1912-1981)nữnhàvănAnh 152</w:t>
        <w:br/>
        <w:t xml:space="preserve">JOHNSON, Samuel (1709- </w:t>
        <w:br/>
        <w:t xml:space="preserve">1784) nhà văn Anh. </w:t>
        <w:br/>
        <w:t>500</w:t>
        <w:br/>
        <w:t xml:space="preserve">Joseph và anh em (1933-1943) </w:t>
        <w:br/>
        <w:t>tiểu thuyết bộ ba của Mann,</w:t>
        <w:br/>
        <w:t xml:space="preserve">Th. </w:t>
        <w:br/>
        <w:t>40</w:t>
        <w:br/>
        <w:t xml:space="preserve">JOVINE, Franscesco (1902- </w:t>
        <w:br/>
        <w:t xml:space="preserve">1950) nhà văn Italia. </w:t>
        <w:br/>
        <w:t>102</w:t>
        <w:br/>
        <w:t xml:space="preserve">JOYCE, James (1882-1941) </w:t>
        <w:br/>
        <w:t xml:space="preserve">nhà văn Ireland. </w:t>
        <w:br/>
        <w:t>80</w:t>
        <w:br/>
        <w:t xml:space="preserve">Julie hay là Nàng Héloise mới </w:t>
        <w:br/>
        <w:t xml:space="preserve">(1761) tiểu thuyết bằng thư </w:t>
        <w:br/>
        <w:t xml:space="preserve">của Rousseau, J.J. </w:t>
        <w:br/>
        <w:t>401</w:t>
        <w:br/>
        <w:t xml:space="preserve">JUNG, Carl Gustav(1875- </w:t>
        <w:br/>
        <w:t xml:space="preserve">1961) nhà tâm lý học Thụy Sĩ </w:t>
        <w:br/>
        <w:t xml:space="preserve">(viết tiếng Đức). </w:t>
        <w:br/>
        <w:t>56</w:t>
        <w:br/>
        <w:t xml:space="preserve">JUVENALIS, Decim Junius </w:t>
        <w:br/>
        <w:t xml:space="preserve">(khoảng 60-127) nhà thơ trào </w:t>
        <w:br/>
        <w:t xml:space="preserve">phúng La Mã. </w:t>
        <w:br/>
        <w:t>46</w:t>
        <w:br/>
        <w:t>150 THUẬT NGỮ VĂN HỌC I 551</w:t>
        <w:br/>
      </w:r>
    </w:p>
    <w:p>
      <w:r>
        <w:t xml:space="preserve">KAFKA, Franz (1883-1924) </w:t>
        <w:br/>
        <w:t xml:space="preserve">nhà văn Áo (gốc Do Thái, viết </w:t>
        <w:br/>
        <w:t xml:space="preserve">tiếng Đức). </w:t>
        <w:br/>
        <w:t>80</w:t>
        <w:br/>
        <w:t xml:space="preserve">Kalévala - sử thi của các dân </w:t>
        <w:br/>
        <w:t xml:space="preserve">tộc Karêli, Phần Lan (được </w:t>
        <w:br/>
        <w:t xml:space="preserve">sưu tầm vào nửa đầu thế kỳ XI </w:t>
        <w:br/>
        <w:t xml:space="preserve">X) </w:t>
        <w:br/>
        <w:t>355</w:t>
        <w:br/>
        <w:t xml:space="preserve">KALIDASA (khoảng th.k. V) </w:t>
        <w:br/>
        <w:t xml:space="preserve">nhà thơ Ấn Độ </w:t>
        <w:br/>
        <w:t>488</w:t>
        <w:br/>
        <w:t xml:space="preserve">KANDINSKI, Vasili </w:t>
        <w:br/>
        <w:t xml:space="preserve">Vasilievich (1866-1944) họa </w:t>
        <w:br/>
        <w:t xml:space="preserve">sĩ Nga (từ 1922 sống ở Đức và </w:t>
        <w:br/>
        <w:t xml:space="preserve">Pháp). </w:t>
        <w:br/>
        <w:t>127</w:t>
        <w:br/>
        <w:t>KANT, Immanuel (1724-</w:t>
        <w:br/>
        <w:t xml:space="preserve">1804) triết gia Đức. </w:t>
        <w:br/>
        <w:t>242</w:t>
        <w:br/>
        <w:t xml:space="preserve">KANTEMIR, Antiokh </w:t>
        <w:br/>
        <w:t xml:space="preserve">Dmitrievich (1708-1744) nhà </w:t>
        <w:br/>
        <w:t xml:space="preserve">thơ, nhà ngoại giao Nga. </w:t>
        <w:br/>
        <w:t>67</w:t>
        <w:br/>
        <w:t xml:space="preserve">KASACK, Hermann (1896- </w:t>
        <w:br/>
        <w:t xml:space="preserve">1966) nhà văn Đức. </w:t>
        <w:br/>
        <w:t>494</w:t>
        <w:br/>
        <w:t xml:space="preserve">KAYSER, Wolfgang (1906- </w:t>
        <w:br/>
        <w:t>1960) nhà nghiên cứu văn học</w:t>
        <w:br/>
        <w:t xml:space="preserve">Đức. </w:t>
        <w:br/>
        <w:t>337</w:t>
        <w:br/>
        <w:t xml:space="preserve">KAZAKEVICH, Emanuil </w:t>
        <w:br/>
        <w:t xml:space="preserve">Henrikhovich (1913-1962) </w:t>
        <w:br/>
        <w:t>nhà văn Nga (viết tiếng Nga</w:t>
        <w:br/>
        <w:t xml:space="preserve">và Do Thái). </w:t>
        <w:br/>
        <w:t>154</w:t>
        <w:br/>
        <w:t>KERNER, Justinus (1786-</w:t>
        <w:br/>
        <w:t xml:space="preserve">1862) nhà thơ Đức. </w:t>
        <w:br/>
        <w:t>491</w:t>
        <w:br/>
        <w:t xml:space="preserve">Ket thúc muộn màng (1951) </w:t>
        <w:br/>
        <w:t>tiểu thuyết của Gibbes, L. 502</w:t>
        <w:br/>
        <w:t xml:space="preserve">KHAYYAM (hoặc CHAJIAM) </w:t>
        <w:br/>
        <w:t xml:space="preserve">Omar (th.k. XI-XII) học giả, </w:t>
        <w:br/>
        <w:t xml:space="preserve">nhà thơ Iran (Ba Tư). </w:t>
        <w:br/>
        <w:t>48</w:t>
        <w:br/>
        <w:t xml:space="preserve">KHERASKOV, Mikhail </w:t>
        <w:br/>
        <w:t xml:space="preserve">Matveevich (1733-1807) nhà </w:t>
        <w:br/>
        <w:t xml:space="preserve">văn Nga. </w:t>
        <w:br/>
        <w:t>443</w:t>
        <w:br/>
        <w:t xml:space="preserve">K.HLEBNIKOV, Velimir (tên </w:t>
        <w:br/>
        <w:t xml:space="preserve">thật Viktor Vladimirovich) </w:t>
        <w:br/>
        <w:t>(1885- 1922) nhà văn Nga. 138</w:t>
        <w:br/>
        <w:t xml:space="preserve">Khổ vì trí tuệ (1822-1824), hài </w:t>
        <w:br/>
        <w:t>kịch của Griboedov, A.s. 137</w:t>
        <w:br/>
        <w:t xml:space="preserve">Không tưởng mới (1905) tiểu </w:t>
        <w:br/>
        <w:t xml:space="preserve">thuyết của Wells, H. </w:t>
        <w:br/>
        <w:t>499</w:t>
        <w:br/>
        <w:t xml:space="preserve">KHÒNG TỪ (KONG ZI) (họ </w:t>
        <w:br/>
        <w:t xml:space="preserve">tên thật: Khổng Khâu, tự Trọng </w:t>
        <w:br/>
        <w:t>Ni) (551 - 479 tr.CN) nhà tư</w:t>
        <w:br/>
        <w:t xml:space="preserve">tường C ổ Trung I loa. </w:t>
        <w:br/>
        <w:t>2 7 6</w:t>
        <w:br/>
        <w:t xml:space="preserve">KHUẤT NGUYÊN (QU </w:t>
        <w:br/>
        <w:t xml:space="preserve">YUAN) (340?- 287 fr.CN) nhà </w:t>
        <w:br/>
        <w:t xml:space="preserve">thơ Cổ Trung Hoa. </w:t>
        <w:br/>
        <w:t>526</w:t>
        <w:br/>
        <w:t xml:space="preserve">552 </w:t>
        <w:br/>
        <w:t>LẠI NGUYÊN ÂN</w:t>
        <w:br/>
      </w:r>
    </w:p>
    <w:p>
      <w:r>
        <w:t xml:space="preserve">Kịch lý Hamburg (1767-1769) </w:t>
        <w:br/>
        <w:t>luận văn của Lessing, G.E.276</w:t>
        <w:br/>
        <w:t xml:space="preserve">KIERKEGAARD, Soeren </w:t>
        <w:br/>
        <w:t>(1813-1855) triết gia Đan Mạch.</w:t>
        <w:br/>
        <w:t>92</w:t>
        <w:br/>
        <w:t xml:space="preserve">Kinh thánh (Biblia) gồm Cựu </w:t>
        <w:br/>
        <w:t xml:space="preserve">ước (th.k. XII - II tr.CN) và </w:t>
        <w:br/>
        <w:t xml:space="preserve">Tân ước (th.k. I. - II), tập hợp </w:t>
        <w:br/>
        <w:t xml:space="preserve">các văn bàn cồ xưa, được </w:t>
        <w:br/>
        <w:t xml:space="preserve">truyền thống tôn giáo quy </w:t>
        <w:br/>
        <w:t xml:space="preserve">phạm hóa xem như Lời Thiêng </w:t>
        <w:br/>
        <w:t xml:space="preserve">của Do Thái giáo và Thiên </w:t>
        <w:br/>
        <w:t xml:space="preserve">Chúa giáo. </w:t>
        <w:br/>
        <w:t>199</w:t>
        <w:br/>
        <w:t xml:space="preserve">Kinh thi (th.k. XI-VI tr.CN) </w:t>
        <w:br/>
        <w:t>sưu tập dân ca cổ Trung Hoa.</w:t>
        <w:br/>
        <w:t>276</w:t>
        <w:br/>
        <w:t>KIPLING, Rudyard (1865-</w:t>
        <w:br/>
        <w:t>1936) nhà văn Anh (giải Nobel</w:t>
        <w:br/>
        <w:t xml:space="preserve">1907). </w:t>
        <w:br/>
        <w:t>501</w:t>
        <w:br/>
        <w:t xml:space="preserve">KLEIST, Heinrich von (1777- </w:t>
        <w:br/>
        <w:t xml:space="preserve">1811) nhà văn Đức. </w:t>
        <w:br/>
        <w:t>116</w:t>
        <w:br/>
        <w:t xml:space="preserve">KLOPSTOCK, Friedrich </w:t>
        <w:br/>
        <w:t xml:space="preserve">Q olllicb (1 7 2 4 -1 8 0 3 ) nhà thơ </w:t>
        <w:br/>
        <w:t xml:space="preserve">Đức. </w:t>
        <w:br/>
        <w:t>275</w:t>
        <w:br/>
        <w:t xml:space="preserve">KOEPPEN, Wolfgang (1906- </w:t>
        <w:br/>
        <w:t xml:space="preserve">...) nhà văn Đức. </w:t>
        <w:br/>
        <w:t>152</w:t>
        <w:br/>
        <w:t xml:space="preserve">KOKOSCHKA, Oscar (1886- </w:t>
        <w:br/>
        <w:t xml:space="preserve">1980) họa sĩ, nhà thơ, nhà viết </w:t>
        <w:br/>
        <w:t xml:space="preserve">kịch Áo. </w:t>
        <w:br/>
        <w:t>69</w:t>
        <w:br/>
        <w:t xml:space="preserve">KOLMOGOROV, Andrei </w:t>
        <w:br/>
        <w:t xml:space="preserve">Nikolaevich (1903 - 87) nhà </w:t>
        <w:br/>
        <w:t xml:space="preserve">toán học Nga xô viết. </w:t>
        <w:br/>
        <w:t>59</w:t>
        <w:br/>
        <w:t xml:space="preserve">KOMENSKI, Jan Amos </w:t>
        <w:br/>
        <w:t xml:space="preserve">(1592-1670) nhà tư tường, nhà </w:t>
        <w:br/>
        <w:t xml:space="preserve">vãnCzech. </w:t>
        <w:br/>
        <w:t>281</w:t>
        <w:br/>
        <w:t xml:space="preserve">KOTARBINSKY T.(th.k. XX) </w:t>
        <w:br/>
        <w:t xml:space="preserve">nhà ngữ văn Ba Lan. </w:t>
        <w:br/>
        <w:t>59</w:t>
        <w:br/>
        <w:t xml:space="preserve">KOZMA PRUTKOV bút </w:t>
        <w:br/>
        <w:t xml:space="preserve">danh giả dùng chung trong </w:t>
        <w:br/>
        <w:t xml:space="preserve">những năm 1850-1860 của </w:t>
        <w:br/>
        <w:t xml:space="preserve">một nhóm nhà văn Nga như </w:t>
        <w:br/>
        <w:t xml:space="preserve">A. K. Tolstoi, A. M. và V. M. </w:t>
        <w:br/>
        <w:t xml:space="preserve">Zhemchuzhnikov. </w:t>
        <w:br/>
        <w:t>250</w:t>
        <w:br/>
        <w:t xml:space="preserve">KREUDER, Emst (1803-?) </w:t>
        <w:br/>
        <w:t xml:space="preserve">nhà văn Đức. </w:t>
        <w:br/>
        <w:t>494</w:t>
        <w:br/>
        <w:t xml:space="preserve">KRISTÉVA, Julia (s. 1941) </w:t>
        <w:br/>
        <w:t xml:space="preserve">nhà phê bình văn học Pháp </w:t>
        <w:br/>
        <w:t xml:space="preserve">(gốc Bulgaria). </w:t>
        <w:br/>
        <w:t>59</w:t>
        <w:br/>
        <w:t xml:space="preserve">K R Y L O V , Ivan A ndreevich </w:t>
        <w:br/>
        <w:t>(1769-1844) nhà văn Nga. 268</w:t>
        <w:br/>
        <w:t xml:space="preserve">Ký sự những mối tình nghèo (1947) </w:t>
        <w:br/>
        <w:t xml:space="preserve">truyện của Pratolini, V. </w:t>
        <w:br/>
        <w:t>102</w:t>
        <w:br/>
        <w:t>/5</w:t>
        <w:br/>
        <w:t>0</w:t>
        <w:br/>
        <w:t xml:space="preserve"> THUẬT NGỮ VẢN HỌC I </w:t>
        <w:br/>
        <w:t>553</w:t>
        <w:br/>
      </w:r>
    </w:p>
    <w:p>
      <w:r>
        <w:t xml:space="preserve">Kỵ sĩ đồng (1833) trường ca </w:t>
        <w:br/>
        <w:t xml:space="preserve">của Pushkin, A.s. </w:t>
        <w:br/>
        <w:t>443</w:t>
        <w:br/>
        <w:t xml:space="preserve">LABRUYERE, Jean de (1645- </w:t>
        <w:br/>
        <w:t xml:space="preserve">1696) nhà văn Pháp. </w:t>
        <w:br/>
        <w:t>5 8</w:t>
        <w:br/>
        <w:t xml:space="preserve">LACAN Jacques (1901 -1981) </w:t>
        <w:br/>
        <w:t xml:space="preserve">học giả Pháp. </w:t>
        <w:br/>
        <w:t>314</w:t>
        <w:br/>
        <w:t xml:space="preserve">La Comẻdie humaine (Tấn trò </w:t>
        <w:br/>
        <w:t xml:space="preserve">đời), tên chung cho một hệ </w:t>
        <w:br/>
        <w:t>thống tác phẩm của Balzac, H.</w:t>
        <w:br/>
        <w:t>170</w:t>
        <w:br/>
        <w:t>LAFARGUE, Paul (1842-</w:t>
        <w:br/>
        <w:t xml:space="preserve">1911) nhà hoạt động chính trị </w:t>
        <w:br/>
        <w:t xml:space="preserve">Pháp, con rể K. Marx. </w:t>
        <w:br/>
        <w:t>343</w:t>
        <w:br/>
        <w:t xml:space="preserve">LA FAYETTE, Marie </w:t>
        <w:br/>
        <w:t xml:space="preserve">Madeleine de la Vergne (1634- </w:t>
        <w:br/>
        <w:t xml:space="preserve">1693), nữ văn sĩ Pháp. </w:t>
        <w:br/>
        <w:t>65</w:t>
        <w:br/>
        <w:t xml:space="preserve">LA FONTAINE Jeande </w:t>
        <w:br/>
        <w:t>(1621-1659) nhà thơ Pháp. 64</w:t>
        <w:br/>
        <w:t xml:space="preserve">La Guzỉa (1827) tập thơ </w:t>
        <w:br/>
        <w:t xml:space="preserve">của Merimée p. (ký bút </w:t>
        <w:br/>
        <w:t xml:space="preserve">danh tác giả như hư cấu là I. </w:t>
        <w:br/>
        <w:t xml:space="preserve">Maglanovich) </w:t>
        <w:br/>
        <w:t>250</w:t>
        <w:br/>
        <w:t xml:space="preserve">L a H en ria d e (1 7 2 3 -1 7 2 8 ) anh </w:t>
        <w:br/>
        <w:t xml:space="preserve">hùng ca của Voltaire </w:t>
        <w:br/>
        <w:t>7</w:t>
        <w:br/>
        <w:t xml:space="preserve">LAMARTINE, Alphonse de </w:t>
        <w:br/>
        <w:t>554 I LẠI NGUYÊN ÂN</w:t>
        <w:br/>
        <w:t>(1790-1869) nhà thơ Pháp. 116</w:t>
        <w:br/>
        <w:t xml:space="preserve">Làm gì? (1863) tiểu thuyết của </w:t>
        <w:br/>
        <w:t xml:space="preserve">Tchemyshevski, N.G. </w:t>
        <w:br/>
        <w:t>499</w:t>
        <w:br/>
        <w:t xml:space="preserve">LANGLAND, William (khoảng </w:t>
        <w:br/>
        <w:t xml:space="preserve">1330-1400) nhà thơ Anh. </w:t>
        <w:br/>
        <w:t>490</w:t>
        <w:br/>
        <w:t xml:space="preserve">Lãnh chúa cùa nhũng chiếc </w:t>
        <w:br/>
        <w:t xml:space="preserve">nhẫn (1954-1955) tác phẩm bộ </w:t>
        <w:br/>
        <w:t xml:space="preserve">ba của Tolkien, J.R. </w:t>
        <w:br/>
        <w:t>494</w:t>
        <w:br/>
        <w:t xml:space="preserve">Lão Goriot (1834-1835) tiểu </w:t>
        <w:br/>
        <w:t xml:space="preserve">thuyết của Balzac, H. </w:t>
        <w:br/>
        <w:t>389</w:t>
        <w:br/>
        <w:t xml:space="preserve">LẢO TỪ (LAO ZI) (tức Lão </w:t>
        <w:br/>
        <w:t xml:space="preserve">Đam) (khoảng th.k. VI - V </w:t>
        <w:br/>
        <w:t xml:space="preserve">Ừ.CN) nhà tư tường cổ  Trung </w:t>
        <w:br/>
        <w:t xml:space="preserve">Hoa. </w:t>
        <w:br/>
        <w:t>276</w:t>
        <w:br/>
        <w:t xml:space="preserve">Loakoon, hay những ranh giới </w:t>
        <w:br/>
        <w:t xml:space="preserve">cùa hội họa và thi ca (1766) </w:t>
        <w:br/>
        <w:t>tiểu luận mỹ học của Lessing,</w:t>
        <w:br/>
        <w:t xml:space="preserve">G.E. </w:t>
        <w:br/>
        <w:t>317</w:t>
        <w:br/>
        <w:t>LA ROCHEFOUCAULD,</w:t>
        <w:br/>
        <w:t xml:space="preserve">Duc de (1613-1680) công </w:t>
        <w:br/>
        <w:t xml:space="preserve">tước, nhà văn Pháp. </w:t>
        <w:br/>
        <w:t>65</w:t>
        <w:br/>
        <w:t xml:space="preserve">Lâu đài (xuất bản 1926) tiểu </w:t>
        <w:br/>
        <w:t xml:space="preserve">thuyết của Kaíka, F. </w:t>
        <w:br/>
        <w:t>199</w:t>
        <w:br/>
        <w:t xml:space="preserve">LAVVRENCE, David Herbert </w:t>
        <w:br/>
        <w:t>(1885-1930) nhà văn Anh. 75</w:t>
        <w:br/>
      </w:r>
    </w:p>
    <w:p>
      <w:r>
        <w:t xml:space="preserve">LECONTE de LISLE, Charles </w:t>
        <w:br/>
        <w:t>(1818-1894) nhà thơ Pháp. 262</w:t>
        <w:br/>
        <w:t xml:space="preserve">LEIBNIZ, Gotírid Wilhelm </w:t>
        <w:br/>
        <w:t xml:space="preserve">(1646-1716) triết gia, nhà tự </w:t>
        <w:br/>
        <w:t xml:space="preserve">nhiên học Đức. </w:t>
        <w:br/>
        <w:t>281</w:t>
        <w:br/>
        <w:t xml:space="preserve">LEM, Stanislav (s. 1921) nhà </w:t>
        <w:br/>
        <w:t xml:space="preserve">văn Ba Lan. </w:t>
        <w:br/>
        <w:t>499</w:t>
        <w:br/>
        <w:t xml:space="preserve">LEMONNIER, Camile (1844- </w:t>
        <w:br/>
        <w:t xml:space="preserve">1913) nhà văn Bi (viết tiếng </w:t>
        <w:br/>
        <w:t xml:space="preserve">Pháp). </w:t>
        <w:br/>
        <w:t>131</w:t>
        <w:br/>
        <w:t>LENIN (ULIANOV),</w:t>
        <w:br/>
        <w:t xml:space="preserve">Vladimir Ilich (1870-1924) </w:t>
        <w:br/>
        <w:t xml:space="preserve">chính khách Nga. </w:t>
        <w:br/>
        <w:t>585</w:t>
        <w:br/>
        <w:t xml:space="preserve">LENORMAND, Henri - René </w:t>
        <w:br/>
        <w:t>(1882-1951) nhà viết kịch Pháp</w:t>
        <w:br/>
        <w:t>76</w:t>
        <w:br/>
        <w:t xml:space="preserve">LEONARDO DAVINCI </w:t>
        <w:br/>
        <w:t xml:space="preserve">(1452-1519) họa sĩ Italia. </w:t>
        <w:br/>
        <w:t>73</w:t>
        <w:br/>
        <w:t xml:space="preserve">LEONOV, Leonid </w:t>
        <w:br/>
        <w:t xml:space="preserve">Maximovich (s. 1899) nhà văn </w:t>
        <w:br/>
        <w:t xml:space="preserve">Nga xô viết. </w:t>
        <w:br/>
        <w:t>588</w:t>
        <w:br/>
        <w:t xml:space="preserve">LEOPARDI, Giacomo (1798- </w:t>
        <w:br/>
        <w:t xml:space="preserve">1837) nhà thơ Italia. </w:t>
        <w:br/>
        <w:t>116</w:t>
        <w:br/>
        <w:t xml:space="preserve">LERMONTOV, Mikhail </w:t>
        <w:br/>
        <w:t xml:space="preserve">Jurievich (1814 - 1841) nhà </w:t>
        <w:br/>
        <w:t xml:space="preserve">thơ Nga. </w:t>
        <w:br/>
        <w:t>104</w:t>
        <w:br/>
        <w:t xml:space="preserve">LESK.OV, Nikolai </w:t>
        <w:br/>
        <w:t xml:space="preserve">Semenovich (1831-1895) nhà </w:t>
        <w:br/>
        <w:t xml:space="preserve">văn, nhà báo Nga. </w:t>
        <w:br/>
        <w:t>295</w:t>
        <w:br/>
        <w:t xml:space="preserve">LESSING, Gotthold Ephraim </w:t>
        <w:br/>
        <w:t xml:space="preserve">(1729-1781) nhà viết kịch, nhà </w:t>
        <w:br/>
        <w:t xml:space="preserve">lý luận nghệ thuật Đức. </w:t>
        <w:br/>
        <w:t>553</w:t>
        <w:br/>
        <w:t>LEVI-STRAUSS, Claude (s.</w:t>
        <w:br/>
        <w:t>1908) nhà dân tộc học Pháp. 58</w:t>
        <w:br/>
        <w:t xml:space="preserve">LEWIS M. G. (th.k. XVIII) </w:t>
        <w:br/>
        <w:t xml:space="preserve">nhà văn Anh. </w:t>
        <w:br/>
        <w:t>491</w:t>
        <w:br/>
        <w:t xml:space="preserve">Lịch sử một Thành phố (1869- </w:t>
        <w:br/>
        <w:t xml:space="preserve">1870) sách của Saltykov - </w:t>
        <w:br/>
        <w:t xml:space="preserve">Schedrin, M.E. </w:t>
        <w:br/>
        <w:t>301</w:t>
        <w:br/>
        <w:t xml:space="preserve">Lịch sử văn học Italia </w:t>
        <w:br/>
        <w:t xml:space="preserve">(1772-1782), công trình của </w:t>
        <w:br/>
        <w:t xml:space="preserve">Tiraboski J. </w:t>
        <w:br/>
        <w:t>276</w:t>
        <w:br/>
        <w:t xml:space="preserve">Liêu trai chí dị (th.k. XVII- </w:t>
        <w:br/>
        <w:t xml:space="preserve">XVII) bộ truyện truyền kỳ của </w:t>
        <w:br/>
        <w:t xml:space="preserve">Bồ Tùng Linh. </w:t>
        <w:br/>
        <w:t>47</w:t>
        <w:br/>
        <w:t xml:space="preserve">LIKHACHEV Dmirtri </w:t>
        <w:br/>
        <w:t xml:space="preserve">Sergeevich (1906-1999) nhà </w:t>
        <w:br/>
        <w:t xml:space="preserve">ngữ văn Nga. </w:t>
        <w:br/>
        <w:t>226</w:t>
        <w:br/>
        <w:t xml:space="preserve">LỎ TÁN (họ tên thật Chu Thụ </w:t>
        <w:br/>
        <w:t xml:space="preserve">N hân, tự Dư T ài) (1 8 8 1  1 9 3 6 ) </w:t>
        <w:br/>
        <w:t xml:space="preserve">nhà văn Trung Quốc. </w:t>
        <w:br/>
        <w:t>107</w:t>
        <w:br/>
        <w:t xml:space="preserve">Lỗ thông hơi truyện của </w:t>
        <w:br/>
        <w:t>/50 THUẬT NGỮ VẢN HỌC I 555</w:t>
        <w:br/>
      </w:r>
    </w:p>
    <w:p>
      <w:r>
        <w:t>Makanin, v.s</w:t>
        <w:br/>
        <w:t>311</w:t>
        <w:br/>
        <w:t xml:space="preserve">Lời thơ không dứt (1946) </w:t>
        <w:br/>
        <w:t xml:space="preserve">trường ca của Éluard, p. </w:t>
        <w:br/>
        <w:t>365</w:t>
        <w:br/>
        <w:t xml:space="preserve">LOMONOSOV, Mikhail </w:t>
        <w:br/>
        <w:t xml:space="preserve">Vasilievich (1711-1765) nhà </w:t>
        <w:br/>
        <w:t xml:space="preserve">khoa học, nhà văn, nhà thơ </w:t>
        <w:br/>
        <w:t xml:space="preserve">Nga. </w:t>
        <w:br/>
        <w:t>67</w:t>
        <w:br/>
        <w:t xml:space="preserve">LONDON, Jack (tên thật John </w:t>
        <w:br/>
        <w:t xml:space="preserve">Griffith) (1876-1916) nhà văn </w:t>
        <w:br/>
        <w:t xml:space="preserve">Mỹ. </w:t>
        <w:br/>
        <w:t>123</w:t>
        <w:br/>
        <w:t xml:space="preserve">LONGFELLOW, Henry </w:t>
        <w:br/>
        <w:t xml:space="preserve">Wadsworth (1807-1882) nhà </w:t>
        <w:br/>
        <w:t>thơ Mỹ, nhà ngữ văn, dịch giả.</w:t>
        <w:br/>
        <w:t>443</w:t>
        <w:br/>
        <w:t xml:space="preserve">LOTMAN, Jury Mikhailovich </w:t>
        <w:br/>
        <w:t xml:space="preserve">(s. 1922) học giả Estonia. </w:t>
        <w:br/>
        <w:t>59</w:t>
        <w:br/>
        <w:t>LOUIS XIV (1638-1715),</w:t>
        <w:br/>
        <w:t>Hoàng đế nước Pháp từ 1643.65</w:t>
        <w:br/>
        <w:t xml:space="preserve">LUKIANOS (120-190) nhà </w:t>
        <w:br/>
        <w:t xml:space="preserve">văn trào phúng cổ  Hy Lạp gốc </w:t>
        <w:br/>
        <w:t xml:space="preserve">Syri (chữ Pháp viết là: Lucien; </w:t>
        <w:br/>
        <w:t xml:space="preserve">chữ Đức: Lukian; chữ Anh: </w:t>
        <w:br/>
        <w:t xml:space="preserve">Lucian) </w:t>
        <w:br/>
        <w:t>159</w:t>
        <w:br/>
        <w:t xml:space="preserve">LUKRiiTITUs CARUS, Titus </w:t>
        <w:br/>
        <w:t xml:space="preserve">(98? - 55 tr.CN) triết gia và thơ </w:t>
        <w:br/>
        <w:t xml:space="preserve">Cổ Hy Lạp. </w:t>
        <w:br/>
        <w:t>495</w:t>
        <w:br/>
        <w:t xml:space="preserve">LUNACHARSKI, Anatoli </w:t>
        <w:br/>
        <w:t xml:space="preserve">Vasilievich (1875- 1933) nhà </w:t>
        <w:br/>
        <w:t xml:space="preserve">văn, nhà phê bình, nhà hoạt </w:t>
        <w:br/>
        <w:t>động chính trị Nga xô viết. 108</w:t>
        <w:br/>
        <w:t xml:space="preserve">LƯU HIỆP (465-520) nhà lý </w:t>
        <w:br/>
        <w:t>luận văn nghệ Trung Hoa. 296</w:t>
        <w:br/>
        <w:t xml:space="preserve">LƯU HƯỚNG, LƯU HÂM </w:t>
        <w:br/>
        <w:t xml:space="preserve">(hai cha con) (th.k. I tr.CN) </w:t>
        <w:br/>
        <w:t xml:space="preserve">hai học giả lớn thời triều Hán </w:t>
        <w:br/>
        <w:t xml:space="preserve">(Trung Hoa). </w:t>
        <w:br/>
        <w:t>296</w:t>
        <w:br/>
        <w:t xml:space="preserve">Lucinde (1799) tiểu thuyết của </w:t>
        <w:br/>
        <w:t xml:space="preserve">Schlegel, F. </w:t>
        <w:br/>
        <w:t>120</w:t>
        <w:br/>
        <w:t xml:space="preserve">Lusiadas (1572) trường ca sử </w:t>
        <w:br/>
        <w:t xml:space="preserve">thi của Camoes, L. </w:t>
        <w:br/>
        <w:t>442</w:t>
        <w:br/>
        <w:t xml:space="preserve">MABLY, Gabriel Bono de </w:t>
        <w:br/>
        <w:t xml:space="preserve">(1709-1785) nhà cộng sản </w:t>
        <w:br/>
        <w:t xml:space="preserve">không tường Pháp. </w:t>
        <w:br/>
        <w:t>498</w:t>
        <w:br/>
        <w:t>MACPHERSON, James (1736-</w:t>
        <w:br/>
        <w:t xml:space="preserve">1796) nhà thơ Scotland </w:t>
        <w:br/>
        <w:t>250</w:t>
        <w:br/>
        <w:t xml:space="preserve">MAETERLINCK, Maurice </w:t>
        <w:br/>
        <w:t xml:space="preserve">(1862-1949) triết gia, nhà </w:t>
        <w:br/>
        <w:t xml:space="preserve">khoa học và nhà văn Bi (giải </w:t>
        <w:br/>
        <w:t xml:space="preserve">Nobel 1911) </w:t>
        <w:br/>
        <w:t>53</w:t>
        <w:br/>
        <w:t xml:space="preserve">Mahăbhărata (th.k. V-ll tr.CN) </w:t>
        <w:br/>
        <w:t xml:space="preserve">một trong hai sử thi lớn nhất </w:t>
        <w:br/>
        <w:t>của văn học cổ  Án Độ, viết</w:t>
        <w:br/>
        <w:t xml:space="preserve">556 </w:t>
        <w:br/>
        <w:t>LẠI NGUYÊN ÂN</w:t>
        <w:br/>
      </w:r>
    </w:p>
    <w:p>
      <w:r>
        <w:t xml:space="preserve">bằng tiếng Sanskrit. </w:t>
        <w:br/>
        <w:t>442</w:t>
        <w:br/>
        <w:t xml:space="preserve">MAIAKOVSKI, Vladimir </w:t>
        <w:br/>
        <w:t xml:space="preserve">Vladimirovich (1893-1930) </w:t>
        <w:br/>
        <w:t xml:space="preserve">nhà thơ Nga xô viết. </w:t>
        <w:br/>
        <w:t>108</w:t>
        <w:br/>
        <w:t xml:space="preserve">MAILER, Norman (s. 1923) </w:t>
        <w:br/>
        <w:t xml:space="preserve">nhà văn Mỹ. </w:t>
        <w:br/>
        <w:t>91</w:t>
        <w:br/>
        <w:t xml:space="preserve">MAKANIN, Vladimir </w:t>
        <w:br/>
        <w:t xml:space="preserve">Semenovich (s. 1937) nhà văn </w:t>
        <w:br/>
        <w:t xml:space="preserve">Nga. </w:t>
        <w:br/>
        <w:t>311</w:t>
        <w:br/>
        <w:t xml:space="preserve">MALEVICH, Kazimir </w:t>
        <w:br/>
        <w:t xml:space="preserve">Severinovich (1878-1935) họa </w:t>
        <w:br/>
        <w:t xml:space="preserve">sĩ Nga xô viết </w:t>
        <w:br/>
        <w:t>127</w:t>
        <w:br/>
        <w:t xml:space="preserve">MALLARMÉ, Stéphane </w:t>
        <w:br/>
        <w:t>(1842-1898) nhà thơ Pháp. 53</w:t>
        <w:br/>
        <w:t xml:space="preserve">MALORY, Thomas (khoảng </w:t>
        <w:br/>
        <w:t>1417-1471) nhà văn Anh. 488</w:t>
        <w:br/>
        <w:t xml:space="preserve">MALRAƯX, André (1901- </w:t>
        <w:br/>
        <w:t xml:space="preserve">1976) nhà văn Pháp. </w:t>
        <w:br/>
        <w:t>91</w:t>
        <w:br/>
        <w:t xml:space="preserve">MAMIN-SIBIRIAK, (họ thật </w:t>
        <w:br/>
        <w:t xml:space="preserve">Mamin) Dmitri Narkisovich </w:t>
        <w:br/>
        <w:t>(1852-1913) nhà văn Nga. 131</w:t>
        <w:br/>
        <w:t xml:space="preserve">MANDEVILLE, Bemard </w:t>
        <w:br/>
        <w:t>(1670-1733) nhà văn Anh. 500</w:t>
        <w:br/>
        <w:t xml:space="preserve">MANN, Thomas (1875-1955) </w:t>
        <w:br/>
        <w:t xml:space="preserve">nhà văn Đức. </w:t>
        <w:br/>
        <w:t>40</w:t>
        <w:br/>
        <w:t xml:space="preserve">MARCEL, Gabriel (1889-1973) </w:t>
        <w:br/>
        <w:t xml:space="preserve">triết gia, nhà văn Pháp. </w:t>
        <w:br/>
        <w:t>90</w:t>
        <w:br/>
        <w:t>MARCUSE, Herbert (1898-</w:t>
        <w:br/>
        <w:t xml:space="preserve">1979) nhà triết học và xã hội </w:t>
        <w:br/>
        <w:t>học Đức (từ 1934 ở Mỹ).</w:t>
        <w:br/>
        <w:t xml:space="preserve">MARINETTI, Filippo Tomaso </w:t>
        <w:br/>
        <w:t xml:space="preserve">(1876-1944) nhà văn Italia (viết </w:t>
        <w:br/>
        <w:t xml:space="preserve">tiếng Italia và tiếng Pháp). </w:t>
        <w:br/>
        <w:t>136</w:t>
        <w:br/>
        <w:t xml:space="preserve">MARX, Karl (1818-1883) triết </w:t>
        <w:br/>
        <w:t xml:space="preserve">gia Đức. </w:t>
        <w:br/>
        <w:t>31</w:t>
        <w:br/>
        <w:t xml:space="preserve">Mặt trời cũng mọc (1926) tiểu </w:t>
        <w:br/>
        <w:t>thuyết cùa Hemingway, E. 40</w:t>
        <w:br/>
        <w:t xml:space="preserve">Máu người dưng (1945) tiểu </w:t>
        <w:br/>
        <w:t xml:space="preserve">thuyết của Beauvoir, s. </w:t>
        <w:br/>
        <w:t>95</w:t>
        <w:br/>
        <w:t xml:space="preserve">MAUPASSANT, Guy de </w:t>
        <w:br/>
        <w:t>(1850-1893) nhà văn Pháp 51</w:t>
        <w:br/>
        <w:t xml:space="preserve">MAURIAC Franỗois (1885- </w:t>
        <w:br/>
        <w:t xml:space="preserve">1970) nhà văn Pháp (giải </w:t>
        <w:br/>
        <w:t xml:space="preserve">Nobel 1952) </w:t>
        <w:br/>
        <w:t>152</w:t>
        <w:br/>
        <w:t xml:space="preserve">MAYENOWA, M. R. (th.k. </w:t>
        <w:br/>
        <w:t>XX) nhà ngữ văn Ba Lan. 226</w:t>
        <w:br/>
        <w:t xml:space="preserve">Mấy vấn đề thi pháp </w:t>
        <w:br/>
        <w:t xml:space="preserve">Dostoievski (1929, 1963) </w:t>
        <w:br/>
        <w:t>chuyên luận của Bakhtin M.M</w:t>
        <w:br/>
        <w:t>22</w:t>
        <w:br/>
        <w:t>150 THUẬT NGỮ VÀN HỌC I 557</w:t>
        <w:br/>
      </w:r>
    </w:p>
    <w:p>
      <w:r>
        <w:t xml:space="preserve">MENÉNDEZ Y PELAYO, </w:t>
        <w:br/>
        <w:t xml:space="preserve">Marcelino (1856-1912) học </w:t>
        <w:br/>
        <w:t xml:space="preserve">giả Tây Ban Nha. </w:t>
        <w:br/>
        <w:t>448</w:t>
        <w:br/>
        <w:t xml:space="preserve">MERCIER, Louis Sebastien </w:t>
        <w:br/>
        <w:t>(1740-1814) nhà văn Pháp.498</w:t>
        <w:br/>
        <w:t xml:space="preserve">MEREDITH, George (1828- </w:t>
        <w:br/>
        <w:t xml:space="preserve">1909) nhà văn Anh. </w:t>
        <w:br/>
        <w:t>151</w:t>
        <w:br/>
        <w:t xml:space="preserve">MEREZHKOVSKI, Dmitri </w:t>
        <w:br/>
        <w:t xml:space="preserve">Sergeevich (1866-1941) nhà </w:t>
        <w:br/>
        <w:t xml:space="preserve">văn Nga (từ 1920 sống lưu </w:t>
        <w:br/>
        <w:t xml:space="preserve">vong). </w:t>
        <w:br/>
        <w:t>133</w:t>
        <w:br/>
        <w:t xml:space="preserve">MERIMÉE, Prosper (1803- </w:t>
        <w:br/>
        <w:t xml:space="preserve">1870) nhà văn Pháp. </w:t>
        <w:br/>
        <w:t>204</w:t>
        <w:br/>
        <w:t>MEHRING, Franz (1846-</w:t>
        <w:br/>
        <w:t xml:space="preserve">1919) nhà hoạt động chính trị, </w:t>
        <w:br/>
        <w:t xml:space="preserve">sử gia, nhà phê bình văn học </w:t>
        <w:br/>
        <w:t xml:space="preserve">Đức. </w:t>
        <w:br/>
        <w:t>343</w:t>
        <w:br/>
        <w:t xml:space="preserve">MERLEAU-PONTY, Maurice </w:t>
        <w:br/>
        <w:t>(1908-1961) triết gia Pháp. 90</w:t>
        <w:br/>
        <w:t xml:space="preserve">Messias (1773) trường ca sử </w:t>
        <w:br/>
        <w:t xml:space="preserve">thi của Klopstock, F. </w:t>
        <w:br/>
        <w:t>443</w:t>
        <w:br/>
        <w:t>MESTERHAZI, Lajos (1916-</w:t>
        <w:br/>
        <w:t xml:space="preserve">1919) nhà vân Hungary. </w:t>
        <w:br/>
        <w:t>499</w:t>
        <w:br/>
        <w:t xml:space="preserve">MICHELET, Jules (1798- </w:t>
        <w:br/>
        <w:t xml:space="preserve">1874) sử gia Pháp. </w:t>
        <w:br/>
        <w:t>499</w:t>
        <w:br/>
        <w:t>558 I LẠI NGUYÊN ÂN</w:t>
        <w:br/>
        <w:t>MICKIEWICZ, Adam (1798-</w:t>
        <w:br/>
        <w:t xml:space="preserve">1855) nhà thơ Ba Lan </w:t>
        <w:br/>
        <w:t>217</w:t>
        <w:br/>
        <w:t xml:space="preserve">Miếng da lừa (1831) tiểu </w:t>
        <w:br/>
        <w:t xml:space="preserve">thuyết của Balzac, H. </w:t>
        <w:br/>
        <w:t>104</w:t>
        <w:br/>
        <w:t xml:space="preserve">MILLER, Vsevolod </w:t>
        <w:br/>
        <w:t xml:space="preserve">Fedorovich (1848-1913) học </w:t>
        <w:br/>
        <w:t xml:space="preserve">giả Nga. </w:t>
        <w:br/>
        <w:t>392</w:t>
        <w:br/>
        <w:t xml:space="preserve">MILNE, Alan Alexander </w:t>
        <w:br/>
        <w:t>(1882-1956) nhà văn Anh. 494</w:t>
        <w:br/>
        <w:t xml:space="preserve">MILTON, John (1608-1674) </w:t>
        <w:br/>
        <w:t xml:space="preserve">nhà thơ Anh. </w:t>
        <w:br/>
        <w:t>443</w:t>
        <w:br/>
        <w:t xml:space="preserve">MINSKI (họ thật: Vilenkin) </w:t>
        <w:br/>
        <w:t>Nikolai Maximovich (1855-</w:t>
        <w:br/>
        <w:t xml:space="preserve">1937) nhà văn Nga (sống lưu </w:t>
        <w:br/>
        <w:t xml:space="preserve">vong từ 1907). </w:t>
        <w:br/>
        <w:t>133</w:t>
        <w:br/>
        <w:t xml:space="preserve">MIRO, Juan (1893-1983) họa </w:t>
        <w:br/>
        <w:t xml:space="preserve">sĩ Tây Ban Nha. </w:t>
        <w:br/>
        <w:t>123</w:t>
        <w:br/>
        <w:t xml:space="preserve">“Mloda Polska” (1890-1918) </w:t>
        <w:br/>
        <w:t xml:space="preserve">nhóm nhà văn Ba Lan. </w:t>
        <w:br/>
        <w:t>123</w:t>
        <w:br/>
        <w:t xml:space="preserve">Mogens truyện vừa của </w:t>
        <w:br/>
        <w:t xml:space="preserve">Jacobsen, J.p. </w:t>
        <w:br/>
        <w:t>53</w:t>
        <w:br/>
        <w:t xml:space="preserve">MOLE, A. (th k. XX) học giả </w:t>
        <w:br/>
        <w:t xml:space="preserve">Phàp. </w:t>
        <w:br/>
        <w:t>241</w:t>
        <w:br/>
        <w:t xml:space="preserve">MOLIÈRE (tên thật Jean </w:t>
        <w:br/>
        <w:t>Baptiste Poquelin) (1622-1673),</w:t>
        <w:br/>
      </w:r>
    </w:p>
    <w:p>
      <w:r>
        <w:t xml:space="preserve">nhà viết kịch, diễn viên, nhà </w:t>
        <w:br/>
        <w:t xml:space="preserve">hoạt động sân khấu Pháp. </w:t>
        <w:br/>
        <w:t>61</w:t>
        <w:br/>
        <w:t xml:space="preserve">MONET, Claude Oscare </w:t>
        <w:br/>
        <w:t xml:space="preserve">(1840-1926) họa sĩ Pháp. </w:t>
        <w:br/>
        <w:t>51</w:t>
        <w:br/>
        <w:t xml:space="preserve">MONTAIGNE, Michel </w:t>
        <w:br/>
        <w:t xml:space="preserve">Eyquem de (1533-1592)nhà </w:t>
        <w:br/>
        <w:t xml:space="preserve">văn và triết gia Pháp. </w:t>
        <w:br/>
        <w:t>401</w:t>
        <w:br/>
        <w:t xml:space="preserve">MOORE, George (1852-1933) </w:t>
        <w:br/>
        <w:t xml:space="preserve">nhà văn Anh. </w:t>
        <w:br/>
        <w:t>83</w:t>
        <w:br/>
        <w:t xml:space="preserve">MORAVIA, Alberto (họ thật: </w:t>
        <w:br/>
        <w:t xml:space="preserve">Pincherle) (1907-1991) nhà </w:t>
        <w:br/>
        <w:t xml:space="preserve">văn Italia </w:t>
        <w:br/>
        <w:t>103</w:t>
        <w:br/>
        <w:t xml:space="preserve">MORE, Thomas (1478-1535) </w:t>
        <w:br/>
        <w:t>nhà văn, chính khách Anh. 497</w:t>
        <w:br/>
        <w:t xml:space="preserve">MORÉAS, Jean (họ tên thật: </w:t>
        <w:br/>
        <w:t xml:space="preserve">Jannis Papadiamantopoulos </w:t>
        <w:br/>
        <w:t xml:space="preserve">(1856-1910) nhà thơ Pháp </w:t>
        <w:br/>
        <w:t xml:space="preserve">(gốc Hy Lạp). </w:t>
        <w:br/>
        <w:t>134</w:t>
        <w:br/>
        <w:t xml:space="preserve">MORELLY (th.k. XVIII) nhà </w:t>
        <w:br/>
        <w:t>cộng sản không tưởng Pháp.498</w:t>
        <w:br/>
        <w:t xml:space="preserve">MORRIS, Charles William </w:t>
        <w:br/>
        <w:t xml:space="preserve">(1901-...) học giả Mỹ. </w:t>
        <w:br/>
        <w:t>58</w:t>
        <w:br/>
        <w:t xml:space="preserve">Một hồi ức tuổi thơ - Leonardo </w:t>
        <w:br/>
        <w:t xml:space="preserve">da Vìnci (1910), công trình cùa </w:t>
        <w:br/>
        <w:t xml:space="preserve">Freud, s. </w:t>
        <w:br/>
        <w:t>73</w:t>
        <w:br/>
        <w:t xml:space="preserve">Một trang tình (1878) tiểu </w:t>
        <w:br/>
        <w:t xml:space="preserve">thuyết của Zola, E. </w:t>
        <w:br/>
        <w:t>53</w:t>
        <w:br/>
        <w:t xml:space="preserve">Motip hòa huyết trong thi ca </w:t>
        <w:br/>
        <w:t xml:space="preserve">và saga (1912) công trình của </w:t>
        <w:br/>
        <w:t>Ranck,o.</w:t>
        <w:br/>
        <w:t>65</w:t>
        <w:br/>
        <w:t>Mùa đối truyện của Makanin</w:t>
        <w:br/>
        <w:t>v.s.</w:t>
        <w:br/>
        <w:t>256</w:t>
        <w:br/>
        <w:t xml:space="preserve">Mùa thu cùa trưởng lão </w:t>
        <w:br/>
        <w:t xml:space="preserve">(1977) tiểu thuyết của Garcia </w:t>
        <w:br/>
        <w:t>Marquez, G.</w:t>
        <w:br/>
        <w:t>165</w:t>
        <w:br/>
        <w:t>MUKAROVSKY, J. (th.k.</w:t>
        <w:br/>
        <w:t>XX) nhà ngữ văn Tiệp Khắc</w:t>
        <w:br/>
        <w:t>(cũ).</w:t>
        <w:br/>
        <w:t>184, 221,276</w:t>
        <w:br/>
        <w:t xml:space="preserve">MUNCH, Edvard (1863-1944) </w:t>
        <w:br/>
        <w:t>họa sĩ Na Uy.</w:t>
        <w:br/>
        <w:t>107</w:t>
        <w:br/>
        <w:t xml:space="preserve">Mười hai người (1918) trường </w:t>
        <w:br/>
        <w:t>ca củ a B lo k , A .A .</w:t>
        <w:br/>
        <w:t>365</w:t>
        <w:br/>
        <w:t>MURDOCH, Iris (1919-1999)</w:t>
        <w:br/>
        <w:t>/5</w:t>
        <w:br/>
        <w:t>0</w:t>
        <w:br/>
        <w:t xml:space="preserve"> THUẬT NGỬ VÀN HỌC I </w:t>
        <w:br/>
        <w:t>559</w:t>
        <w:br/>
      </w:r>
    </w:p>
    <w:p>
      <w:r>
        <w:t xml:space="preserve">nữ nhà văn Anh </w:t>
        <w:br/>
        <w:t>73,205</w:t>
        <w:br/>
        <w:t xml:space="preserve">MUSSET, Alíred de (1810- </w:t>
        <w:br/>
        <w:t xml:space="preserve">1857) nhà thơ, nhà viết kịch </w:t>
        <w:br/>
        <w:t>Pháp.</w:t>
        <w:br/>
        <w:t>93,208,380</w:t>
        <w:br/>
        <w:t xml:space="preserve">NABOKOV, Vladimir </w:t>
        <w:br/>
        <w:t xml:space="preserve">Vladimirovich (có bút danh </w:t>
        <w:br/>
        <w:t xml:space="preserve">Sirin) (1899-1977) nhà văn </w:t>
        <w:br/>
        <w:t>Nga-Mỹ.</w:t>
        <w:br/>
        <w:t>67, 126</w:t>
        <w:br/>
        <w:t xml:space="preserve">Natiashastra (khoảng th.k. </w:t>
        <w:br/>
        <w:t xml:space="preserve">IV) luận văn về cảm thụ </w:t>
        <w:br/>
        <w:t xml:space="preserve">nghệ thuật, tương truyền của </w:t>
        <w:br/>
        <w:t>Bharata.</w:t>
        <w:br/>
        <w:t>227</w:t>
        <w:br/>
        <w:t xml:space="preserve">Năm 905 (1925-1926) trường </w:t>
        <w:br/>
        <w:t>ca của Pastemak, B.</w:t>
        <w:br/>
        <w:t>365</w:t>
        <w:br/>
        <w:t xml:space="preserve">Năm 1984 (1949) tiểu thuyết </w:t>
        <w:br/>
        <w:t>của Orvvell, G.</w:t>
        <w:br/>
        <w:t>413</w:t>
        <w:br/>
        <w:t xml:space="preserve">NAZIM HIKMET, RAN </w:t>
        <w:br/>
        <w:t>(1902-1963) nhà thơ Thổ Nhĩ</w:t>
        <w:br/>
        <w:t>560 I LẠI NGUYÊN ÂN</w:t>
        <w:br/>
        <w:t>Kỳ (từ 1951 sống ờ Liên Xô).</w:t>
        <w:br/>
        <w:t>89</w:t>
        <w:br/>
        <w:t xml:space="preserve">NEKRASOV, Nikolai </w:t>
        <w:br/>
        <w:t xml:space="preserve">Alexeevich (1821-1878) nhà </w:t>
        <w:br/>
        <w:t>thơ Nga.</w:t>
        <w:br/>
        <w:t>82, 364</w:t>
        <w:br/>
        <w:t xml:space="preserve">NERUDA, Pablo (họ tên </w:t>
        <w:br/>
        <w:t xml:space="preserve">thật: Neữali Ricardo Reyes </w:t>
        <w:br/>
        <w:t xml:space="preserve">Basualto) (1904-1973) nhà thơ </w:t>
        <w:br/>
        <w:t>Chile (giải Nobel 1971).</w:t>
        <w:br/>
        <w:t>89, 365</w:t>
        <w:br/>
        <w:t xml:space="preserve">NEWTON, Isaak (1643-1727) </w:t>
        <w:br/>
        <w:t>nhà toán học, vật lý học Anh</w:t>
        <w:br/>
        <w:t>281</w:t>
        <w:br/>
        <w:t>NEZVAL, Vitezslav (1900-</w:t>
        <w:br/>
        <w:t xml:space="preserve">1958) nhà thơ Czech. </w:t>
        <w:br/>
        <w:t>127</w:t>
        <w:br/>
        <w:t xml:space="preserve">Ngày đẹp trời (1881) tiểu </w:t>
        <w:br/>
        <w:t xml:space="preserve">thuyết của Céard, H. </w:t>
        <w:br/>
        <w:t>130</w:t>
        <w:br/>
        <w:t xml:space="preserve">Nghệ nhân và Margarita </w:t>
        <w:br/>
        <w:t>(1929-1940, công bố</w:t>
        <w:br/>
        <w:t xml:space="preserve">1966-1967) tiểu thuyết của </w:t>
        <w:br/>
        <w:t xml:space="preserve">Bulgakov, M.A. </w:t>
        <w:br/>
        <w:t>40</w:t>
        <w:br/>
        <w:t xml:space="preserve">Nghệ thuật thi ca (1674) </w:t>
        <w:br/>
        <w:t xml:space="preserve">tác phẩm của Boileau - </w:t>
        <w:br/>
        <w:t xml:space="preserve">Despréaux, N. </w:t>
        <w:br/>
        <w:t>63</w:t>
        <w:br/>
      </w:r>
    </w:p>
    <w:p>
      <w:r>
        <w:t xml:space="preserve">Nghịch lý về diên viên (1773- </w:t>
        <w:br/>
        <w:t xml:space="preserve">1778;công bổ 1830)công </w:t>
        <w:br/>
        <w:t xml:space="preserve">trình của Diderot, D. </w:t>
        <w:br/>
        <w:t>268</w:t>
        <w:br/>
        <w:t xml:space="preserve">Nghìn lè một đêm (th.k. IX) </w:t>
        <w:br/>
        <w:t xml:space="preserve">kiệt tác cùa văn học trung đại </w:t>
        <w:br/>
        <w:t xml:space="preserve">vùng Arab. </w:t>
        <w:br/>
        <w:t>488</w:t>
        <w:br/>
        <w:t xml:space="preserve">Ngụ ngôn (1954), tiểu thuyết </w:t>
        <w:br/>
        <w:t xml:space="preserve">của Faulkner, w. </w:t>
        <w:br/>
        <w:t>288</w:t>
        <w:br/>
        <w:t xml:space="preserve">NGUYỀN BÍNH (1918-1966) </w:t>
        <w:br/>
        <w:t xml:space="preserve">nhà thơ Việt Nam. </w:t>
        <w:br/>
        <w:t>278</w:t>
        <w:br/>
        <w:t xml:space="preserve">NGUYỄN DU (1765-1820) </w:t>
        <w:br/>
        <w:t xml:space="preserve">nhà thơ Việt Nam. </w:t>
        <w:br/>
        <w:t>9</w:t>
        <w:br/>
        <w:t>NGUYỄN GIA THIỀU (1741-</w:t>
        <w:br/>
        <w:t xml:space="preserve">1798) nhà thơ Việt Nam. </w:t>
        <w:br/>
        <w:t>300</w:t>
        <w:br/>
        <w:t>NGUYỄN HUY THIỆP (s.</w:t>
        <w:br/>
        <w:t>1950) nhà văn Việt Nam. 251</w:t>
        <w:br/>
        <w:t>NGUYỀN KHUYỂN (1835-</w:t>
        <w:br/>
        <w:t xml:space="preserve">1909) nhà thơ Việt Nam </w:t>
        <w:br/>
        <w:t>48</w:t>
        <w:br/>
        <w:t xml:space="preserve">Người đàn bà ở cồn cát (1962) </w:t>
        <w:br/>
        <w:t xml:space="preserve">tiểu thuyết ngụ ngôn của Abe </w:t>
        <w:br/>
        <w:t xml:space="preserve">Kobo. </w:t>
        <w:br/>
        <w:t>94</w:t>
        <w:br/>
        <w:t xml:space="preserve">Người hay thượng đê (1923) </w:t>
        <w:br/>
        <w:t xml:space="preserve">tiểu thuyết của Well, H. </w:t>
        <w:br/>
        <w:t>499</w:t>
        <w:br/>
        <w:t xml:space="preserve">Người hộp (1973) tiểu thuyết </w:t>
        <w:br/>
        <w:t xml:space="preserve">củaAbeKobo. </w:t>
        <w:br/>
        <w:t>255</w:t>
        <w:br/>
        <w:t xml:space="preserve">Người xa lạ (1942) tiểu thuyết </w:t>
        <w:br/>
        <w:t xml:space="preserve">của Camus, A. </w:t>
        <w:br/>
        <w:t>95</w:t>
        <w:br/>
        <w:t xml:space="preserve">Người mẹ (1906) tiểu thuyết </w:t>
        <w:br/>
        <w:t xml:space="preserve">củaGorki, M. </w:t>
        <w:br/>
        <w:t>110</w:t>
        <w:br/>
        <w:t xml:space="preserve">Người noi loạn (1951) tiểu </w:t>
        <w:br/>
        <w:t>luận triết học của Camus, A.96</w:t>
        <w:br/>
        <w:t xml:space="preserve">NhàGolovlev{ 1875-1880) </w:t>
        <w:br/>
        <w:t xml:space="preserve">tiểu thuyết cùa Saltykov - </w:t>
        <w:br/>
        <w:t xml:space="preserve">Schedrin, M.E. </w:t>
        <w:br/>
        <w:t>47</w:t>
        <w:br/>
        <w:t xml:space="preserve">Nhạc kỷ (th.k. V tr.CN) tác </w:t>
        <w:br/>
        <w:t xml:space="preserve">phẩm lý luận văn nghệ của </w:t>
        <w:br/>
        <w:t xml:space="preserve">Công Tôn Ni Tử thời Chiến </w:t>
        <w:br/>
        <w:t>Quốc ở Trung Hoa cổ đại. 276</w:t>
        <w:br/>
        <w:t xml:space="preserve">Nhân mã (1963) tiểu thuyết </w:t>
        <w:br/>
        <w:t xml:space="preserve">của Updike, J. </w:t>
        <w:br/>
        <w:t>203</w:t>
        <w:br/>
        <w:t xml:space="preserve">Nhản vật thời đại chúng </w:t>
        <w:br/>
        <w:t xml:space="preserve">ta (1840) tiểu thuyết của </w:t>
        <w:br/>
        <w:t xml:space="preserve">Lermontov, M.Ju. </w:t>
        <w:br/>
        <w:t>104</w:t>
        <w:br/>
        <w:t xml:space="preserve">Nhật ký nhà văn (1873-1881), </w:t>
        <w:br/>
        <w:t xml:space="preserve">của Dostoievski, F.M. </w:t>
        <w:br/>
        <w:t>159</w:t>
        <w:br/>
        <w:t xml:space="preserve">Những bài ca vùng tây Slave </w:t>
        <w:br/>
        <w:t xml:space="preserve">(1835) tập sách dân ca do </w:t>
        <w:br/>
        <w:t xml:space="preserve">Pushkin tập hợp. </w:t>
        <w:br/>
        <w:t>250</w:t>
        <w:br/>
        <w:t xml:space="preserve">Những chân dung phê bình </w:t>
        <w:br/>
        <w:t xml:space="preserve">văn học (5 tập 1836-1839) </w:t>
        <w:br/>
        <w:t xml:space="preserve">sách của Saint-Beuve </w:t>
        <w:br/>
        <w:t>341</w:t>
        <w:br/>
        <w:t>150 THUẬT NGỮ VĂN HỌC I 561</w:t>
        <w:br/>
      </w:r>
    </w:p>
    <w:p>
      <w:r>
        <w:t xml:space="preserve">Những con sông sâu thẳm </w:t>
        <w:br/>
        <w:t xml:space="preserve">(1959) tiểu thuyết của </w:t>
        <w:br/>
        <w:t xml:space="preserve">Arguedas, J.M. </w:t>
        <w:br/>
        <w:t>203</w:t>
        <w:br/>
        <w:t xml:space="preserve">Nlĩững đêm hoang mạc (1964) </w:t>
        <w:br/>
        <w:t>tiểu thuyết của Amado, J. 203</w:t>
        <w:br/>
        <w:t xml:space="preserve">Những kẻ thù (1906) kịch </w:t>
        <w:br/>
        <w:t xml:space="preserve">Gorki, M. </w:t>
        <w:br/>
        <w:t>110</w:t>
        <w:br/>
        <w:t xml:space="preserve">Những linh hồn chết (1842) </w:t>
        <w:br/>
        <w:t xml:space="preserve">trường ca (bằng văn xuôi) của </w:t>
        <w:br/>
        <w:t xml:space="preserve">Gogol, N.v. </w:t>
        <w:br/>
        <w:t>7</w:t>
        <w:br/>
        <w:t xml:space="preserve">Những nẻo đường cùa tự do </w:t>
        <w:br/>
        <w:t xml:space="preserve">(1943-1949) tiểu thuyết của </w:t>
        <w:br/>
        <w:t xml:space="preserve">Sartre, J.Pử </w:t>
        <w:br/>
        <w:t>95</w:t>
        <w:br/>
        <w:t>Những người cộng sản (t. 1 -6,</w:t>
        <w:br/>
        <w:t>1945-1951; sửa lần cuối t. 1 -4,</w:t>
        <w:br/>
        <w:t xml:space="preserve">1967-1968) tiểu thuyết sừ thi </w:t>
        <w:br/>
        <w:t xml:space="preserve">của Aragon, L. </w:t>
        <w:br/>
        <w:t>8</w:t>
        <w:br/>
        <w:t xml:space="preserve">Những truyện thành Roma </w:t>
        <w:br/>
        <w:t xml:space="preserve">(1954) tập truyện ngắn của </w:t>
        <w:br/>
        <w:t xml:space="preserve">Moravia.A. </w:t>
        <w:br/>
        <w:t>102</w:t>
        <w:br/>
        <w:t xml:space="preserve">Những vấn đề triết học và tâm </w:t>
        <w:br/>
        <w:t xml:space="preserve">lý học (1899-1918) tạp chí ở </w:t>
        <w:br/>
        <w:t xml:space="preserve">Nga. </w:t>
        <w:br/>
        <w:t>448</w:t>
        <w:br/>
        <w:t xml:space="preserve">Những vật chuẩn (1957) </w:t>
        <w:br/>
        <w:t>trường ca của Saint-John Perse.</w:t>
        <w:br/>
        <w:t>384</w:t>
        <w:br/>
        <w:t xml:space="preserve">NIETZSCHE, Friedrich </w:t>
        <w:br/>
        <w:t xml:space="preserve">Wilhelm (1844-1900) triết gia </w:t>
        <w:br/>
        <w:t xml:space="preserve">Đức. </w:t>
        <w:br/>
        <w:t>95</w:t>
        <w:br/>
        <w:t xml:space="preserve">NORRIS, Frank (1870-1920) </w:t>
        <w:br/>
        <w:t xml:space="preserve">nhà văn, nhà báo Mỹ. </w:t>
        <w:br/>
        <w:t>131</w:t>
        <w:br/>
        <w:t xml:space="preserve">NOSOV, Nikolaievich (1908- </w:t>
        <w:br/>
        <w:t>1976) nhà văn Nga xô viết. 494</w:t>
        <w:br/>
        <w:t xml:space="preserve">NOSSACK, Hans Erich </w:t>
        <w:br/>
        <w:t>(1901 -1977) nhà văn Đức. 494</w:t>
        <w:br/>
        <w:t xml:space="preserve">NOVALIS (họ tên thật: </w:t>
        <w:br/>
        <w:t>Hardenberg, Friedrich von)</w:t>
        <w:br/>
        <w:t xml:space="preserve">(1772-1801) nhà văn, triết gia </w:t>
        <w:br/>
        <w:t xml:space="preserve">Đức. </w:t>
        <w:br/>
        <w:t>115</w:t>
        <w:br/>
        <w:t xml:space="preserve">Núi thần (1924) tiểu thuyết </w:t>
        <w:br/>
        <w:t xml:space="preserve">của Mann, Th. </w:t>
        <w:br/>
        <w:t>198</w:t>
        <w:br/>
        <w:t xml:space="preserve">NUSIC, Branislav (1864-1938) </w:t>
        <w:br/>
        <w:t xml:space="preserve">nhà văn Serbia, Nam Tư. </w:t>
        <w:br/>
        <w:t>139</w:t>
        <w:br/>
        <w:t xml:space="preserve">Nữ ca sĩ hói đầu (1950), kịch </w:t>
        <w:br/>
        <w:t xml:space="preserve">của Ionesco, E. </w:t>
        <w:br/>
        <w:t>215</w:t>
        <w:br/>
        <w:t xml:space="preserve">Nữ hoàng Tiên (1591- 1596) </w:t>
        <w:br/>
        <w:t>trường ca của Spenser, E. 489</w:t>
        <w:br/>
        <w:t xml:space="preserve">Nước Đức, câu chuyện cổ mùa </w:t>
        <w:br/>
        <w:t xml:space="preserve">đông (1844) trường ca cùa </w:t>
        <w:br/>
        <w:t xml:space="preserve">Heine, H. </w:t>
        <w:br/>
        <w:t>443</w:t>
        <w:br/>
        <w:t>0 ’CASEY, Sean (1880-1964)</w:t>
        <w:br/>
        <w:t xml:space="preserve">562 </w:t>
        <w:br/>
        <w:t>LẠI NGUYÊN ÂN</w:t>
        <w:br/>
      </w:r>
    </w:p>
    <w:p>
      <w:r>
        <w:t xml:space="preserve">nhà viết kịch Ireland. </w:t>
        <w:br/>
        <w:t>17</w:t>
        <w:br/>
        <w:t xml:space="preserve">ODOEVSKI, Alexandr </w:t>
        <w:br/>
        <w:t xml:space="preserve">Ivanovich (1802-1839) nhà </w:t>
        <w:br/>
        <w:t xml:space="preserve">thơ Nga. </w:t>
        <w:br/>
        <w:t>159</w:t>
        <w:br/>
        <w:t xml:space="preserve">ODOEVSKI Vladimir </w:t>
        <w:br/>
        <w:t xml:space="preserve">Fedorovich( 1803/04- 1869) </w:t>
        <w:br/>
        <w:t xml:space="preserve">công tước, nhà văn, nhà </w:t>
        <w:br/>
        <w:t>nghiên cứu âm nhạc Nga. 159</w:t>
        <w:br/>
        <w:t xml:space="preserve">Odyssée (th.k. vni-vn tr.CN) </w:t>
        <w:br/>
        <w:t xml:space="preserve">trường ca sử thi cổ Hy Lạp, gồm </w:t>
        <w:br/>
        <w:t xml:space="preserve">khoảng 12.000 câu, được cho là </w:t>
        <w:br/>
        <w:t xml:space="preserve">sáng tác của Homèros. </w:t>
        <w:br/>
        <w:t>198</w:t>
        <w:br/>
        <w:t xml:space="preserve">Ông già và biến cả (1972) truyện </w:t>
        <w:br/>
        <w:t xml:space="preserve">vừa cùa Hemingway, E. </w:t>
        <w:br/>
        <w:t>290</w:t>
        <w:br/>
        <w:t xml:space="preserve">Ông hoàng đen (1972), tiểu </w:t>
        <w:br/>
        <w:t xml:space="preserve">thuyết của Murdoch, I. </w:t>
        <w:br/>
        <w:t>251</w:t>
        <w:br/>
        <w:t xml:space="preserve">ORWELL, George (họ tên </w:t>
        <w:br/>
        <w:t xml:space="preserve">thật: Erick Blair) (1903-1950) </w:t>
        <w:br/>
        <w:t xml:space="preserve">nhà văn, nhà báo Anh. </w:t>
        <w:br/>
        <w:t>501</w:t>
        <w:br/>
        <w:t xml:space="preserve">OSBORNE, John (1929-1994) </w:t>
        <w:br/>
        <w:t xml:space="preserve">nhà văn Anh. </w:t>
        <w:br/>
        <w:t>311</w:t>
        <w:br/>
        <w:t xml:space="preserve">OSTROVSKI Alexandr </w:t>
        <w:br/>
        <w:t xml:space="preserve">Nikolaevich (1823- 1886), nhà </w:t>
        <w:br/>
        <w:t xml:space="preserve">viét kịch vầ nhâ hoạt động sân </w:t>
        <w:br/>
        <w:t xml:space="preserve">khấu Nga. </w:t>
        <w:br/>
        <w:t>21</w:t>
        <w:br/>
        <w:t>Othello (1604), bi kịch của</w:t>
        <w:br/>
        <w:t xml:space="preserve">Shakespeare, w. </w:t>
        <w:br/>
        <w:t>25</w:t>
        <w:br/>
        <w:t xml:space="preserve">OVIDIDUS, Naso Publices </w:t>
        <w:br/>
        <w:t xml:space="preserve">(43 -18 tr.CN) nhà thơ cổ  La </w:t>
        <w:br/>
        <w:t xml:space="preserve">Mã. </w:t>
        <w:br/>
        <w:t>403</w:t>
        <w:br/>
        <w:t xml:space="preserve">OVSIANIKO-KULIKOVSKI, </w:t>
        <w:br/>
        <w:t>Dmitri Nikolaevich (1853-</w:t>
        <w:br/>
        <w:t xml:space="preserve">1920), nhà ngữ học và nghiên </w:t>
        <w:br/>
        <w:t xml:space="preserve">cứu văn học Nga. </w:t>
        <w:br/>
        <w:t>448</w:t>
        <w:br/>
        <w:t>PALACIO VALDES,</w:t>
        <w:br/>
        <w:t xml:space="preserve">Armando (1853-1938), nhà </w:t>
        <w:br/>
        <w:t xml:space="preserve">văn Tây Ban Nha. </w:t>
        <w:br/>
        <w:t>131</w:t>
        <w:br/>
        <w:t xml:space="preserve">Pamela hay là Đức hạnh được </w:t>
        <w:br/>
        <w:t xml:space="preserve">đền bù (1740), tiểu thuyết của </w:t>
        <w:br/>
        <w:t xml:space="preserve">Richardson, s. </w:t>
        <w:br/>
        <w:t>401</w:t>
        <w:br/>
        <w:t xml:space="preserve">Panchatantra (th.k. V) sưu </w:t>
        <w:br/>
        <w:t xml:space="preserve">tập các truyện kể Án Độ (cũng </w:t>
        <w:br/>
        <w:t xml:space="preserve">là tên cuốn sách khảo cứu tác </w:t>
        <w:br/>
        <w:t xml:space="preserve">phẩm này, của học giả Đức </w:t>
        <w:br/>
        <w:t xml:space="preserve">Benfey,T.;xb. 1859). </w:t>
        <w:br/>
        <w:t>288</w:t>
        <w:br/>
        <w:t xml:space="preserve">PANINI (khoảng th.k. V-IV </w:t>
        <w:br/>
        <w:t xml:space="preserve">tr.CN), nhà ngữ pháp cổ  Án </w:t>
        <w:br/>
        <w:t xml:space="preserve">Độ. </w:t>
        <w:br/>
        <w:t>296</w:t>
        <w:br/>
        <w:t xml:space="preserve">PARDO BAZAN, Emilia </w:t>
        <w:br/>
        <w:t xml:space="preserve">(1852-1921) nữ nhà van Tây </w:t>
        <w:br/>
        <w:t xml:space="preserve">Ban Nha. </w:t>
        <w:br/>
        <w:t>131</w:t>
        <w:br/>
        <w:t>PASCAL, Blaise (1623-1662),</w:t>
        <w:br/>
        <w:t xml:space="preserve">1 5 0  THUẬT NGỮ VẢN HỌC I </w:t>
        <w:br/>
        <w:t>563</w:t>
        <w:br/>
      </w:r>
    </w:p>
    <w:p>
      <w:r>
        <w:t xml:space="preserve">nhà toán học, nhà tư tường, </w:t>
        <w:br/>
        <w:t xml:space="preserve">nhà văn Pháp. </w:t>
        <w:br/>
        <w:t>65</w:t>
        <w:br/>
        <w:t>PASOLINI, Pier Paolo (1922-</w:t>
        <w:br/>
        <w:t xml:space="preserve">1975) nhà văn, đạo diễn điện </w:t>
        <w:br/>
        <w:t xml:space="preserve">ảnh Italia. </w:t>
        <w:br/>
        <w:t>102</w:t>
        <w:br/>
        <w:t xml:space="preserve">PASTERNAK, Boris </w:t>
        <w:br/>
        <w:t xml:space="preserve">Leonidovich (1890-1960) nhà </w:t>
        <w:br/>
        <w:t xml:space="preserve">thơ Nga xô viết (giải Nobel 19 </w:t>
        <w:br/>
        <w:t xml:space="preserve">58). </w:t>
        <w:br/>
        <w:t>137</w:t>
        <w:br/>
        <w:t xml:space="preserve">PATANJALI (th.k. II tr.CN.) </w:t>
        <w:br/>
        <w:t xml:space="preserve">nhà ngữ pháp cổ  Ấn Độ. </w:t>
        <w:br/>
        <w:t>296</w:t>
        <w:br/>
        <w:t xml:space="preserve">PATER, Walter (1839-1894) </w:t>
        <w:br/>
        <w:t>nhà văn, nhà phê bình Anh.262</w:t>
        <w:br/>
        <w:t xml:space="preserve">PAVLOV, Iề p. (th.k. XX) học </w:t>
        <w:br/>
        <w:t xml:space="preserve">giả Nga. </w:t>
        <w:br/>
        <w:t>230</w:t>
        <w:br/>
        <w:t xml:space="preserve">PEANO, Juseppe (1858-1932) </w:t>
        <w:br/>
        <w:t xml:space="preserve">nhà toán học Italia. </w:t>
        <w:br/>
        <w:t>282</w:t>
        <w:br/>
        <w:t xml:space="preserve">Pelle-người chinh phục (1906- </w:t>
        <w:br/>
        <w:t xml:space="preserve">10) tiểu thuyết của Andersen </w:t>
        <w:br/>
        <w:t xml:space="preserve">Nexoe, M. </w:t>
        <w:br/>
        <w:t>110</w:t>
        <w:br/>
        <w:t xml:space="preserve">PERSE, Saint-John (họ tên </w:t>
        <w:br/>
        <w:t xml:space="preserve">thật: Alexis Saint-Léger) </w:t>
        <w:br/>
        <w:t xml:space="preserve">(1887-1975) nhà thơ Pháp </w:t>
        <w:br/>
        <w:t xml:space="preserve">(giải Nobel 1960). </w:t>
        <w:br/>
        <w:t>444</w:t>
        <w:br/>
        <w:t xml:space="preserve">Peterburg (1913-1914, in </w:t>
        <w:br/>
        <w:t>1916, in có sửa 1922) tiểu</w:t>
        <w:br/>
        <w:t xml:space="preserve">thuyết của Belyi, A. </w:t>
        <w:br/>
        <w:t>40</w:t>
        <w:br/>
        <w:t xml:space="preserve">PETửFI Sándor (1823-1849) </w:t>
        <w:br/>
        <w:t xml:space="preserve">nhà thơ Hungari. </w:t>
        <w:br/>
        <w:t>177</w:t>
        <w:br/>
        <w:t xml:space="preserve">PETRARCA, Francesco </w:t>
        <w:br/>
        <w:t>(1304-1374) nhà thơ Italia.155</w:t>
        <w:br/>
        <w:t xml:space="preserve">Phản chiêu hồn (1814) thơ của </w:t>
        <w:br/>
        <w:t xml:space="preserve">Nguyễn Du. </w:t>
        <w:br/>
        <w:t>526</w:t>
        <w:br/>
        <w:t xml:space="preserve">Phòng số 6 ị 1892) truyện vừa </w:t>
        <w:br/>
        <w:t xml:space="preserve">của Tchekhov, A.p. </w:t>
        <w:br/>
        <w:t>257</w:t>
        <w:br/>
        <w:t xml:space="preserve">Phố Magadzini (1941), Khu </w:t>
        <w:br/>
        <w:t xml:space="preserve">phố 1945), Biên niên gia đình </w:t>
        <w:br/>
        <w:t xml:space="preserve">(1947) bộ ba tiểu thuyết của </w:t>
        <w:br/>
        <w:t xml:space="preserve">Pratolini, V. </w:t>
        <w:br/>
        <w:t>102</w:t>
        <w:br/>
        <w:t xml:space="preserve">Phúc âm theo Philipp - một </w:t>
        <w:br/>
        <w:t xml:space="preserve">văn bản Thiên Chúa giáo sơ </w:t>
        <w:br/>
        <w:t xml:space="preserve">kỳ, được phát hiện ờ Ai Cập </w:t>
        <w:br/>
        <w:t xml:space="preserve">năm 1945 </w:t>
        <w:br/>
        <w:t>349</w:t>
        <w:br/>
        <w:t xml:space="preserve">Phúc âm theo Thomas-mội </w:t>
        <w:br/>
        <w:t xml:space="preserve">văn bản thời Thiên Chúa giáo </w:t>
        <w:br/>
        <w:t xml:space="preserve">sơ kỳ, được phát hiện ở Ai Cập </w:t>
        <w:br/>
        <w:t xml:space="preserve">năm 1945. </w:t>
        <w:br/>
        <w:t>349</w:t>
        <w:br/>
        <w:t xml:space="preserve">Phục sinh (1899) tiểu thuyết </w:t>
        <w:br/>
        <w:t xml:space="preserve">của Tolstoi, L.N. </w:t>
        <w:br/>
        <w:t>45</w:t>
        <w:br/>
        <w:t xml:space="preserve">PICASSO (họ thật: Ruiz y </w:t>
        <w:br/>
        <w:t xml:space="preserve">Picasso) Pablo (1881-1973) </w:t>
        <w:br/>
        <w:t>họa sĩ Pháp gốc Tây Ban Nha.</w:t>
        <w:br/>
        <w:t xml:space="preserve">564 </w:t>
        <w:br/>
        <w:t>LẠI NGUYÊN ÂN</w:t>
        <w:br/>
      </w:r>
    </w:p>
    <w:p>
      <w:r>
        <w:t>291</w:t>
        <w:br/>
        <w:t>465</w:t>
        <w:br/>
        <w:t xml:space="preserve">PIERCE, Charles Sanders </w:t>
        <w:br/>
        <w:t xml:space="preserve">(1839-1914), học giả Mỹ. </w:t>
        <w:br/>
        <w:t>58</w:t>
        <w:br/>
        <w:t xml:space="preserve">PINTER, Harold (s. 1930) nhà </w:t>
        <w:br/>
        <w:t xml:space="preserve">viết kịch Anh. </w:t>
        <w:br/>
        <w:t>215</w:t>
        <w:br/>
        <w:t xml:space="preserve">Piotr đệ Nhất (q. 1-3, chưa hoàn </w:t>
        <w:br/>
        <w:t xml:space="preserve">thành, 1929-1945) tiểu thuyết </w:t>
        <w:br/>
        <w:t>lịch sử của Tolstoi, A.N.</w:t>
        <w:br/>
        <w:t xml:space="preserve">PIRANDELLO, Luigi (1867- </w:t>
        <w:br/>
        <w:t xml:space="preserve">1963) nhà văn Italia. </w:t>
        <w:br/>
        <w:t>17</w:t>
        <w:br/>
        <w:t xml:space="preserve">PISAREV, Dmitri Ivanovich </w:t>
        <w:br/>
        <w:t>(1840-1868) nhà phê bình Nga</w:t>
        <w:br/>
        <w:t>98</w:t>
        <w:br/>
        <w:t xml:space="preserve">PISSARRO, Camile (1830- </w:t>
        <w:br/>
        <w:t xml:space="preserve">1903) họa sĩ Pháp. </w:t>
        <w:br/>
        <w:t>51</w:t>
        <w:br/>
        <w:t xml:space="preserve">PLATON (427-347tr.CN) triết </w:t>
        <w:br/>
        <w:t xml:space="preserve">gia Cổ Hy Lạp. </w:t>
        <w:br/>
        <w:t>30</w:t>
        <w:br/>
        <w:t xml:space="preserve">PLAUTUS, Titus Maccius </w:t>
        <w:br/>
        <w:t xml:space="preserve">(254-184 tr.CN) nhà viết kịch </w:t>
        <w:br/>
        <w:t xml:space="preserve">Cổ La Mã. </w:t>
        <w:br/>
        <w:t>264</w:t>
        <w:br/>
        <w:t xml:space="preserve">PLEKHANOV, Georgy </w:t>
        <w:br/>
        <w:t xml:space="preserve">Valentinovich (1856-1918) </w:t>
        <w:br/>
        <w:t xml:space="preserve">học giả Nga. </w:t>
        <w:br/>
        <w:t>244</w:t>
        <w:br/>
        <w:t xml:space="preserve">PLOTIN (khoảng 204/205 - </w:t>
        <w:br/>
        <w:t>269/270) triết gia cổ  Hy Lạp.</w:t>
        <w:br/>
        <w:t xml:space="preserve">POE, Edgar Allan (1809-1849) </w:t>
        <w:br/>
        <w:t xml:space="preserve">nhà thơ, nhà văn Mỹ. </w:t>
        <w:br/>
        <w:t>116</w:t>
        <w:br/>
        <w:t xml:space="preserve">POGORELSKI, Antony (tên </w:t>
        <w:br/>
        <w:t xml:space="preserve">họ thật: Alexei Alexeevich </w:t>
        <w:br/>
        <w:t xml:space="preserve">Perovski) (1787-1836) nhà </w:t>
        <w:br/>
        <w:t xml:space="preserve">văn Nga. </w:t>
        <w:br/>
        <w:t>492</w:t>
        <w:br/>
        <w:t xml:space="preserve">8 </w:t>
        <w:br/>
        <w:t>POLIVANOV, Evgeni</w:t>
        <w:br/>
        <w:t xml:space="preserve">Dmitrievich (1891 -1938) nhà </w:t>
        <w:br/>
        <w:t>Đông phương học Liên Xô. 336</w:t>
        <w:br/>
        <w:t xml:space="preserve">POPE, Alexander (1688- </w:t>
        <w:br/>
        <w:t xml:space="preserve">1744) nhà thơ, nhà phê bình </w:t>
        <w:br/>
        <w:t xml:space="preserve">Anh. </w:t>
        <w:br/>
        <w:t>66</w:t>
        <w:br/>
        <w:t xml:space="preserve">PORTER, Katherine Anne </w:t>
        <w:br/>
        <w:t>(1890- 1980) nữ nhà văn Mỹ.</w:t>
        <w:br/>
        <w:t>494</w:t>
        <w:br/>
        <w:t xml:space="preserve">POTEBNYA, Alexandr </w:t>
        <w:br/>
        <w:t xml:space="preserve">Afanasievich (1835-1891) nhà </w:t>
        <w:br/>
        <w:t xml:space="preserve">ngữ văn Ukraina - Nga. </w:t>
        <w:br/>
        <w:t>153</w:t>
        <w:br/>
        <w:t xml:space="preserve">POTTIER, Eugène (1816- </w:t>
        <w:br/>
        <w:t xml:space="preserve">1887) nhà thơ Pháp. </w:t>
        <w:br/>
        <w:t>110</w:t>
        <w:br/>
        <w:t>POUSSIN, Nicolas (1594-</w:t>
        <w:br/>
        <w:t xml:space="preserve">1665) họa sĩ Pháp </w:t>
        <w:br/>
        <w:t>61</w:t>
        <w:br/>
        <w:t xml:space="preserve">POWELL, Anthony Dymoke </w:t>
        <w:br/>
        <w:t xml:space="preserve">(1905-) nhà văn Anh. </w:t>
        <w:br/>
        <w:t>152</w:t>
        <w:br/>
        <w:t xml:space="preserve">/ầ'50 THUẬT NGỬ VÃN HỌC I </w:t>
        <w:br/>
        <w:t>565</w:t>
        <w:br/>
      </w:r>
    </w:p>
    <w:p>
      <w:r>
        <w:t xml:space="preserve">PRATOLINI, Vasco (1913- </w:t>
        <w:br/>
        <w:t xml:space="preserve">1991) nhà văn Italia. </w:t>
        <w:br/>
        <w:t>102</w:t>
        <w:br/>
        <w:t xml:space="preserve">PREVOST d’ EXILES, </w:t>
        <w:br/>
        <w:t xml:space="preserve">Antoine Franỗois (1697-1763) </w:t>
        <w:br/>
        <w:t xml:space="preserve">linh mục, nhà văn Pháp. </w:t>
        <w:br/>
        <w:t>113</w:t>
        <w:br/>
        <w:t xml:space="preserve">PROKL (khoảng 410-485) </w:t>
        <w:br/>
        <w:t xml:space="preserve">triết gia Hy Lạp. </w:t>
        <w:br/>
        <w:t>465</w:t>
        <w:br/>
        <w:t xml:space="preserve">PROPP, Vladimir Jakovlevich </w:t>
        <w:br/>
        <w:t xml:space="preserve">(1895-1970) nhà nghiên cứu </w:t>
        <w:br/>
        <w:t xml:space="preserve">văn học Nga xô viết. </w:t>
        <w:br/>
        <w:t>59</w:t>
        <w:br/>
        <w:t xml:space="preserve">PROUST, Marcel (1871-1922) </w:t>
        <w:br/>
        <w:t xml:space="preserve">nhà văn Pháp. </w:t>
        <w:br/>
        <w:t>53</w:t>
        <w:br/>
        <w:t xml:space="preserve">PUSHKIN, Alexandr </w:t>
        <w:br/>
        <w:t xml:space="preserve">Sergeevich (1799-1837) nhà </w:t>
        <w:br/>
        <w:t xml:space="preserve">văn Nga. </w:t>
        <w:br/>
        <w:t>21</w:t>
        <w:br/>
        <w:t xml:space="preserve">PUVIS DE CHAVANNES, </w:t>
        <w:br/>
        <w:t>Pièưe (1824-1898) họa sĩ Pháp</w:t>
        <w:br/>
        <w:t>133</w:t>
        <w:br/>
        <w:t xml:space="preserve">PYPIN, Alexandr Nikolaevich </w:t>
        <w:br/>
        <w:t>(1833-1904) học giả Nga. 392</w:t>
        <w:br/>
        <w:t xml:space="preserve">PYTHAGORE (thk.VItr. </w:t>
        <w:br/>
        <w:t xml:space="preserve">CON) triết gia, nhà toán học </w:t>
        <w:br/>
        <w:t xml:space="preserve">Cổ Hy Lạp </w:t>
        <w:br/>
        <w:t>361</w:t>
        <w:br/>
        <w:t xml:space="preserve">Quận chúa Clèves (1678) tiểu </w:t>
        <w:br/>
        <w:t>thuyết của La Fayette M.M.400</w:t>
        <w:br/>
        <w:t>566 I LẠI NGUYÊN ÂN</w:t>
        <w:br/>
        <w:t>Quận chúa Orlẻan (1735, in</w:t>
        <w:br/>
        <w:t xml:space="preserve">1755) trường ca diễu nhại của </w:t>
        <w:br/>
        <w:t xml:space="preserve">Voltaire. </w:t>
        <w:br/>
        <w:t>301</w:t>
        <w:br/>
        <w:t xml:space="preserve">Quỳ con (1905) tiểu thuyết của </w:t>
        <w:br/>
        <w:t xml:space="preserve">Sologub. </w:t>
        <w:br/>
        <w:t>202</w:t>
        <w:br/>
        <w:t xml:space="preserve">Quỳ và đức chúa trời (1951), </w:t>
        <w:br/>
        <w:t xml:space="preserve">kịch của Sartre, J.p. </w:t>
        <w:br/>
        <w:t>96</w:t>
        <w:br/>
        <w:t xml:space="preserve">Quyền lực của bỏng tối (1887) </w:t>
        <w:br/>
        <w:t xml:space="preserve">kịch của Tolstoi, L.N </w:t>
        <w:br/>
        <w:t>21</w:t>
        <w:br/>
        <w:t xml:space="preserve">RABELAIS, Franỗois (1494- </w:t>
        <w:br/>
        <w:t xml:space="preserve">1553) nhà văn Pháp. </w:t>
        <w:br/>
        <w:t>7</w:t>
        <w:br/>
        <w:t xml:space="preserve">RACINE, Jean (1639-1699) </w:t>
        <w:br/>
        <w:t xml:space="preserve">nhà viết kịch Pháp. </w:t>
        <w:br/>
        <w:t>20</w:t>
        <w:br/>
        <w:t xml:space="preserve">RADCLIFFE, Anna (1764- </w:t>
        <w:br/>
        <w:t xml:space="preserve">1823) nữ nhà văn Anh. </w:t>
        <w:br/>
        <w:t>491</w:t>
        <w:br/>
        <w:t xml:space="preserve">Ramayana (íh.k. rv tr.CN) một </w:t>
        <w:br/>
        <w:t xml:space="preserve">ữong hai trường ca sử thi lớn </w:t>
        <w:br/>
        <w:t xml:space="preserve">nhất của văn học cổ Ấn Độ, </w:t>
        <w:br/>
        <w:t xml:space="preserve">viết bằng tiếng Sanskrit. </w:t>
        <w:br/>
        <w:t>353</w:t>
        <w:br/>
        <w:t xml:space="preserve">READ, Herbert (1893-1968) </w:t>
        <w:br/>
        <w:t xml:space="preserve">nhà nghệ thuật học, nhà thơ </w:t>
        <w:br/>
        <w:t xml:space="preserve">Anh. </w:t>
        <w:br/>
        <w:t>68</w:t>
        <w:br/>
        <w:t xml:space="preserve">REICHENBACH, Hans </w:t>
        <w:br/>
        <w:t xml:space="preserve">(1891-1953) triết gia, học giả </w:t>
        <w:br/>
        <w:t xml:space="preserve">Đức. </w:t>
        <w:br/>
        <w:t>58</w:t>
        <w:br/>
      </w:r>
    </w:p>
    <w:p>
      <w:r>
        <w:t xml:space="preserve">REMBRANT, Harmensz van Rijn </w:t>
        <w:br/>
        <w:t xml:space="preserve">(1606-1669) họa sĩ Hà Lan </w:t>
        <w:br/>
        <w:t>450</w:t>
        <w:br/>
        <w:t xml:space="preserve">RENAN, Emest (1823-1892) </w:t>
        <w:br/>
        <w:t xml:space="preserve">học giả Pháp. </w:t>
        <w:br/>
        <w:t>450</w:t>
        <w:br/>
        <w:t xml:space="preserve">RENOIR, Pièrre Auguste </w:t>
        <w:br/>
        <w:t xml:space="preserve">(1841-1919) họa sĩ Pháp. </w:t>
        <w:br/>
        <w:t>51</w:t>
        <w:br/>
        <w:t xml:space="preserve">RETIF DE LA BRETONNE, </w:t>
        <w:br/>
        <w:t xml:space="preserve">Nicolas (1734-1806) nhà văn </w:t>
        <w:br/>
        <w:t xml:space="preserve">Pháp. </w:t>
        <w:br/>
        <w:t>498</w:t>
        <w:br/>
        <w:t xml:space="preserve">REVERDY, Pièưe (1889- </w:t>
        <w:br/>
        <w:t xml:space="preserve">1960) nhà thơ Pháp. </w:t>
        <w:br/>
        <w:t>99</w:t>
        <w:br/>
        <w:t xml:space="preserve">RiCHARDSON, Samuel </w:t>
        <w:br/>
        <w:t>(1689-1761) nhà văn Anh. 401</w:t>
        <w:br/>
        <w:t xml:space="preserve">RILKE, Rainer Maria (1875- </w:t>
        <w:br/>
        <w:t xml:space="preserve">1926) nhà thơ Áo (viết tiếng </w:t>
        <w:br/>
        <w:t xml:space="preserve">Đức). </w:t>
        <w:br/>
        <w:t>52</w:t>
        <w:br/>
        <w:t xml:space="preserve">RIMBAUD, Arthur (1854- </w:t>
        <w:br/>
        <w:t xml:space="preserve">1891) nhà thơ Pháp. </w:t>
        <w:br/>
        <w:t>76</w:t>
        <w:br/>
        <w:t xml:space="preserve">ROHDE, Erwin (1845-1898) </w:t>
        <w:br/>
        <w:t xml:space="preserve">nhà ngữ văn Đức. </w:t>
        <w:br/>
        <w:t>297</w:t>
        <w:br/>
        <w:t xml:space="preserve">Roma - thành phố mở (1945) </w:t>
        <w:br/>
        <w:t xml:space="preserve">phim của Rossellini, R. </w:t>
        <w:br/>
        <w:t>101</w:t>
        <w:br/>
        <w:t xml:space="preserve">R ossiada (1 7 7 9 ) trường ca sử </w:t>
        <w:br/>
        <w:t xml:space="preserve">thi của Kheraskov, M. </w:t>
        <w:br/>
        <w:t>443</w:t>
        <w:br/>
        <w:t>ROSTAND, Edmond (1868-</w:t>
        <w:br/>
        <w:t xml:space="preserve">1918) nhà thơ, nhà văn, triết </w:t>
        <w:br/>
        <w:t xml:space="preserve">gia Pháp. </w:t>
        <w:br/>
        <w:t>123</w:t>
        <w:br/>
        <w:t xml:space="preserve">ROUSSEAU, Jean-Jacques </w:t>
        <w:br/>
        <w:t xml:space="preserve">(1712-1778) nhà văn, triết gia </w:t>
        <w:br/>
        <w:t xml:space="preserve">Pháp. </w:t>
        <w:br/>
        <w:t>66</w:t>
        <w:br/>
        <w:t xml:space="preserve">RULFO, Juan (1918-1986) </w:t>
        <w:br/>
        <w:t xml:space="preserve">nhà văn Mexico. </w:t>
        <w:br/>
        <w:t>494</w:t>
        <w:br/>
        <w:t xml:space="preserve">RUNGE, Philipp Otto (1777- </w:t>
        <w:br/>
        <w:t xml:space="preserve">1810) họa sĩ Đức. </w:t>
        <w:br/>
        <w:t>115</w:t>
        <w:br/>
        <w:t>Ruồi (1943), kịch của Sartre,</w:t>
        <w:br/>
        <w:t xml:space="preserve">J.p </w:t>
        <w:br/>
        <w:t>94</w:t>
        <w:br/>
        <w:t xml:space="preserve">R. Ư.R. hay Những người máy </w:t>
        <w:br/>
        <w:t xml:space="preserve">toàn năng cùa Rossum (1920) </w:t>
        <w:br/>
        <w:t xml:space="preserve">kịch của Capek. </w:t>
        <w:br/>
        <w:t>413</w:t>
        <w:br/>
        <w:t xml:space="preserve">Ruslan và Ludmila (1820) </w:t>
        <w:br/>
        <w:t>trường ca của Pushkin, A.s 492</w:t>
        <w:br/>
        <w:t xml:space="preserve">RƯSSELL, Bertrand (1872- </w:t>
        <w:br/>
        <w:t xml:space="preserve">1970) triết gia, học giả, nhà </w:t>
        <w:br/>
        <w:t xml:space="preserve">văn, nhà hoạt động xã hội Anh </w:t>
        <w:br/>
        <w:t xml:space="preserve">(giải Nobel 1950). </w:t>
        <w:br/>
        <w:t>58</w:t>
        <w:br/>
        <w:t xml:space="preserve">RUSTAVELI, Schota (th.k. </w:t>
        <w:br/>
        <w:t xml:space="preserve">XII) nhà thơ Gruzia. </w:t>
        <w:br/>
        <w:t>443</w:t>
        <w:br/>
        <w:t xml:space="preserve">Sách vàng về một thể chế nhà </w:t>
        <w:br/>
        <w:t xml:space="preserve">nước tuyệt háo và về hỏn đáo </w:t>
        <w:br/>
        <w:t xml:space="preserve">mới Ưtopia (1516) tác phẩm </w:t>
        <w:br/>
        <w:t xml:space="preserve">của More, Th. </w:t>
        <w:br/>
        <w:t>496</w:t>
        <w:br/>
        <w:t>150 THUẬT NGỮ VĂN HỌC I 567</w:t>
        <w:br/>
      </w:r>
    </w:p>
    <w:p>
      <w:r>
        <w:t xml:space="preserve">SAINTE-BEUVE (1804- </w:t>
        <w:br/>
        <w:t xml:space="preserve">1869) nhà phê bình văn học </w:t>
        <w:br/>
        <w:t xml:space="preserve">Pháp </w:t>
        <w:br/>
        <w:t>277</w:t>
        <w:br/>
        <w:t xml:space="preserve">SAINTYVES, p. (th.k. XX) </w:t>
        <w:br/>
        <w:t xml:space="preserve">nhà nghiên cứu Pháp. </w:t>
        <w:br/>
        <w:t>436</w:t>
        <w:br/>
        <w:t xml:space="preserve">SALTYKOV-SCHEDRIN </w:t>
        <w:br/>
        <w:t xml:space="preserve">Mikhail Evgraíòvich (1826- </w:t>
        <w:br/>
        <w:t xml:space="preserve">1889) nhà văn Nga (bút danh </w:t>
        <w:br/>
        <w:t xml:space="preserve">N. Schedrin). </w:t>
        <w:br/>
        <w:t>45</w:t>
        <w:br/>
        <w:t xml:space="preserve">SAMPSON, N. (th.k.XX) nhà </w:t>
        <w:br/>
        <w:t xml:space="preserve">văn Anh. </w:t>
        <w:br/>
        <w:t>214</w:t>
        <w:br/>
        <w:t xml:space="preserve">SAND, George (họ tên thật: </w:t>
        <w:br/>
        <w:t xml:space="preserve">Lucile Aurore Dupin) (1804- </w:t>
        <w:br/>
        <w:t xml:space="preserve">1876) nữ nhà văn Pháp. </w:t>
        <w:br/>
        <w:t>217</w:t>
        <w:br/>
        <w:t xml:space="preserve">SARRAUTE, Nathalie </w:t>
        <w:br/>
        <w:t xml:space="preserve">(1900-1999) nữ nhà văn Pháp </w:t>
        <w:br/>
        <w:t xml:space="preserve">gốc Nga. </w:t>
        <w:br/>
        <w:t>152</w:t>
        <w:br/>
        <w:t xml:space="preserve">SARTRE, Jean-Paul (1905 - </w:t>
        <w:br/>
        <w:t xml:space="preserve">1980) nhà văn Pháp. </w:t>
        <w:br/>
        <w:t>21</w:t>
        <w:br/>
        <w:t xml:space="preserve">Sáu nhãn vật đi tìm tác giả </w:t>
        <w:br/>
        <w:t>(1921) kịch của Pirandello, L.</w:t>
        <w:br/>
        <w:t>17</w:t>
        <w:br/>
        <w:t xml:space="preserve">SAUSSUKii, hedinand de </w:t>
        <w:br/>
        <w:t xml:space="preserve">(1857-1913) nhà ngừ học </w:t>
        <w:br/>
        <w:t xml:space="preserve">Thụy Sĩ. </w:t>
        <w:br/>
        <w:t>58</w:t>
        <w:br/>
        <w:t xml:space="preserve">Săn vịt (1970) kịch của </w:t>
        <w:br/>
        <w:t xml:space="preserve">Vampilov, A.v. </w:t>
        <w:br/>
        <w:t>311</w:t>
        <w:br/>
        <w:t xml:space="preserve">SCALIGER, Julius Caesar </w:t>
        <w:br/>
        <w:t xml:space="preserve">(Jules Caesar) (tên thật Julio </w:t>
        <w:br/>
        <w:t xml:space="preserve">Bordoni) (1484-1558), người </w:t>
        <w:br/>
        <w:t xml:space="preserve">Pháp, nhà ngữ văn, nhà thơ; </w:t>
        <w:br/>
        <w:t xml:space="preserve">người đề xướng luật “tam duy </w:t>
        <w:br/>
        <w:t>nhất” của chù nghĩa cổ điển.61</w:t>
        <w:br/>
        <w:t xml:space="preserve">SCHELLING, Friedrich </w:t>
        <w:br/>
        <w:t xml:space="preserve">Wihelm Joseph (1775-1854) </w:t>
        <w:br/>
        <w:t xml:space="preserve">triết gia Đức. </w:t>
        <w:br/>
        <w:t>33</w:t>
        <w:br/>
        <w:t>SCHILLER, Friedrich (1759-</w:t>
        <w:br/>
        <w:t xml:space="preserve">1805) nhà văn Đức. </w:t>
        <w:br/>
        <w:t>20</w:t>
        <w:br/>
        <w:t xml:space="preserve">SCHLEGEL, August Wilhelm </w:t>
        <w:br/>
        <w:t xml:space="preserve">(1767-1845) nhà phê bình, </w:t>
        <w:br/>
        <w:t xml:space="preserve">dịch giả Đức. </w:t>
        <w:br/>
        <w:t>460</w:t>
        <w:br/>
        <w:t xml:space="preserve">SCHLEGEL, Friedrich (1772- </w:t>
        <w:br/>
        <w:t xml:space="preserve">1829) nhà văn, nhà phê bình, </w:t>
        <w:br/>
        <w:t xml:space="preserve">nhà ngừ văn Đức. </w:t>
        <w:br/>
        <w:t>254</w:t>
        <w:br/>
        <w:t xml:space="preserve">SCHLEIERMACHER, </w:t>
        <w:br/>
        <w:t xml:space="preserve">Friedrich (1768-1834) triết gia, </w:t>
        <w:br/>
        <w:t>nhà thần học Tin Lành Đức. 115</w:t>
        <w:br/>
        <w:t xml:space="preserve">SCHệNBERG Amold (1874- </w:t>
        <w:br/>
        <w:t xml:space="preserve">1951) nhạc gia Áo. </w:t>
        <w:br/>
        <w:t>70</w:t>
        <w:br/>
        <w:t xml:space="preserve">SCHOPENHAUER, Arthur </w:t>
        <w:br/>
        <w:t>(1788-1860) triết gia Đức. 133</w:t>
        <w:br/>
        <w:t xml:space="preserve">568 </w:t>
        <w:br/>
        <w:t>LẠI NGUYÊN ÂN</w:t>
        <w:br/>
      </w:r>
    </w:p>
    <w:p>
      <w:r>
        <w:t>SCHUMANN, Robert (1810-</w:t>
        <w:br/>
        <w:t xml:space="preserve">1856) nhạc sĩ Đức </w:t>
        <w:br/>
        <w:t>115</w:t>
        <w:br/>
        <w:t xml:space="preserve">SCHWOB, Marcel (1867- </w:t>
        <w:br/>
        <w:t xml:space="preserve">1905)nhà văn Pháp. </w:t>
        <w:br/>
        <w:t>493</w:t>
        <w:br/>
        <w:t xml:space="preserve">SCOTT, Sừ Walter (1771 -1832) </w:t>
        <w:br/>
        <w:t>nhà văn Anh gốc Scotland. 119</w:t>
        <w:br/>
        <w:t xml:space="preserve">SHAKESPEARE, William </w:t>
        <w:br/>
        <w:t xml:space="preserve">(1564-1616) nhà viết kịch, nhà </w:t>
        <w:br/>
        <w:t xml:space="preserve">thơ Anh. </w:t>
        <w:br/>
        <w:t>18</w:t>
        <w:br/>
        <w:t xml:space="preserve">Shakhnama (th.k. X-XI) </w:t>
        <w:br/>
        <w:t>trường ca của Firdousi, A. 443</w:t>
        <w:br/>
        <w:t xml:space="preserve">SHANNON, Claud Elwood (s. </w:t>
        <w:br/>
        <w:t>1916) kỹ sư, nhà toán học Mỹ.</w:t>
        <w:br/>
        <w:t>240</w:t>
        <w:br/>
        <w:t xml:space="preserve">SHAW, Bemard (1856-1960) </w:t>
        <w:br/>
        <w:t xml:space="preserve">nhà văn Anh gốc Ireland (giải </w:t>
        <w:br/>
        <w:t xml:space="preserve">Nobel 1925) </w:t>
        <w:br/>
        <w:t>171</w:t>
        <w:br/>
        <w:t xml:space="preserve">SHELLEY, Percy Bysshe </w:t>
        <w:br/>
        <w:t>(1792-1822) nhà thơ Anh. 217</w:t>
        <w:br/>
        <w:t xml:space="preserve">SHESTOV, Lev (họ tên thật: </w:t>
        <w:br/>
        <w:t>Shvarsman, Lev Issakovich)</w:t>
        <w:br/>
        <w:t xml:space="preserve">(1866-1938) triết gia, nhà văn </w:t>
        <w:br/>
        <w:t xml:space="preserve">Nga (từ 1895 sống ờ nước </w:t>
        <w:br/>
        <w:t xml:space="preserve">ngoài). </w:t>
        <w:br/>
        <w:t>90</w:t>
        <w:br/>
        <w:t>SHEVCHENKO, Taras (1814-</w:t>
        <w:br/>
        <w:t xml:space="preserve">1861) nhà thơ Ukraina. </w:t>
        <w:br/>
        <w:t>155</w:t>
        <w:br/>
        <w:t xml:space="preserve">SHOLOKHOV, Mikhail </w:t>
        <w:br/>
        <w:t xml:space="preserve">Alexadrovich (1905-1984) nhà </w:t>
        <w:br/>
        <w:t>văn Nga xô viết (giải Nobel</w:t>
        <w:br/>
        <w:t xml:space="preserve">1965). </w:t>
        <w:br/>
        <w:t>8</w:t>
        <w:br/>
        <w:t xml:space="preserve">SHKLOVSKI, Viktor </w:t>
        <w:br/>
        <w:t xml:space="preserve">Borisovich (1893-1894) nhà </w:t>
        <w:br/>
        <w:t>văn, nhà nghiên cứu văn học</w:t>
        <w:br/>
        <w:t xml:space="preserve">Nga. </w:t>
        <w:br/>
        <w:t>40</w:t>
        <w:br/>
        <w:t xml:space="preserve">SK.RIABIN, Alexandr </w:t>
        <w:br/>
        <w:t xml:space="preserve">Nikolaevich (1871-1915) nhạc </w:t>
        <w:br/>
        <w:t xml:space="preserve">sĩ Nga. </w:t>
        <w:br/>
        <w:t>107</w:t>
        <w:br/>
        <w:t xml:space="preserve">SILLITOE, Alan (s. 1928) nhà </w:t>
        <w:br/>
        <w:t xml:space="preserve">văn Anh. </w:t>
        <w:br/>
        <w:t>502</w:t>
        <w:br/>
        <w:t xml:space="preserve">SINCLAIR, Mary. (th.k. XX.) </w:t>
        <w:br/>
        <w:t xml:space="preserve">nữ nhà văn Mỹ. </w:t>
        <w:br/>
        <w:t>75</w:t>
        <w:br/>
        <w:t xml:space="preserve">SISLEY,Alfred( 1839-1899) </w:t>
        <w:br/>
        <w:t xml:space="preserve">họa sĩ Pháp. </w:t>
        <w:br/>
        <w:t>51</w:t>
        <w:br/>
        <w:t xml:space="preserve">SMOLLETT, Tobias (1721- </w:t>
        <w:br/>
        <w:t xml:space="preserve">1771) nhà văn Anh gốc </w:t>
        <w:br/>
        <w:t xml:space="preserve">Scotland. </w:t>
        <w:br/>
        <w:t>401</w:t>
        <w:br/>
        <w:t>SNOW, Charles Percy (1905-</w:t>
        <w:br/>
        <w:t xml:space="preserve">1980) nhà văn Anh. </w:t>
        <w:br/>
        <w:t>152</w:t>
        <w:br/>
        <w:t xml:space="preserve">Sói đồng hoang (1927) tiểu </w:t>
        <w:br/>
        <w:t xml:space="preserve">thuyểt của Hesse, H. </w:t>
        <w:br/>
        <w:t>40</w:t>
        <w:br/>
        <w:t>SOKRATES (470-399 tr.CN)</w:t>
        <w:br/>
        <w:t xml:space="preserve">triết gia Cổ Hy Lạp. </w:t>
        <w:br/>
        <w:t>39</w:t>
        <w:br/>
        <w:t xml:space="preserve">/50 THUẬT NGỮ VẢN HỌC I </w:t>
        <w:br/>
        <w:t>569</w:t>
        <w:br/>
      </w:r>
    </w:p>
    <w:p>
      <w:r>
        <w:t xml:space="preserve">SOLGER, Karl Wilhelm </w:t>
        <w:br/>
        <w:t xml:space="preserve">(1780-1819) triết gia, nhà mỹ </w:t>
        <w:br/>
        <w:t xml:space="preserve">học Đức. </w:t>
        <w:br/>
        <w:t>159</w:t>
        <w:br/>
        <w:t xml:space="preserve">SOLOGUB (họ thật: </w:t>
        <w:br/>
        <w:t xml:space="preserve">Tetemikov), Fedor Kuzmich </w:t>
        <w:br/>
        <w:t>(1863-1927) nhà văn Nga. 133</w:t>
        <w:br/>
        <w:t xml:space="preserve">SOLOVIOV, Vladimir </w:t>
        <w:br/>
        <w:t xml:space="preserve">Sergeevich (1853-1900) triết </w:t>
        <w:br/>
        <w:t>gia, nhà thơ, nhà phê bình Nga</w:t>
        <w:br/>
        <w:t>133</w:t>
        <w:br/>
        <w:t xml:space="preserve">Sóng Đông êm đềm (q. 1 - </w:t>
        <w:br/>
        <w:t xml:space="preserve">2: 1928; q.3: 1929-1932); </w:t>
        <w:br/>
        <w:t xml:space="preserve">q.4:1940) tiểu thuyết sừ thi </w:t>
        <w:br/>
        <w:t xml:space="preserve">của Sholokhov, A. </w:t>
        <w:br/>
        <w:t>8</w:t>
        <w:br/>
        <w:t xml:space="preserve">SOPHOKLES (496-406 </w:t>
        <w:br/>
        <w:t>tr.CN) nhà thơ cổ  Hy Lạp. 144</w:t>
        <w:br/>
        <w:t xml:space="preserve">SOUPAULT, Philipp (1897-...) </w:t>
        <w:br/>
        <w:t xml:space="preserve">nhà văn Pháp. </w:t>
        <w:br/>
        <w:t>123</w:t>
        <w:br/>
        <w:t xml:space="preserve">SPENSER, Edmund (1552- </w:t>
        <w:br/>
        <w:t xml:space="preserve">1599) nhà thơ Anh. </w:t>
        <w:br/>
        <w:t>489</w:t>
        <w:br/>
        <w:t xml:space="preserve">SPITZER, Leo (1887-1960) </w:t>
        <w:br/>
        <w:t xml:space="preserve">nhà văn ngữ Áo. </w:t>
        <w:br/>
        <w:t>334</w:t>
        <w:br/>
        <w:t xml:space="preserve">STAIGER, Emil (1908-?) học </w:t>
        <w:br/>
        <w:t>giủ Thụy Sĩ (viét tiếng Đức). 337</w:t>
        <w:br/>
        <w:t xml:space="preserve">STASOV, Vladimir </w:t>
        <w:br/>
        <w:t>Vasilievich (1824-1906) học</w:t>
        <w:br/>
        <w:t xml:space="preserve">giả Nga. </w:t>
        <w:br/>
        <w:t>392</w:t>
        <w:br/>
        <w:t xml:space="preserve">STEINBECK, John Emst </w:t>
        <w:br/>
        <w:t xml:space="preserve">(1902-1961) nhà văn Mỹ. </w:t>
        <w:br/>
        <w:t>75</w:t>
        <w:br/>
        <w:t xml:space="preserve">STENDHAL (họ tên thật </w:t>
        <w:br/>
        <w:t xml:space="preserve">Henri Beyle) (1783-1842) nhà </w:t>
        <w:br/>
        <w:t xml:space="preserve">văn Pháp. </w:t>
        <w:br/>
        <w:t>97</w:t>
        <w:br/>
        <w:t xml:space="preserve">STEPNIAK-KRAVSINSKI </w:t>
        <w:br/>
        <w:t xml:space="preserve">(họ thật Kravsinski; bút danh </w:t>
        <w:br/>
        <w:t xml:space="preserve">Stepniak) Sergei Mikhailovich </w:t>
        <w:br/>
        <w:t xml:space="preserve">(1851-1895) nhà văn, nhà cách </w:t>
        <w:br/>
        <w:t xml:space="preserve">mạng Nga. </w:t>
        <w:br/>
        <w:t>499</w:t>
        <w:br/>
        <w:t xml:space="preserve">STERNE, Lawrence (1713- </w:t>
        <w:br/>
        <w:t xml:space="preserve">1768) nhà văn Anh gốc </w:t>
        <w:br/>
        <w:t xml:space="preserve">Ireland. </w:t>
        <w:br/>
        <w:t>151</w:t>
        <w:br/>
        <w:t xml:space="preserve">STEVENSON, Robert Louis </w:t>
        <w:br/>
        <w:t>(1850-1894) nhà văn Anh. 53</w:t>
        <w:br/>
        <w:t>STRINDBERG, August (1849-</w:t>
        <w:br/>
        <w:t xml:space="preserve">1912) nhà văn Thụy Điển. </w:t>
        <w:br/>
        <w:t>17</w:t>
        <w:br/>
        <w:t xml:space="preserve">Sự công chính (1950) kịch của </w:t>
        <w:br/>
        <w:t xml:space="preserve">Camus A. </w:t>
        <w:br/>
        <w:t>96</w:t>
        <w:br/>
        <w:t xml:space="preserve">SWIFT, Jonathan (1667-1745) </w:t>
        <w:br/>
        <w:t xml:space="preserve">nhà văn Anh. </w:t>
        <w:br/>
        <w:t>47</w:t>
        <w:br/>
        <w:t xml:space="preserve">SVVINBURNE. Algemon </w:t>
        <w:br/>
        <w:t xml:space="preserve">Charles (1837-1909) nhà thơ, </w:t>
        <w:br/>
        <w:t xml:space="preserve">nhà phê bình Anh. </w:t>
        <w:br/>
        <w:t>262</w:t>
        <w:br/>
        <w:t xml:space="preserve">570 </w:t>
        <w:br/>
        <w:t>LẠI NGUYÊN ÂN</w:t>
        <w:br/>
      </w:r>
    </w:p>
    <w:p>
      <w:r>
        <w:t xml:space="preserve">TAGORE, Rabindranath </w:t>
        <w:br/>
        <w:t xml:space="preserve">(1861-1941) nhà thơ Án Độ </w:t>
        <w:br/>
        <w:t xml:space="preserve">(giải Nobel 1913). </w:t>
        <w:br/>
        <w:t>488</w:t>
        <w:br/>
        <w:t xml:space="preserve">TAINE, Hippolyte (1828-1893) </w:t>
        <w:br/>
        <w:t xml:space="preserve">triết gia, sử gia Pháp. </w:t>
        <w:br/>
        <w:t>128</w:t>
        <w:br/>
        <w:t xml:space="preserve">Tản Atlantic (th.k. XVII) tác </w:t>
        <w:br/>
        <w:t xml:space="preserve">phẩm của Bacon, F. </w:t>
        <w:br/>
        <w:t>497</w:t>
        <w:br/>
        <w:t xml:space="preserve">TÀO NGU (họ tên thật: Vạn </w:t>
        <w:br/>
        <w:t xml:space="preserve">Gia Bảo) (1910-1995) nhà văn </w:t>
        <w:br/>
        <w:t xml:space="preserve">Trung Quốc. </w:t>
        <w:br/>
        <w:t>134</w:t>
        <w:br/>
        <w:t xml:space="preserve">TARKOVSKI, Adrei </w:t>
        <w:br/>
        <w:t xml:space="preserve">Arsenievich (1932-19..) nhà </w:t>
        <w:br/>
        <w:t xml:space="preserve">điện ảnh Nga, Xô Viết. </w:t>
        <w:br/>
        <w:t>270</w:t>
        <w:br/>
        <w:t>văn Anh</w:t>
        <w:br/>
        <w:t>47</w:t>
        <w:br/>
        <w:t xml:space="preserve">TASSO, Torquato (1544- </w:t>
        <w:br/>
        <w:t>1595) nhà thơ Italia.</w:t>
        <w:br/>
        <w:t>61</w:t>
        <w:br/>
        <w:t xml:space="preserve">TCHEKHOV, Anton </w:t>
        <w:br/>
        <w:t xml:space="preserve">Pavlovich (1860-1904) nhà </w:t>
        <w:br/>
        <w:t xml:space="preserve">văn Nga. </w:t>
        <w:br/>
        <w:t>52</w:t>
        <w:br/>
        <w:t>TCHERNYSHEVSKI,</w:t>
        <w:br/>
        <w:t xml:space="preserve">Nikolai Gavrilovich (1828- </w:t>
        <w:br/>
        <w:t xml:space="preserve">1889) nhà văn Nga. </w:t>
        <w:br/>
        <w:t>31</w:t>
        <w:br/>
        <w:t xml:space="preserve">TCHULKOV, Georgi </w:t>
        <w:br/>
        <w:t xml:space="preserve">Ivanovich (1897-1939) nhà </w:t>
        <w:br/>
        <w:t xml:space="preserve">vaiiNga. </w:t>
        <w:br/>
        <w:t>134</w:t>
        <w:br/>
        <w:t xml:space="preserve">THACKERAY, William </w:t>
        <w:br/>
        <w:t>Makepeace (1811-1863) nhà</w:t>
        <w:br/>
        <w:t xml:space="preserve">Thành phố Mặt trời (1602) tác </w:t>
        <w:br/>
        <w:t>phẩm của Campanella, T. 497</w:t>
        <w:br/>
        <w:t xml:space="preserve">Thày giáo dạy văn (1889- </w:t>
        <w:br/>
        <w:t xml:space="preserve">1894) truyện ngắn của </w:t>
        <w:br/>
        <w:t xml:space="preserve">Tchekhov, A.p. </w:t>
        <w:br/>
        <w:t>257</w:t>
        <w:br/>
        <w:t xml:space="preserve">Thần băng giả mũi đỏ (1863- </w:t>
        <w:br/>
        <w:t xml:space="preserve">1864) trường ca của Nekrasov, </w:t>
        <w:br/>
        <w:t xml:space="preserve">N. </w:t>
        <w:br/>
        <w:t>443</w:t>
        <w:br/>
        <w:t xml:space="preserve">Thần khúc (Divina Commedia; </w:t>
        <w:br/>
        <w:t>dịch sát là Hài kịch thần diệu)</w:t>
        <w:br/>
        <w:t xml:space="preserve">(1307-1324) tác phẩm của </w:t>
        <w:br/>
        <w:t xml:space="preserve">Dante, A. </w:t>
        <w:br/>
        <w:t>170</w:t>
        <w:br/>
        <w:t xml:space="preserve">Thần thoại Sisyphe (1942) tiểu </w:t>
        <w:br/>
        <w:t>luận triết học cùa Camus, A.94</w:t>
        <w:br/>
        <w:t xml:space="preserve">Thần Tự Do trên chiến lũy (ỉ 830) </w:t>
        <w:br/>
        <w:t xml:space="preserve">tranh của Delacroix, E. </w:t>
        <w:br/>
        <w:t>327</w:t>
        <w:br/>
        <w:t xml:space="preserve">Theo dòng (1882) tiểu thuyết </w:t>
        <w:br/>
        <w:t xml:space="preserve">của Huysmans, J.K. </w:t>
        <w:br/>
        <w:t>130</w:t>
        <w:br/>
        <w:t xml:space="preserve">Thế giới mới tuyệt vời (1932) </w:t>
        <w:br/>
        <w:t>tiểu thuyết của Huxley, A. 501</w:t>
        <w:br/>
        <w:t xml:space="preserve">Thi học (th.k. IV tr.CN) tác </w:t>
        <w:br/>
        <w:t xml:space="preserve">phấm Aristotclos. </w:t>
        <w:br/>
        <w:t>362</w:t>
        <w:br/>
        <w:t xml:space="preserve">Thi học (\ 888), công trình của </w:t>
        <w:br/>
        <w:t xml:space="preserve">Scherer, w. </w:t>
        <w:br/>
        <w:t>292</w:t>
        <w:br/>
        <w:t xml:space="preserve">150 THUẬT NGỮ VÃN HỌC I </w:t>
        <w:br/>
        <w:t>571</w:t>
        <w:br/>
      </w:r>
    </w:p>
    <w:p>
      <w:r>
        <w:t xml:space="preserve">Thi pháp văn xuôi (1971) công </w:t>
        <w:br/>
        <w:t xml:space="preserve">trình nghiên cứu của Todorov, </w:t>
        <w:br/>
        <w:t xml:space="preserve">Tz. </w:t>
        <w:br/>
        <w:t>369</w:t>
        <w:br/>
        <w:t xml:space="preserve">Thiên đường đã mất (1667) trường </w:t>
        <w:br/>
        <w:t xml:space="preserve">casừthicùaMiIton, J. </w:t>
        <w:br/>
        <w:t>443</w:t>
        <w:br/>
        <w:t xml:space="preserve">Thiên đường trở lại ( 1671) </w:t>
        <w:br/>
        <w:t xml:space="preserve">trường ca của Milton, J. </w:t>
        <w:br/>
        <w:t>488</w:t>
        <w:br/>
        <w:t xml:space="preserve">Thiên saga về dòng họ </w:t>
        <w:br/>
        <w:t xml:space="preserve">Forsyte (1822) tiểu thuyết cùa </w:t>
        <w:br/>
        <w:t xml:space="preserve">Galsworthy, J. </w:t>
        <w:br/>
        <w:t>142</w:t>
        <w:br/>
        <w:t>THIERRY, Augustin (1795-</w:t>
        <w:br/>
        <w:t xml:space="preserve">1856) sừ gia Pháp. </w:t>
        <w:br/>
        <w:t>449</w:t>
        <w:br/>
        <w:t xml:space="preserve">Thơ ca và bệnh thần kinh </w:t>
        <w:br/>
        <w:t xml:space="preserve">(1909), công trình của </w:t>
        <w:br/>
        <w:t xml:space="preserve">Shteckell, V. </w:t>
        <w:br/>
        <w:t>74</w:t>
        <w:br/>
        <w:t>THOMAS AỌUINAS St.</w:t>
        <w:br/>
        <w:t xml:space="preserve">(thánh Thomas d’ Aquin) (1225- </w:t>
        <w:br/>
        <w:t xml:space="preserve">1274) nhà thần học Italia, nhà tư </w:t>
        <w:br/>
        <w:t xml:space="preserve">tưởng Công giáo. </w:t>
        <w:br/>
        <w:t>30</w:t>
        <w:br/>
        <w:t xml:space="preserve">THRAKL, Georg (1887-1914) </w:t>
        <w:br/>
        <w:t xml:space="preserve">nhà thơ Áo. </w:t>
        <w:br/>
        <w:t>55</w:t>
        <w:br/>
        <w:t xml:space="preserve">Thuần dưỡng thói bướng binh, </w:t>
        <w:br/>
        <w:t>hài kjch cùa Shkespease, w. 171</w:t>
        <w:br/>
        <w:t xml:space="preserve">Thủy hử (th.k. XIV) tác phẩm </w:t>
        <w:br/>
        <w:t xml:space="preserve">của Thi Nại Am. </w:t>
        <w:br/>
        <w:t>356</w:t>
        <w:br/>
        <w:t xml:space="preserve">TIECK, Johann Ludwig </w:t>
        <w:br/>
        <w:t>(1773-1853) nhà văn Đức. 115</w:t>
        <w:br/>
        <w:t xml:space="preserve">Tiểu thuyết thực nghiệm ị\ 880) </w:t>
        <w:br/>
        <w:t xml:space="preserve">tiểu luận của Zola, E. </w:t>
        <w:br/>
        <w:t>128</w:t>
        <w:br/>
        <w:t xml:space="preserve">TIRSO DE MOLINA (họ tên </w:t>
        <w:br/>
        <w:t xml:space="preserve">thật Gabriel Téllez) (1571- </w:t>
        <w:br/>
        <w:t xml:space="preserve">1648) nhà viết kịch Tây Ban </w:t>
        <w:br/>
        <w:t xml:space="preserve">Nha. </w:t>
        <w:br/>
        <w:t>170</w:t>
        <w:br/>
        <w:t xml:space="preserve">Titan (1800-1803) tiểu thuyết </w:t>
        <w:br/>
        <w:t xml:space="preserve">triết lý của Jean-Paul. </w:t>
        <w:br/>
        <w:t>116</w:t>
        <w:br/>
        <w:t xml:space="preserve">TIUSCHEV, Fedor Ivanovich </w:t>
        <w:br/>
        <w:t>(1303-1873) nhà thơ Nga. 210</w:t>
        <w:br/>
        <w:t xml:space="preserve">Tổ tiên (1823) kịch thơ của </w:t>
        <w:br/>
        <w:t xml:space="preserve">Mickiewicz, A. </w:t>
        <w:br/>
        <w:t>443</w:t>
        <w:br/>
        <w:t xml:space="preserve">TODOROV, Tzvetan (th.k. </w:t>
        <w:br/>
        <w:t xml:space="preserve">XX) nhà phê bình văn học </w:t>
        <w:br/>
        <w:t xml:space="preserve">Pháp (gốc Bulgaria). </w:t>
        <w:br/>
        <w:t>59</w:t>
        <w:br/>
        <w:t xml:space="preserve">Tội ác và hình phạt (\ 886) tiểu </w:t>
        <w:br/>
        <w:t>thuyết của Dostoievski, F.M 142</w:t>
        <w:br/>
        <w:t xml:space="preserve">TOLKIEN, John Ronald </w:t>
        <w:br/>
        <w:t>(1892-1973) nhà văn Anh. 494</w:t>
        <w:br/>
        <w:t xml:space="preserve">TOLSTOI, Alexei </w:t>
        <w:br/>
        <w:t xml:space="preserve">Nikolaievich (1883-1945) nhà </w:t>
        <w:br/>
        <w:t xml:space="preserve">văn Nga xô viết. </w:t>
        <w:br/>
        <w:t>8</w:t>
        <w:br/>
        <w:t>TOLSTOI, Alexei</w:t>
        <w:br/>
        <w:t xml:space="preserve">572 </w:t>
        <w:br/>
        <w:t>LẠI NGUYÊN ÂN</w:t>
        <w:br/>
      </w:r>
    </w:p>
    <w:p>
      <w:r>
        <w:t xml:space="preserve">Konstantinovich (1817-1875), </w:t>
        <w:br/>
        <w:t xml:space="preserve">nhà văn Nga. </w:t>
        <w:br/>
        <w:t>21</w:t>
        <w:br/>
        <w:t xml:space="preserve">TOLSTOI, Lev Nikolaievich </w:t>
        <w:br/>
        <w:t>(1828-1910) nhà văn Nga.</w:t>
        <w:br/>
        <w:t xml:space="preserve">TOMASHEVSKI, Boris </w:t>
        <w:br/>
        <w:t xml:space="preserve">Viktorovich (1890-1957) nhà </w:t>
        <w:br/>
        <w:t xml:space="preserve">ngừ văn Nga Xô Viết. </w:t>
        <w:br/>
        <w:t>336</w:t>
        <w:br/>
        <w:t xml:space="preserve">TOPOROV V. N (th.k. XX) </w:t>
        <w:br/>
        <w:t xml:space="preserve">học giả Nga. </w:t>
        <w:br/>
        <w:t>59</w:t>
        <w:br/>
        <w:t xml:space="preserve">Tốt lắm (\921) trường ca của </w:t>
        <w:br/>
        <w:t>Maiakovski, v.v.</w:t>
        <w:br/>
        <w:t xml:space="preserve">Tràm năm cô đom (1967) </w:t>
        <w:br/>
        <w:t xml:space="preserve">tiểu thuyết sừ thi của Garcia </w:t>
        <w:br/>
        <w:t xml:space="preserve">Marquez, G. </w:t>
        <w:br/>
        <w:t>40</w:t>
        <w:br/>
        <w:t xml:space="preserve">TRÀN TẾ XƯƠNG (Tú </w:t>
        <w:br/>
        <w:t xml:space="preserve">Xương) (1870-1909) nhà thơ </w:t>
        <w:br/>
        <w:t xml:space="preserve">việt Nam. </w:t>
        <w:br/>
        <w:t>48</w:t>
        <w:br/>
        <w:t xml:space="preserve">TREDIAKOVSKI, Vasili </w:t>
        <w:br/>
        <w:t xml:space="preserve">Kirilovich (1703-1768) nhà thơ, </w:t>
        <w:br/>
        <w:t xml:space="preserve">nhà ngữ văn Nga Xô viết. </w:t>
        <w:br/>
        <w:t>67</w:t>
        <w:br/>
        <w:t xml:space="preserve">TRIFONOV, Juri </w:t>
        <w:br/>
        <w:t xml:space="preserve">Valentinovich (1925-1981) </w:t>
        <w:br/>
        <w:t xml:space="preserve">nhà văn Nga. </w:t>
        <w:br/>
        <w:t>3S&gt; 1</w:t>
        <w:br/>
        <w:t xml:space="preserve">TRIOLET, Elsa (1896-1970) </w:t>
        <w:br/>
        <w:t>nữ nhà văn Pháp gốc Nga. 155</w:t>
        <w:br/>
        <w:t xml:space="preserve">TRISSINO D. D. (th.k. XVI) </w:t>
        <w:br/>
        <w:t xml:space="preserve">nhà nhân văn Italia. </w:t>
        <w:br/>
        <w:t>61</w:t>
        <w:br/>
        <w:t>TROLLOPE, Antonie (1815-</w:t>
        <w:br/>
        <w:t xml:space="preserve">8 </w:t>
        <w:br/>
        <w:t xml:space="preserve">1882) nhà văn Anh. </w:t>
        <w:br/>
        <w:t>499</w:t>
        <w:br/>
        <w:t xml:space="preserve">Trong khi chờ Godot (1953) </w:t>
        <w:br/>
        <w:t xml:space="preserve">kịch cùa Beckett s. </w:t>
        <w:br/>
        <w:t>215</w:t>
        <w:br/>
        <w:t xml:space="preserve">TROYAT (tên thật Lev </w:t>
        <w:br/>
        <w:t xml:space="preserve">Tarassov) Henrie (1911 -) nhà </w:t>
        <w:br/>
        <w:t xml:space="preserve">văn Pháp gốc Nga. </w:t>
        <w:br/>
        <w:t>156</w:t>
        <w:br/>
        <w:t xml:space="preserve">TRUBESKOI, Nikolai </w:t>
        <w:br/>
        <w:t xml:space="preserve">Sergeevich (1890-1938), công </w:t>
        <w:br/>
        <w:t xml:space="preserve">tước, nhà ngữ học Nga. </w:t>
        <w:br/>
        <w:t>337</w:t>
        <w:br/>
        <w:t xml:space="preserve">Truyện bịp bợm (th.k. VIII) tác </w:t>
        <w:br/>
        <w:t>phẩm của Haribhadra Suri. 48</w:t>
        <w:br/>
        <w:t xml:space="preserve">Truyện hiệp sĩ Des Grieux và </w:t>
        <w:br/>
        <w:t xml:space="preserve">nàng Manon Lescaut (1731) </w:t>
        <w:br/>
        <w:t xml:space="preserve">tiểu thuyết cùa Prévost d’ </w:t>
        <w:br/>
        <w:t xml:space="preserve">Exiles. </w:t>
        <w:br/>
        <w:t>401</w:t>
        <w:br/>
        <w:t xml:space="preserve">Truyện Kiều (Đoạn trường tản </w:t>
        <w:br/>
        <w:t xml:space="preserve">thanh) (khoảng 1804-1809) </w:t>
        <w:br/>
        <w:t>truyện thơ của Nguyễn Du.279</w:t>
        <w:br/>
        <w:t xml:space="preserve">Tu viện Parme (1839) tiểu </w:t>
        <w:br/>
        <w:t xml:space="preserve">thuyết của Stendhal. </w:t>
        <w:br/>
        <w:t>104</w:t>
        <w:br/>
        <w:t xml:space="preserve">TURGHENEV, Ivan </w:t>
        <w:br/>
        <w:t xml:space="preserve">Sergeevich (1818-1883) nhà </w:t>
        <w:br/>
        <w:t xml:space="preserve">văn Nga. </w:t>
        <w:br/>
        <w:t>103</w:t>
        <w:br/>
        <w:t>/50 THUẬT NGỮ VẢN HỌC I 573</w:t>
        <w:br/>
      </w:r>
    </w:p>
    <w:p>
      <w:r>
        <w:t xml:space="preserve">Tuyên ngôn chủ nghĩa vị lai </w:t>
        <w:br/>
        <w:t xml:space="preserve">Italia (1909-1919) sách lý luận </w:t>
        <w:br/>
        <w:t xml:space="preserve">Marinetti, F.T. </w:t>
        <w:br/>
        <w:t>137</w:t>
        <w:br/>
        <w:t xml:space="preserve">Tuyên ngôn siêu thực ( 1924) </w:t>
        <w:br/>
        <w:t xml:space="preserve">tác phẩm của Breton, A. </w:t>
        <w:br/>
        <w:t>124</w:t>
        <w:br/>
        <w:t xml:space="preserve">Tuyền ngôn tượng trưng (\ 866) </w:t>
        <w:br/>
        <w:t xml:space="preserve">tiểu luận của Moreas J. (đăng </w:t>
        <w:br/>
        <w:t>bảo Le Figaro 18.9.1866). 134</w:t>
        <w:br/>
        <w:t xml:space="preserve">Tư tưởng và ngôn ngữ (\ 862) </w:t>
        <w:br/>
        <w:t xml:space="preserve">sách nghiên cứu của Potebnya, </w:t>
        <w:br/>
        <w:t xml:space="preserve">A.A. </w:t>
        <w:br/>
        <w:t>448</w:t>
        <w:br/>
        <w:t xml:space="preserve">Từ điển âm nhạc ("1703) sách </w:t>
        <w:br/>
        <w:t xml:space="preserve">của Brosare, s.de. </w:t>
        <w:br/>
        <w:t>255</w:t>
        <w:br/>
        <w:t xml:space="preserve">Tự thú fth.k. V), tác phẩm </w:t>
        <w:br/>
        <w:t xml:space="preserve">của Augustinus, A. (Thánh </w:t>
        <w:br/>
        <w:t xml:space="preserve">Augustin). </w:t>
        <w:br/>
        <w:t>460</w:t>
        <w:br/>
        <w:t xml:space="preserve">Tự thú (1766-1769; in 1782- </w:t>
        <w:br/>
        <w:t xml:space="preserve">1789) tác phẩm của Rousseau, </w:t>
        <w:br/>
        <w:t xml:space="preserve">J.J. </w:t>
        <w:br/>
        <w:t>460</w:t>
        <w:br/>
        <w:t xml:space="preserve">Tự thú của một đứa con của </w:t>
        <w:br/>
        <w:t xml:space="preserve">thời đại (1836) truyện của </w:t>
        <w:br/>
        <w:t xml:space="preserve">Musset, A. </w:t>
        <w:br/>
        <w:t>462</w:t>
        <w:br/>
        <w:t xml:space="preserve">TWAIN, Mark (họ tên thật </w:t>
        <w:br/>
        <w:t xml:space="preserve">Samuel Langhom Clemens) </w:t>
        <w:br/>
        <w:t>(1835-1910) nhà văn Mỹ. 314</w:t>
        <w:br/>
        <w:t>TYLOR, Eduard Bemett</w:t>
        <w:br/>
        <w:t xml:space="preserve">(1832-1917) nhà dân tộc học </w:t>
        <w:br/>
        <w:t xml:space="preserve">Anh. </w:t>
        <w:br/>
        <w:t>426</w:t>
        <w:br/>
        <w:t xml:space="preserve">TYNIANOV, Juri Nikolaevich </w:t>
        <w:br/>
        <w:t xml:space="preserve">(1894-1943) nhà văn, nhà ngữ </w:t>
        <w:br/>
        <w:t xml:space="preserve">văn Nga. </w:t>
        <w:br/>
        <w:t>229</w:t>
        <w:br/>
        <w:t xml:space="preserve">TZARA, Tristan (1896-1963) </w:t>
        <w:br/>
        <w:t xml:space="preserve">nhà thơ Pháp. </w:t>
        <w:br/>
        <w:t>68</w:t>
        <w:br/>
        <w:t xml:space="preserve">Ulysses (1922) tiểu thuyết của </w:t>
        <w:br/>
        <w:t xml:space="preserve">Joyce, J. </w:t>
        <w:br/>
        <w:t>40</w:t>
        <w:br/>
        <w:t xml:space="preserve">UNAMUNO Y JUGO, Miguel </w:t>
        <w:br/>
        <w:t xml:space="preserve">de (1864-1936) triết gia, nhà </w:t>
        <w:br/>
        <w:t xml:space="preserve">văn Tây Ban Nha. </w:t>
        <w:br/>
        <w:t>91</w:t>
        <w:br/>
        <w:t xml:space="preserve">Upanishad (một nhánh thể </w:t>
        <w:br/>
        <w:t xml:space="preserve">loại, một tập hợp văn bản của </w:t>
        <w:br/>
        <w:t xml:space="preserve">văn học Ấn Độ giáo). </w:t>
        <w:br/>
        <w:t>349</w:t>
        <w:br/>
        <w:t xml:space="preserve">UPDIKE, John (sế 1932) nhà </w:t>
        <w:br/>
        <w:t xml:space="preserve">văn Mỹ. </w:t>
        <w:br/>
        <w:t>471</w:t>
        <w:br/>
        <w:t xml:space="preserve">USPENSKI, Gleb Ivanovich </w:t>
        <w:br/>
        <w:t>(1843-1902) nhà văn Nga. 499</w:t>
        <w:br/>
        <w:t xml:space="preserve">ỨC TRAI, tên hiêu của </w:t>
        <w:br/>
        <w:t xml:space="preserve">Nguyễn Trãi (1380-1442) nhà </w:t>
        <w:br/>
        <w:t xml:space="preserve">thơ Việt Nam. </w:t>
        <w:br/>
        <w:t>190</w:t>
        <w:br/>
        <w:t xml:space="preserve">Vai trò (1962-1976) truyện </w:t>
        <w:br/>
        <w:t xml:space="preserve">vừa của Bitov, A.G. </w:t>
        <w:br/>
        <w:t>311</w:t>
        <w:br/>
        <w:t>VALERY, Paul (1871-1945)</w:t>
        <w:br/>
        <w:t xml:space="preserve">574 </w:t>
        <w:br/>
        <w:t>LẠI NGUYÊN ÂN</w:t>
        <w:br/>
      </w:r>
    </w:p>
    <w:p>
      <w:r>
        <w:t>nhà thơ Pháp.</w:t>
        <w:br/>
        <w:t xml:space="preserve">VAMPILOV, Alexandr </w:t>
        <w:br/>
        <w:t xml:space="preserve">Valentinovich (1937-1972) </w:t>
        <w:br/>
        <w:t>nhà viết kịch Nga Xô viết. 311</w:t>
        <w:br/>
        <w:t xml:space="preserve">VAN TIEGHEM, p. (th.k. XX) </w:t>
        <w:br/>
        <w:t xml:space="preserve">học giả Pháp. </w:t>
        <w:br/>
        <w:t>233</w:t>
        <w:br/>
        <w:t xml:space="preserve">Vàng lứa ( 1988) truyện ngắn </w:t>
        <w:br/>
        <w:t xml:space="preserve">của Nguyễn Huy Thiệp. </w:t>
        <w:br/>
        <w:t>251</w:t>
        <w:br/>
        <w:t xml:space="preserve">Văn học cô đại và cận đại </w:t>
        <w:br/>
        <w:t xml:space="preserve">(1799-1805) giáo trình của </w:t>
        <w:br/>
        <w:t xml:space="preserve">Lagarp, J. </w:t>
        <w:br/>
        <w:t>276</w:t>
        <w:br/>
        <w:t xml:space="preserve">Văn học là gì? (1947) tiểu luận </w:t>
        <w:br/>
        <w:t xml:space="preserve">của Sartre, J.-P. </w:t>
        <w:br/>
        <w:t>96</w:t>
        <w:br/>
        <w:t xml:space="preserve">Văn xuôi nghệ thuật (\ 961) </w:t>
        <w:br/>
        <w:t xml:space="preserve">công trinh nghiên cứu của </w:t>
        <w:br/>
        <w:t xml:space="preserve">Shklovski, V. </w:t>
        <w:br/>
        <w:t>150</w:t>
        <w:br/>
        <w:t>về bản chất các sự vật (th.k.</w:t>
        <w:br/>
        <w:t xml:space="preserve">I. tr.CN) trường ca của </w:t>
        <w:br/>
        <w:t xml:space="preserve">Lukretius. </w:t>
        <w:br/>
        <w:t>495</w:t>
        <w:br/>
        <w:t xml:space="preserve">về thi ca tự sự và thi ca kịch </w:t>
        <w:br/>
        <w:t xml:space="preserve">nghệ (1797), tiểu luận của </w:t>
        <w:br/>
        <w:t xml:space="preserve">Goethe, J.w. </w:t>
        <w:br/>
        <w:t>255</w:t>
        <w:br/>
        <w:t xml:space="preserve">Vệ đà (th.k. X-II tr.CN) bộ </w:t>
        <w:br/>
        <w:t xml:space="preserve">kinh sớm nhất còn được biết </w:t>
        <w:br/>
        <w:t>đến của văn học Phật giáo.</w:t>
        <w:br/>
        <w:t xml:space="preserve">VEGA CARPIO, Lope Felix </w:t>
        <w:br/>
        <w:t xml:space="preserve">de (1562-1635) nhà văn Tây </w:t>
        <w:br/>
        <w:t xml:space="preserve">Ban Nha. </w:t>
        <w:br/>
        <w:t>19</w:t>
        <w:br/>
        <w:t xml:space="preserve">VEGINOV, Pavel (tên thật </w:t>
        <w:br/>
        <w:t xml:space="preserve">Nikola Gugov) (1914-1983) </w:t>
        <w:br/>
        <w:t xml:space="preserve">nhà văn Bulgaria. </w:t>
        <w:br/>
        <w:t>499</w:t>
        <w:br/>
        <w:t xml:space="preserve">VELTMAN, Alexandr Fomich </w:t>
        <w:br/>
        <w:t>(1800-1870) nhà văn Nga. 492</w:t>
        <w:br/>
        <w:t xml:space="preserve">VERGILIUS, Maro Publius </w:t>
        <w:br/>
        <w:t xml:space="preserve">(70-16tr.CN) nhà thơ La Mã </w:t>
        <w:br/>
        <w:t xml:space="preserve">cồ đại. </w:t>
        <w:br/>
        <w:t>7</w:t>
        <w:br/>
        <w:t>VERHAEREN, Emile (1855-</w:t>
        <w:br/>
        <w:t xml:space="preserve">1916) nhà thơ Bì (viết tiếng </w:t>
        <w:br/>
        <w:t xml:space="preserve">Pháp.) </w:t>
        <w:br/>
        <w:t>136</w:t>
        <w:br/>
        <w:t xml:space="preserve">VERLAINE, Paul (1844- </w:t>
        <w:br/>
        <w:t xml:space="preserve">1896) nhà thơ Pháp. </w:t>
        <w:br/>
        <w:t>53</w:t>
        <w:br/>
        <w:t xml:space="preserve">VERNE, Jules (1828-1905) </w:t>
        <w:br/>
        <w:t xml:space="preserve">nhà văn Pháp. </w:t>
        <w:br/>
        <w:t>411</w:t>
        <w:br/>
        <w:t xml:space="preserve">VESELOVSKI, Alexandr </w:t>
        <w:br/>
        <w:t xml:space="preserve">Nikolaevich (1838-1906) học </w:t>
        <w:br/>
        <w:t xml:space="preserve">giả Nga. </w:t>
        <w:br/>
        <w:t>139</w:t>
        <w:br/>
        <w:t xml:space="preserve">VIAN, Boris (1920-1959) nhà </w:t>
        <w:br/>
        <w:t xml:space="preserve">vân Pháp. </w:t>
        <w:br/>
        <w:t>91</w:t>
        <w:br/>
        <w:t>VIGNY, Alíred de (1797-</w:t>
        <w:br/>
        <w:t xml:space="preserve">1863) nhà thơ Pháp. </w:t>
        <w:br/>
        <w:t>116</w:t>
        <w:br/>
        <w:t>/5</w:t>
        <w:br/>
        <w:t>0</w:t>
        <w:br/>
        <w:t xml:space="preserve"> THUẬT NGỮ VÃN HỌC I </w:t>
        <w:br/>
        <w:t>575</w:t>
        <w:br/>
      </w:r>
    </w:p>
    <w:p>
      <w:r>
        <w:t xml:space="preserve">VINOGRADOV, Viktor </w:t>
        <w:br/>
        <w:t xml:space="preserve">Vladimirovich (1894-1969) </w:t>
        <w:br/>
        <w:t xml:space="preserve">nhà ngữ văn Nga. </w:t>
        <w:br/>
        <w:t>336</w:t>
        <w:br/>
        <w:t xml:space="preserve">VINOKUR, Grigori Osipovich </w:t>
        <w:br/>
        <w:t>(1896-1947) nhà ngữ văn Nga.</w:t>
        <w:br/>
        <w:t>229</w:t>
        <w:br/>
        <w:t xml:space="preserve">VISCHER, Friedrich Theodor </w:t>
        <w:br/>
        <w:t xml:space="preserve">(1870-1887) nhà văn, nhà mỹ </w:t>
        <w:br/>
        <w:t xml:space="preserve">học Đức. </w:t>
        <w:br/>
        <w:t>33</w:t>
        <w:br/>
        <w:t xml:space="preserve">VISHNEVSKI, Vsevolod </w:t>
        <w:br/>
        <w:t xml:space="preserve">Vitalievich (1900-1951) nhà </w:t>
        <w:br/>
        <w:t xml:space="preserve">văn Nga xô viết. </w:t>
        <w:br/>
        <w:t>21</w:t>
        <w:br/>
        <w:t>Vịt giời (1884), kịch của Ibsen,</w:t>
        <w:br/>
        <w:t xml:space="preserve">H. </w:t>
        <w:br/>
        <w:t>17</w:t>
        <w:br/>
        <w:t xml:space="preserve">VITRAC, Roger (1899-1952) </w:t>
        <w:br/>
        <w:t>nhà viết kịch, nhà thơ Pháp.</w:t>
        <w:br/>
        <w:t>123</w:t>
        <w:br/>
        <w:t>VITTORINI, Elio (1908-</w:t>
        <w:br/>
        <w:t xml:space="preserve">1966) nhà văn Italia. </w:t>
        <w:br/>
        <w:t>102</w:t>
        <w:br/>
        <w:t xml:space="preserve">Vĩadimir Ilich Lenin (1924) </w:t>
        <w:br/>
        <w:t>trường ca cùa Maiakovski, v.v</w:t>
        <w:br/>
        <w:t>444</w:t>
        <w:br/>
        <w:t xml:space="preserve">VOLKELT, Johannes </w:t>
        <w:br/>
        <w:t xml:space="preserve">Emmanuel (1848-1930) triết </w:t>
        <w:br/>
        <w:t xml:space="preserve">gia Đức. </w:t>
        <w:br/>
        <w:t>33</w:t>
        <w:br/>
        <w:t>VOLTAIRE (tên họ thật</w:t>
        <w:br/>
        <w:t xml:space="preserve">Franỗois-Marie Arouet) </w:t>
        <w:br/>
        <w:t xml:space="preserve">(1694-1778) nhà văn Pháp. </w:t>
        <w:br/>
        <w:t>7</w:t>
        <w:br/>
        <w:t xml:space="preserve">VONNEGUT, Kurt (s. 1922) </w:t>
        <w:br/>
        <w:t xml:space="preserve">nhà văn Mỹ. </w:t>
        <w:br/>
        <w:t>47</w:t>
        <w:br/>
        <w:t xml:space="preserve">VORONSKI, Alexandr </w:t>
        <w:br/>
        <w:t xml:space="preserve">Konstantinovich (1884-1943) </w:t>
        <w:br/>
        <w:t xml:space="preserve">nhà văn, nhà phê bình Nga xô </w:t>
        <w:br/>
        <w:t xml:space="preserve">viết. </w:t>
        <w:br/>
        <w:t>108</w:t>
        <w:br/>
        <w:t xml:space="preserve">VOYNICH, Ethel Lilian (1864- </w:t>
        <w:br/>
        <w:t xml:space="preserve">1960) nữ nhà văn Anh. </w:t>
        <w:br/>
        <w:t>123</w:t>
        <w:br/>
        <w:t xml:space="preserve">Vụ án (xb. 1925) tiểu thuyết </w:t>
        <w:br/>
        <w:t xml:space="preserve">củaKafkaF. </w:t>
        <w:br/>
        <w:t>199</w:t>
        <w:br/>
        <w:t>VŨ HOÀNG CHƯƠNG (1916-</w:t>
        <w:br/>
        <w:t xml:space="preserve">1976) nhà thơ Việt Nam. </w:t>
        <w:br/>
        <w:t>247</w:t>
        <w:br/>
        <w:t xml:space="preserve">Vua Lear( 1605), bi kịch của </w:t>
        <w:br/>
        <w:t xml:space="preserve">Shakespeare, w. </w:t>
        <w:br/>
        <w:t>25</w:t>
        <w:br/>
        <w:t xml:space="preserve">Vua Oidipus (430) bi kịch của </w:t>
        <w:br/>
        <w:t xml:space="preserve">Sophoklès. </w:t>
        <w:br/>
        <w:t>144</w:t>
        <w:br/>
        <w:t xml:space="preserve">Vương quốc trần gian (1949) tiểu </w:t>
        <w:br/>
        <w:t xml:space="preserve">thuyết cùa Carpentìer, A. </w:t>
        <w:br/>
        <w:t>203</w:t>
        <w:br/>
        <w:t xml:space="preserve">VYGOTSKI, Lev </w:t>
        <w:br/>
        <w:t xml:space="preserve">Semionovich (1896-1934) nhà </w:t>
        <w:br/>
        <w:t xml:space="preserve">tâm lý học Nga xô viết. </w:t>
        <w:br/>
        <w:t>59</w:t>
        <w:br/>
        <w:t>WAGNER, Richard (1813-</w:t>
        <w:br/>
        <w:t>1883) nhạc sĩ, nhà lý luận</w:t>
        <w:br/>
        <w:t xml:space="preserve">576 </w:t>
        <w:br/>
        <w:t>LẠI NGUYÊN ÂN</w:t>
        <w:br/>
      </w:r>
    </w:p>
    <w:p>
      <w:r>
        <w:t xml:space="preserve">nghệ thuật Đức. </w:t>
        <w:br/>
        <w:t>115</w:t>
        <w:br/>
        <w:t xml:space="preserve">WAIN, John (s. 1925) nhà văn </w:t>
        <w:br/>
        <w:t xml:space="preserve">Anh. </w:t>
        <w:br/>
        <w:t>311</w:t>
        <w:br/>
        <w:t>WALPOLE, Hogas (1717-</w:t>
        <w:br/>
        <w:t xml:space="preserve">1797) nhà văn Anh. </w:t>
        <w:br/>
        <w:t>491</w:t>
        <w:br/>
        <w:t xml:space="preserve">WAUGH, Evelyn Arthur St. John </w:t>
        <w:br/>
        <w:t>(1903-1966) nhà văn Anh.</w:t>
        <w:br/>
        <w:t>502</w:t>
        <w:br/>
        <w:t xml:space="preserve">WEBER, Carl Maria von </w:t>
        <w:br/>
        <w:t>(1786-1826) nhạc sĩ Đức. 115</w:t>
        <w:br/>
        <w:t xml:space="preserve">WEISS, Peter(1916-1982) </w:t>
        <w:br/>
        <w:t xml:space="preserve">nhà văn Đức. </w:t>
        <w:br/>
        <w:t>56</w:t>
        <w:br/>
        <w:t xml:space="preserve">WEISS, K. (th.k.XX) nhà </w:t>
        <w:br/>
        <w:t xml:space="preserve">nghiên cứu văn học Đức. </w:t>
        <w:br/>
        <w:t>503</w:t>
        <w:br/>
        <w:t xml:space="preserve">WELLEK, René (s. 1903) nhà </w:t>
        <w:br/>
        <w:t xml:space="preserve">nghiên cứu văn học Mỹ. </w:t>
        <w:br/>
        <w:t>503</w:t>
        <w:br/>
        <w:t xml:space="preserve">WELLS, Herbert George </w:t>
        <w:br/>
        <w:t>(1866-1946) nhà văn Anh. 503</w:t>
        <w:br/>
        <w:t xml:space="preserve">WERFEL, Franz (1890-1945) </w:t>
        <w:br/>
        <w:t xml:space="preserve">nhà văn Áo. </w:t>
        <w:br/>
        <w:t>55</w:t>
        <w:br/>
        <w:t>VVIELAND, Cliristoph Martin</w:t>
        <w:br/>
        <w:t>(1733-1813) nhà văn Đức. 114</w:t>
        <w:br/>
        <w:t>WIENER, Norbert (1894-</w:t>
        <w:br/>
        <w:t>1964) học giả Mỹ.</w:t>
        <w:br/>
        <w:t xml:space="preserve">WILDE, Oscar( 1856-1900) </w:t>
        <w:br/>
        <w:t>nhà văn Anh (gốc Ireland). 133</w:t>
        <w:br/>
        <w:t xml:space="preserve">WILSON, Angus (s. 1913) nhà </w:t>
        <w:br/>
        <w:t xml:space="preserve">văn Anh. </w:t>
        <w:br/>
        <w:t>152</w:t>
        <w:br/>
        <w:t xml:space="preserve">WINCKELMANN, Johann </w:t>
        <w:br/>
        <w:t xml:space="preserve">Joachim (1717-1768) học già </w:t>
        <w:br/>
        <w:t xml:space="preserve">Đức. </w:t>
        <w:br/>
        <w:t>66</w:t>
        <w:br/>
        <w:t xml:space="preserve">WOLF, F.A. (th.k. XVIII) nhà </w:t>
        <w:br/>
        <w:t xml:space="preserve">ngữ văn Đức. </w:t>
        <w:br/>
        <w:t>297</w:t>
        <w:br/>
        <w:t>WOLFFLIN, Heinrich (1864-</w:t>
        <w:br/>
        <w:t xml:space="preserve">1945) nhà lý luận nghệ thuật </w:t>
        <w:br/>
        <w:t>Thụy Sĩ (viết tiếng Đức). 321</w:t>
        <w:br/>
        <w:t>WOOLF, Virginia(1882-</w:t>
        <w:br/>
        <w:t xml:space="preserve">1941) nữ nhà văn Anh. </w:t>
        <w:br/>
        <w:t>83</w:t>
        <w:br/>
        <w:t xml:space="preserve">WORDSWORTH, William </w:t>
        <w:br/>
        <w:t>(1770-1850) nhà thơ Anh. 115</w:t>
        <w:br/>
        <w:t xml:space="preserve">Wotte (1953) tiểu thuyết của </w:t>
        <w:br/>
        <w:t xml:space="preserve">Beckett, s. </w:t>
        <w:br/>
        <w:t>391</w:t>
        <w:br/>
        <w:t>WƯNDT, Wilhelm (1832-</w:t>
        <w:br/>
        <w:t>1920) nhà tâm lý học Đức. 277</w:t>
        <w:br/>
        <w:t>Xâm lược (1942) kịch của</w:t>
        <w:br/>
        <w:t xml:space="preserve">Lconov, L.M. </w:t>
        <w:br/>
        <w:t>21</w:t>
        <w:br/>
        <w:t>XUÂN DIỆU (họ tên thật:</w:t>
        <w:br/>
        <w:t xml:space="preserve">Ngô Xuân Diệu) (1916-1985) </w:t>
        <w:br/>
        <w:t xml:space="preserve">nhà thơ Việt Nam. </w:t>
        <w:br/>
        <w:t>247</w:t>
        <w:br/>
        <w:t>230</w:t>
        <w:br/>
        <w:t xml:space="preserve">/50 THUẬT NGỮ VẢN HỌC I </w:t>
        <w:br/>
        <w:t>577</w:t>
        <w:br/>
      </w:r>
    </w:p>
    <w:p>
      <w:r>
        <w:t>YEATS, William Butler (1865-</w:t>
        <w:br/>
        <w:t xml:space="preserve">1939) nhà văn Irland. </w:t>
        <w:br/>
        <w:t>200</w:t>
        <w:br/>
        <w:t xml:space="preserve">ZAKANI, Ubeid (7-1366) nhà </w:t>
        <w:br/>
        <w:t xml:space="preserve">thơ Iran. </w:t>
        <w:br/>
        <w:t>48</w:t>
        <w:br/>
        <w:t>ZAMENHOF, Ludwic (1859-</w:t>
        <w:br/>
        <w:t xml:space="preserve">1917) thầy thuốc nhãn khoa </w:t>
        <w:br/>
        <w:t xml:space="preserve">Ba Lan, người sáng chế quốc </w:t>
        <w:br/>
        <w:t xml:space="preserve">tế ngữ Esperanto. </w:t>
        <w:br/>
        <w:t>282</w:t>
        <w:br/>
        <w:t>ZHEMCHƯZHNIKOV,</w:t>
        <w:br/>
        <w:t>Alexei Mikhailovich (1821-</w:t>
        <w:br/>
        <w:t xml:space="preserve">1908) nhà thơ Nga. </w:t>
        <w:br/>
        <w:t>250</w:t>
        <w:br/>
        <w:t xml:space="preserve">ZHEMCHUZHNIKOV, </w:t>
        <w:br/>
        <w:t>Vladimir Mikhailovich (1830-</w:t>
        <w:br/>
        <w:t xml:space="preserve">1884) nhà văn Nga. </w:t>
        <w:br/>
        <w:t>250</w:t>
        <w:br/>
        <w:t xml:space="preserve">ZHIRMUNSKI, Viktor </w:t>
        <w:br/>
        <w:t xml:space="preserve">Maximovich (1891-1971) nhà </w:t>
        <w:br/>
        <w:t xml:space="preserve">ngừ vãn Nga xô viết. </w:t>
        <w:br/>
        <w:t>226</w:t>
        <w:br/>
        <w:t xml:space="preserve">ZHUKOVSKI, Vasili </w:t>
        <w:br/>
        <w:t xml:space="preserve">Andreevich (1783-1852) nhà </w:t>
        <w:br/>
        <w:t xml:space="preserve">thơ Nga. </w:t>
        <w:br/>
        <w:t>115</w:t>
        <w:br/>
        <w:t xml:space="preserve">ZHULKEVSKY, s. (th.k.XX) </w:t>
        <w:br/>
        <w:t xml:space="preserve">nhà ngữ văn Ba Lan. </w:t>
        <w:br/>
        <w:t>226</w:t>
        <w:br/>
        <w:t xml:space="preserve">ZOLA, Emile (1840-1902) </w:t>
        <w:br/>
        <w:t xml:space="preserve">lilià văn Pháp. </w:t>
        <w:br/>
        <w:t>52</w:t>
        <w:br/>
        <w:t xml:space="preserve">ZOSHENKO, Mikhail </w:t>
        <w:br/>
        <w:t>Mikhailovich (1895-1958) nhà</w:t>
        <w:br/>
        <w:t xml:space="preserve">văn Nga xô viết. </w:t>
        <w:br/>
        <w:t>255</w:t>
        <w:br/>
        <w:t>ZUCKMAYER, Carl (1896-</w:t>
        <w:br/>
        <w:t xml:space="preserve">1977) nhà văn Đức. </w:t>
        <w:br/>
        <w:t>17</w:t>
        <w:br/>
        <w:t xml:space="preserve">ZWEIG, Stephan (1881-1942) </w:t>
        <w:br/>
        <w:t>nhà văn Áo (viết tiếng Đức). 52</w:t>
        <w:br/>
        <w:t xml:space="preserve">578 </w:t>
        <w:br/>
        <w:t>LẠI NGUYÊN ÂN</w:t>
        <w:br/>
      </w:r>
    </w:p>
    <w:p>
      <w:r>
        <w:t xml:space="preserve">mVSVVNCHĨVẾ 150 THVậTNGỮVảNHỌC </w:t>
        <w:br/>
        <w:t>cvaiạiNGvvẾNâK</w:t>
        <w:br/>
        <w:t xml:space="preserve">150 thuật ngữ văn học của Lại Nguyên Ân là một công </w:t>
        <w:br/>
        <w:t xml:space="preserve">trình viết công phu và rất bổ ích cho sinh viên, người giảng </w:t>
        <w:br/>
        <w:t xml:space="preserve">dạy, người nghiên cứu văn học. Sách viết công phu, đầy tinh </w:t>
        <w:br/>
        <w:t xml:space="preserve">thần trách nhiệm; hơn thế, nó cung cấp cho người đọc nhiều </w:t>
        <w:br/>
        <w:t xml:space="preserve">kiến thức hiện đại về lý luận văn học, ở nước ta hiện nay còn ít </w:t>
        <w:br/>
        <w:t>được phổ biến.</w:t>
        <w:br/>
        <w:t xml:space="preserve">Nhiều mục từ được tác giả nghiên cứu những tư liệu, đối </w:t>
        <w:br/>
        <w:t xml:space="preserve">chiếu, lựa chọn và biên soạn rất công phu, nhiều khi tác giả bình </w:t>
        <w:br/>
        <w:t xml:space="preserve">luận ý kiến này, hay ý kiến khác; có những mục từ phong phú, </w:t>
        <w:br/>
        <w:t xml:space="preserve">dài tời hàng chục trang. Phương pháp biên soạn rõ ràng, khoa </w:t>
        <w:br/>
        <w:t xml:space="preserve">học; kết cấu mục từ chặt chẽ: định nghĩa, biến diễn của nghĩa </w:t>
        <w:br/>
        <w:t xml:space="preserve">qua các thòi đại; có những thí dụ, sách thêm sinh động, hấp dẫn </w:t>
        <w:br/>
        <w:t>(trong các mục từ: mê hoặc, ngoa dụ, ngoại đề trữ tình, V.V.).</w:t>
        <w:br/>
        <w:t xml:space="preserve">Chẳng hạn, các mục từ: truyền thuyết, truyện cổ tích, thần </w:t>
        <w:br/>
        <w:t xml:space="preserve">thoại... cung cấp những hiểu biết phong phú, từ Đông sang </w:t>
        <w:br/>
        <w:t xml:space="preserve">Tây, từ cổ đến kim, với những lý thuyết, hình dạng khác nhau, </w:t>
        <w:br/>
        <w:t xml:space="preserve">v ề các phạm trù mỹ học (cái đẹp, cải hài, cái bi, cải cao cà...) </w:t>
        <w:br/>
        <w:t xml:space="preserve">cũng vậy, chứa đựng những yếu tổ cơ bản nhất và được trình </w:t>
        <w:br/>
        <w:t xml:space="preserve">bày cặn kẽ; sso sánh với nhiều sách lý luận ờ Việt Nam trước </w:t>
        <w:br/>
        <w:t>đây, nó đầy đủ hom, và có thêm những yếu tố mới.</w:t>
        <w:br/>
        <w:t xml:space="preserve">Tóm lại, ưu điểm thứ nhất (công trình nghiêm túc, ý kiến </w:t>
        <w:br/>
        <w:t>phong phú) bao trùm gần như toàn bộ 150 thuật ngữ-</w:t>
        <w:br/>
        <w:t>/50 THUẬT NGỮ VẢN HỌC I 579</w:t>
        <w:br/>
      </w:r>
    </w:p>
    <w:p>
      <w:r>
        <w:t xml:space="preserve">ưu điểm thứ hai là sách bao gồm nhiều thuật ngừ văn học </w:t>
        <w:br/>
        <w:t xml:space="preserve">hiện đại, cần thiết hiện nay ở nước ta. Đó là các thuật ngừ về ký </w:t>
        <w:br/>
        <w:t xml:space="preserve">hiệu học, ký hiệu thẩm mỹ, về cấu trúc, huyền thoại, phương </w:t>
        <w:br/>
        <w:t xml:space="preserve">pháp hình thức; một số vấn đề này đã được đề cập trong sách </w:t>
        <w:br/>
        <w:t xml:space="preserve">trước đây, nhưng còn sơ lược (có khi không chính xác). Tác </w:t>
        <w:br/>
        <w:t xml:space="preserve">phẩm này của Lại Nguyên Ân khoa học hơn, phong phú hơn, </w:t>
        <w:br/>
        <w:t xml:space="preserve">xứng đáng được người đọc suy ngẫm, xứng đáng được thầy </w:t>
        <w:br/>
        <w:t xml:space="preserve">giáo, cô giáo, người phê bình tìm hiểu và ứng dụng trong bài </w:t>
        <w:br/>
        <w:t xml:space="preserve">giảng, trong bài viết của mình. Được như vậy, chất lượng giảng </w:t>
        <w:br/>
        <w:t xml:space="preserve">dạy và phê bình văn học sẽ được nâng cao, tránh đường mòn, </w:t>
        <w:br/>
        <w:t xml:space="preserve">tránh giẫm chân tại chồ và có thể hòa đồng vào giảng dạy, phê </w:t>
        <w:br/>
        <w:t>bình của nhân loại.</w:t>
        <w:br/>
        <w:t>Tôi mong công trình này sớm được xuất bản.</w:t>
        <w:br/>
        <w:t xml:space="preserve">15-2-1999 </w:t>
        <w:br/>
        <w:t>ĐỎ ĐỨC HIỂU</w:t>
        <w:br/>
        <w:t xml:space="preserve">580 </w:t>
        <w:br/>
        <w:t>LẠI NGUYÊN ÂN</w:t>
        <w:br/>
      </w:r>
    </w:p>
    <w:p>
      <w:r>
        <w:t>MỤC LỤC</w:t>
        <w:br/>
        <w:t xml:space="preserve">■ </w:t>
        <w:br/>
        <w:t>■</w:t>
        <w:br/>
        <w:t>♦ ANH HÙNG CA................................................................................7</w:t>
        <w:br/>
        <w:t>♦ ẨN DỤ............................................................................................8</w:t>
        <w:br/>
        <w:t>♦ BÀN SÁC DÂN TỘC ...................................................................... 11</w:t>
        <w:br/>
        <w:t>♦ BÀN THÀO....................................................................................14</w:t>
        <w:br/>
        <w:t>♦ BIỆN PHÁP NGHỆ THUẬT ...............................................................14</w:t>
        <w:br/>
        <w:t>♦ BI HÀI KỊCH ................................................................................16</w:t>
        <w:br/>
        <w:t>♦ BI KỊCH ......................................................................................18</w:t>
        <w:br/>
        <w:t>♦ CÁCH ĐIỆU HÓA............................................................................21</w:t>
        <w:br/>
        <w:t>♦ CÁI BI..........................................................................................23</w:t>
        <w:br/>
        <w:t>♦ CÁI CAO CÀ ................................................................................27</w:t>
        <w:br/>
        <w:t>♦ CÁI ĐẸP ......................................................................................29</w:t>
        <w:br/>
        <w:t>♦ CÁI HÀI ......................................................................................32</w:t>
        <w:br/>
        <w:t>♦ CARNAVAL HÓA .......................................................................... 36</w:t>
        <w:br/>
        <w:t>♦ CÁU TRÚC TÁC PHẨM VÂN HỌC.....................................................41</w:t>
        <w:br/>
        <w:t>♦ CHÂM BIÉM ................................................................................44</w:t>
        <w:br/>
        <w:t xml:space="preserve">♦ CHÍNH LUẬN </w:t>
        <w:br/>
        <w:t>.............................................................................. 48</w:t>
        <w:br/>
        <w:t>♦ CHƠI CHỮ......................................................................................49</w:t>
        <w:br/>
        <w:t>♦ CHÚ GIẢI......................................................................................49</w:t>
        <w:br/>
        <w:t xml:space="preserve">♦ CHỦ ĐỀ </w:t>
        <w:br/>
        <w:t>................................................................................................................................... 50</w:t>
        <w:br/>
        <w:t>♦ CHỦ NGHĨA ẤN TƯỢNG .................................................................51</w:t>
        <w:br/>
        <w:t>♦ CHỦ NGHĨA BIỂU HIỆN...................................................................53</w:t>
        <w:br/>
        <w:t>150 THUẬT NGỮ VẢN HỌC I 581</w:t>
        <w:br/>
      </w:r>
    </w:p>
    <w:p>
      <w:r>
        <w:t>♦ CHỦ NGHĨA CÂU TRÚC..................................................................56</w:t>
        <w:br/>
        <w:t>♦ CHỦ NGHĨA CỔ ĐIỂN ....................................................................60</w:t>
        <w:br/>
        <w:t>♦ CHỦ NGHĨA OA 0A........................................................................67</w:t>
        <w:br/>
        <w:t>♦ CHỦ NGHĨA FREUD VÀ VAN HỌC.................................................... 69</w:t>
        <w:br/>
        <w:t>♦ CHỦ NGHĨA HIỆN ĐẠI ..................................................................76</w:t>
        <w:br/>
        <w:t>♦ CHỦ NGHĨA HIỆN SINH..................................................................89</w:t>
        <w:br/>
        <w:t>♦ CHÙ NGHĨA HIỆN THỰC ................................................................96</w:t>
        <w:br/>
        <w:t>♦ CHỦ NGHĨA HIỆN THỤC MỚI..........................................................100</w:t>
        <w:br/>
        <w:t>♦ CHỦ NGHĨA HIỆN THỰC PHÊ PHÁN .................................................102</w:t>
        <w:br/>
        <w:t>♦ CHỦ NGHĨA HIỆN THựC XÃ HỘI CHỦ NGHĨA..................................... 107</w:t>
        <w:br/>
        <w:t>♦ CHỦ NGHĨA LÃNG MẠN ................................................................113</w:t>
        <w:br/>
        <w:t>♦ CHỦ NGHĨA LÂNG MẠN MỚI ........................................................ 122</w:t>
        <w:br/>
        <w:t>♦ CHỦ NGHĨA SIÊU THỰC..................................................................123</w:t>
        <w:br/>
        <w:t>♦ CHỦ NGHĨA TIẾN PHONG ..............................................................125</w:t>
        <w:br/>
        <w:t>♦ CHỦ NGHĨA Tự NHIÊN ..................................................................127</w:t>
        <w:br/>
        <w:t>♦ CHỦ NGHĨA TƯỢNG TRƯNG .......................................................... 132</w:t>
        <w:br/>
        <w:t>♦ CHỦ NGHĨA VỊ LAI ........................................................................136</w:t>
        <w:br/>
        <w:t>♦ CỐT TRUYỆN................................................................................. 138</w:t>
        <w:br/>
        <w:t>♦ DÂN TỘC VÀ QUỐC TÉ ..................................................................145</w:t>
        <w:br/>
        <w:t>♦ DỊCH THUẬT VÂN HỌC ................................................................147</w:t>
        <w:br/>
        <w:t>♦ DÒNG Ỷ THỨC............................................................................... 150</w:t>
        <w:br/>
        <w:t>♦ ĐA NGHĨA ............................................................................................................................... 152</w:t>
        <w:br/>
        <w:t>♦ ĐA NGỮ.......................................................................................154</w:t>
        <w:br/>
        <w:t>♦ ĐỀ TÀI.........................................................................................156</w:t>
        <w:br/>
        <w:t>582 I LẠI NGUYÊN ÂN</w:t>
        <w:br/>
      </w:r>
    </w:p>
    <w:p>
      <w:r>
        <w:t>♦ Dộc THOẠI ............................................................................ 156</w:t>
        <w:br/>
        <w:t>♦ DỘC THOẠI NỘI TÂM .....................................................................157</w:t>
        <w:br/>
        <w:t>♦ 001 THOẠI....................................................................................158</w:t>
        <w:br/>
        <w:t>♦ ĐÓI THOẠI VÀ DỘC THOẠI ............................................................. 159</w:t>
        <w:br/>
        <w:t>♦ HÀI HƯỚC ....................................................................................165</w:t>
        <w:br/>
        <w:t>♦ HÀI KỊCH......................................................................................168</w:t>
        <w:br/>
        <w:t>♦ HÌNH THỨC, NỘI DUNG .................................................................171</w:t>
        <w:br/>
        <w:t>♦ HỈNH TƯỢNG NGHỆ THUẬT...............................................................174</w:t>
        <w:br/>
        <w:t>♦ HÌNH TƯỢNG TÁC GIẢ ...................................................................180</w:t>
        <w:br/>
        <w:t>♦ HÌNH TƯỢNG VÂN HỌC...................................................................184</w:t>
        <w:br/>
        <w:t>♦ HOÁN DỤ......................................................................................190</w:t>
        <w:br/>
        <w:t>♦ HÒI KỶ ........................................................................................190</w:t>
        <w:br/>
        <w:t>♦ HUYỀN THOẠI HÓA.........................................................................192</w:t>
        <w:br/>
        <w:t>♦ Hư CẤU NGHỆ THUẬT.....................................................................204</w:t>
        <w:br/>
        <w:t>♦ KÉT CÁU .....................................................................................208</w:t>
        <w:br/>
        <w:t>♦ KỊCH...........................................................................................210</w:t>
        <w:br/>
        <w:t>♦ KỊCH PHI LÝ ................................................................................214</w:t>
        <w:br/>
        <w:t>♦ KHINH Từ ...................................................................................216</w:t>
        <w:br/>
        <w:t>♦ KHUYNH HƯỚNG, TRÀO LƯU VÂN HỌC ............................................ 216</w:t>
        <w:br/>
        <w:t>♦ KÝ ............................................................................................. 220</w:t>
        <w:br/>
        <w:t>♦ KỶ HIỆU HỌC .............................................................................. 222</w:t>
        <w:br/>
        <w:t>♦ KÝ HIỆU THẨM MỸ ............................................................................................................ 227</w:t>
        <w:br/>
        <w:t>♦ HÓA ...........................................................................................228</w:t>
        <w:br/>
        <w:t>♦ LIÊN HỆ VÀ ÀNH HƯỞNG VAN HỌC ................................................230</w:t>
        <w:br/>
        <w:t xml:space="preserve">1 5 0  THUẬT NGỮ VĂN HỌC I </w:t>
        <w:br/>
        <w:t>583</w:t>
        <w:br/>
      </w:r>
    </w:p>
    <w:p>
      <w:r>
        <w:t>♦ LOẠI THỂ VAN HỌC ......................................................................233</w:t>
        <w:br/>
        <w:t>♦ LỘNG NGỮ ..................................................................................237</w:t>
        <w:br/>
        <w:t>♦ LÝ LUẬN VÃN HỌC ......................................................................238</w:t>
        <w:br/>
        <w:t>♦ LÝ THUYẾT THÔNG TIN ................................................................ 240</w:t>
        <w:br/>
        <w:t>♦ LÝ THUYẾT TRÒ CHƠI .................................................................. 242</w:t>
        <w:br/>
        <w:t>♦ LÝ TƯỞNG HÚA ............................................................................243</w:t>
        <w:br/>
        <w:t>♦ MẪU GỐC ....................................................................................245</w:t>
        <w:br/>
        <w:t>♦ MÊ HOẶC ....................................................................................247</w:t>
        <w:br/>
        <w:t>♦ MỈA MAI ..................................................................................... 252</w:t>
        <w:br/>
        <w:t>♦ MỔTIP ....................................................................................... 255</w:t>
        <w:br/>
        <w:t>♦ MỸ HỌC ..................................................................................... 258</w:t>
        <w:br/>
        <w:t>♦ “NGHỆ THUẬT VỊ NGHỆ THUẬT” .....................................................261</w:t>
        <w:br/>
        <w:t>♦ NGHỊCH DỊ ................................................................................. 263</w:t>
        <w:br/>
        <w:t>♦ NGHỊCH LỶ ..................................................................................267</w:t>
        <w:br/>
        <w:t>♦ NGHIÊN CỨU CHỨC NANG-LỊCH s ử .................................................268</w:t>
        <w:br/>
        <w:t xml:space="preserve">♦ NGHIÊN CỨU SO SÁNH-LỊCH SỬ </w:t>
        <w:br/>
        <w:t>...................................................270</w:t>
        <w:br/>
        <w:t>♦ NGHIÊN CỨU VAN HỌC ................................................................ 273</w:t>
        <w:br/>
        <w:t>♦ NGOA DỤ..................................................................................... 278</w:t>
        <w:br/>
        <w:t>♦ NGOẠI ĐÊ TRỮ TÌNH .................................................................... 279</w:t>
        <w:br/>
        <w:t>♦ NGŨNNGŨ ..................................................................................280</w:t>
        <w:br/>
        <w:t>♦ NGŨN NGỮ NHÃN TẠO.................................................................. 281</w:t>
        <w:br/>
        <w:t>♦ NGỔN NGỮ VAN H Ọ C........................................................................................................ 282</w:t>
        <w:br/>
        <w:t>♦ NGÔN Từ NGHỆ THUẬT ................................................................ 285</w:t>
        <w:br/>
        <w:t>♦ NGỤ NGỒN ..................................................................................288</w:t>
        <w:br/>
        <w:t>584 I LẠI NGUYÊN ÂN</w:t>
        <w:br/>
      </w:r>
    </w:p>
    <w:p>
      <w:r>
        <w:t>♦ NGUYÊN HỘP ..............................................................................291</w:t>
        <w:br/>
        <w:t xml:space="preserve">♦ NGUYÊN MÁU </w:t>
        <w:br/>
        <w:t>............................................................................293</w:t>
        <w:br/>
        <w:t>♦ NGỮ VÂN HỌC ............................................................................295</w:t>
        <w:br/>
        <w:t>♦ NHÃ NGỮ..................................................................................... 300</w:t>
        <w:br/>
        <w:t>♦ NHẠI........................................................................................... 301</w:t>
        <w:br/>
        <w:t>♦ NHÂN CÁCH HÓA..........................................................................302</w:t>
        <w:br/>
        <w:t>♦ NHÃN VẬT VAN HỌC...................................................................... 303</w:t>
        <w:br/>
        <w:t>♦ NHÂN VẬT TRỮ TỈNH...................................................................... 306</w:t>
        <w:br/>
        <w:t>♦ NHẬT KỶ ....................................................................................307</w:t>
        <w:br/>
        <w:t>♦ PHÀN NHÀN VẬT..........................................................................309</w:t>
        <w:br/>
        <w:t>♦ PHÂN TÂM HỌC TRONG NGHIÊN cứu VÂN HỌC.............................. 312</w:t>
        <w:br/>
        <w:t>♦ PHÊ BINH VAN HỌC...................................................................... 315</w:t>
        <w:br/>
        <w:t>♦ PHONG CÁCH NGỦN NGŨ .............................................................318</w:t>
        <w:br/>
        <w:t>♦ PHONG CÁC TRONG VAN HỌC ....................................................... 319</w:t>
        <w:br/>
        <w:t>♦ PHÚNG DỤ................................................................................... 326</w:t>
        <w:br/>
        <w:t>♦ PHỨC ĐIỆU ..................................................................................329</w:t>
        <w:br/>
        <w:t>♦ PHƯƠNG PHÁP HÌNH THỨC ...........................................................334</w:t>
        <w:br/>
        <w:t>♦ PHƯỜNG PHÁP SÁNG TÁC .............................................................337</w:t>
        <w:br/>
        <w:t>♦ PHƯƠNG PHÁP TIỂU SỬ ...............................................................341</w:t>
        <w:br/>
        <w:t>♦ PHƯƠNG PHÁP XÃ HỘI HỌC ......................................................... 342</w:t>
        <w:br/>
        <w:t>♦ QUAN HỆ THẨM MỸ...................................................................... 345</w:t>
        <w:br/>
        <w:t>♦ QUY PHẠM NGHẸ THUẬT .................................................................................................348</w:t>
        <w:br/>
        <w:t>♦ QUYẾN TÁC GIÀ .......................................................................... 351</w:t>
        <w:br/>
        <w:t>♦ SO SÁNH ....................................................................................352</w:t>
        <w:br/>
        <w:t>150 THUẬT NGỮ VÃN HỌC I 585</w:t>
        <w:br/>
      </w:r>
    </w:p>
    <w:p>
      <w:r>
        <w:t>♦ sử THI......................................................................................... 352</w:t>
        <w:br/>
        <w:t>♦ TẤC GIÀ VAN HỌC ......................................................................358</w:t>
        <w:br/>
        <w:t>♦ TÁC PHẨM VAN HỌC.................................................................... 359</w:t>
        <w:br/>
        <w:t>♦ THANH LỌC ................................................................................361</w:t>
        <w:br/>
        <w:t>♦ THÀN THOẠI ................................................................................363</w:t>
        <w:br/>
        <w:t>♦ THI HỌC CÁU TRÚC ......................................................................366</w:t>
        <w:br/>
        <w:t>♦ THI HỌC, THI PHẤP ......................................................................373</w:t>
        <w:br/>
        <w:t>♦ THÔNG TIN THẨM MỸ.................................................................... 379</w:t>
        <w:br/>
        <w:t>♦ THO VÀ VAN XUÔI ...................................................................... 380</w:t>
        <w:br/>
        <w:t>♦ THỜI GIAN VÀ KHÔNG GIAN NGHỆ TH U ẬT.....................................384</w:t>
        <w:br/>
        <w:t>♦ THUYẾT DI TRÚ ............................................................................392</w:t>
        <w:br/>
        <w:t>♦ TIẾP NHẬN THẨM MỸ .................................................................. 393</w:t>
        <w:br/>
        <w:t>♦ TIỂU THUYẾT ..............................................................................396</w:t>
        <w:br/>
        <w:t>♦ TÍNH CÁCH ..................................................................................404</w:t>
        <w:br/>
        <w:t>♦ TÍNH MINH HỌA ..........................................................................408</w:t>
        <w:br/>
        <w:t>♦ TRẰN THUẬT................................................................................409</w:t>
        <w:br/>
        <w:t>♦ TRUYỀN THỐNG VÀ CÁCH TÂN......................................................411</w:t>
        <w:br/>
        <w:t>♦ TRUYÈN THUYẾT ........................................................................ .415</w:t>
        <w:br/>
        <w:t>♦ TRUYỆN........................................................................................422</w:t>
        <w:br/>
        <w:t>♦ TRUYỆN CỔ TÍCH ........................................................................ 424</w:t>
        <w:br/>
        <w:t>♦ TRUYỆN NGẮN..............................................................................437</w:t>
        <w:br/>
        <w:t>♦ TRỮ TINH......................................................................................439</w:t>
        <w:br/>
        <w:t>♦ TRƯỜNG CA..................................................................................442</w:t>
        <w:br/>
        <w:t>♦ TRƯỜNG PHÁI LỊCH sử TINH THẰN............................................... .444</w:t>
        <w:br/>
        <w:t>586 I LẠI NGUYÊN ÂN</w:t>
        <w:br/>
      </w:r>
    </w:p>
    <w:p>
      <w:r>
        <w:t>♦ TRƯỜNG PHÁI TÂM LÝ HỌC ............................................................447</w:t>
        <w:br/>
        <w:t>♦ TRƯỜNG PHÁI VÂN HỔA - LỊCH sử....................................................448</w:t>
        <w:br/>
        <w:t>♦ TU DUY NGHỆ THUẬT.....................................................................452</w:t>
        <w:br/>
        <w:t>♦ Tự Sự..........................................................................................455</w:t>
        <w:br/>
        <w:t>♦ TỤ TRUYỆN ..................................................................................460</w:t>
        <w:br/>
        <w:t>♦ TƯỢNG TRƯNG.............................................................................. 462</w:t>
        <w:br/>
        <w:t>♦ TỶ DỤ......................................................................................... 468</w:t>
        <w:br/>
        <w:t>♦ UYỂN NGỮ....................................................................................469</w:t>
        <w:br/>
        <w:t>♦ ỨNG TÁC......................................................................................469</w:t>
        <w:br/>
        <w:t>♦ ƯỚC LỆ NGHỆ THUẬT.....................................................................470</w:t>
        <w:br/>
        <w:t>♦ VAY MƯỢN ..................................................................................472</w:t>
        <w:br/>
        <w:t>♦ VÂN BÀN, VÂN BẢN NGHỆ THUẬT....................................................474</w:t>
        <w:br/>
        <w:t>♦ VAN BÀN HỌC.............................................................................. 477</w:t>
        <w:br/>
        <w:t>♦ VAN HỌC ....................................................................................479</w:t>
        <w:br/>
        <w:t>♦ VÂN HỌC GIẢ TƯỞNG.....................................................................484</w:t>
        <w:br/>
        <w:t>♦ VAN HỌC GIÁO HUẤN.....................................................................495</w:t>
        <w:br/>
        <w:t>♦ VAN HỌC KHÔNG TUỞNG...............................................................496</w:t>
        <w:br/>
        <w:t>♦ VAN HỌC PHÀN KHÔNG TƯỞNG .................................................. 500</w:t>
        <w:br/>
        <w:t>♦ VAN HỌC SO SÁNH .......................................................................502</w:t>
        <w:br/>
        <w:t>♦ VÂN HỌC TU LIỆU ........................................................................ 504</w:t>
        <w:br/>
        <w:t>♦ VAN HỌC VÀ LỊCH sử.....................................................................506</w:t>
        <w:br/>
        <w:t>♦ XUNG ĐỘT ..................................................................................524</w:t>
        <w:br/>
        <w:t xml:space="preserve">150 THUẬT NGỮ VĂN HỌC I </w:t>
        <w:br/>
        <w:t>587</w:t>
        <w:br/>
      </w:r>
    </w:p>
    <w:p>
      <w:r>
        <w:t>--------------------------------------------------------------------------------------------------------------------------------------- L T ỊD g</w:t>
        <w:br/>
        <w:t xml:space="preserve">NHÀ XUẤT BẢN VẢN HỌC </w:t>
        <w:br/>
        <w:t>E</w:t>
        <w:br/>
        <w:t xml:space="preserve">Địa chỉ: 18 Nguyễn Trường Tộ - Ba Đinh - Hà Nội </w:t>
        <w:br/>
        <w:t xml:space="preserve">Email: tonghopvanhoc@vnn.vn </w:t>
        <w:br/>
        <w:t>Điện thoại: 04.3716518 - 04.37163409 - Fax: 04.3 8294781</w:t>
        <w:br/>
        <w:t>150</w:t>
        <w:br/>
        <w:t>T H U Ậ T  N GỮ</w:t>
        <w:br/>
        <w:t>VĂN HỌC</w:t>
        <w:br/>
        <w:t>■</w:t>
        <w:br/>
        <w:t xml:space="preserve">Chịu trách nhiệm xuất bản </w:t>
        <w:br/>
        <w:t xml:space="preserve">Giám đốc </w:t>
        <w:br/>
        <w:t xml:space="preserve">NGUYỄN ANH v ũ  </w:t>
        <w:br/>
        <w:t xml:space="preserve">Chịu trách nhiệm nội dung </w:t>
        <w:br/>
        <w:t>TS. LA KIM LIÊN</w:t>
        <w:br/>
        <w:t xml:space="preserve">Biên tập: NGUYẼN p h ư ơ n g  THUỲ </w:t>
        <w:br/>
        <w:t xml:space="preserve">Thiết k ế bu: PHAN ĐẠO </w:t>
        <w:br/>
        <w:t xml:space="preserve">Trình bày: TRỊNH NHUNG </w:t>
        <w:br/>
        <w:t>Sửa bán in: MINH TÂN</w:t>
        <w:br/>
        <w:t xml:space="preserve">LIÊN KẾT XUẤT BẢN </w:t>
        <w:br/>
        <w:t>CfiN6 ty THHH vần HÚA minh TẪN - NHÀ SẤCH MINH THẮNG</w:t>
        <w:br/>
        <w:t xml:space="preserve">Địa chl: 808 Đường Láng - Đống Đa - Hà Nội </w:t>
        <w:br/>
        <w:t xml:space="preserve">Điện thoại: 043 999 7777 - Fax: 046 266 11 33 </w:t>
        <w:br/>
        <w:t xml:space="preserve">Website: www.nhasachminhthang.vn </w:t>
        <w:br/>
        <w:t>facebook.com/nhasaichminhthang808duonglang/</w:t>
        <w:br/>
        <w:t>Mả SỖ sách tiêu chuấn quóc tế - ISBN: 978-604-69-9783-2</w:t>
        <w:br/>
        <w:t xml:space="preserve">In 1.500 cuỗn. khổ 14.5 X 20.5cm tai Cônoi ty TNHH Văn hoá Minh Tân - Nhà sách Minh Thắnũ </w:t>
        <w:br/>
        <w:t xml:space="preserve">Địa Chi: Sí 200B3 Tân Mai - Hoàng Mai - Hầ Nội </w:t>
        <w:br/>
        <w:t xml:space="preserve">Sổ xác nhặn ĐKXB: 4196-2016/CXBIIPH/01 -271/VH, ngày 24 tháng 11 năm 2016 </w:t>
        <w:br/>
        <w:t xml:space="preserve">Quyết định xuẫt bản sổ: 20341/QD-VH, ngày 02 tháng 12 năm 2016 </w:t>
        <w:br/>
        <w:t xml:space="preserve">[■ </w:t>
        <w:br/>
        <w:t xml:space="preserve">In xong và nộp lulu chiỂu Quỷ I năm 2017. </w:t>
        <w:br/>
        <w:t>_5</w:t>
        <w:br/>
        <w:t>3nl_n______________________________________________________________________ n lữ ê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