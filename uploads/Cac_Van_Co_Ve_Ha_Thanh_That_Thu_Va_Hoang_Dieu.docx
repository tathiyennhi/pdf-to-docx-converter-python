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Tên sách : CÁC VĂN CỔ VỀ HÀ-THÀNH THẤT-THỦ VÀ</w:t>
        <w:br/>
        <w:t>HOÀNG-DIỆU</w:t>
        <w:br/>
        <w:t>Tác giả : VÔ-DANH</w:t>
        <w:br/>
        <w:t>Nhà xuất bản : SÔNG NHỊ</w:t>
        <w:br/>
        <w:t>Năm xuất bản : 1950</w:t>
        <w:br/>
        <w:t>------------------------</w:t>
        <w:br/>
        <w:t>Nguồn sách : tusachtiengviet.com</w:t>
        <w:br/>
        <w:t>Đánh máy : xuanhuy</w:t>
        <w:br/>
        <w:t>Kiểm tra chính tả : Thư Võ</w:t>
        <w:br/>
        <w:t>Biên tập ebook : Thư Võ</w:t>
        <w:br/>
        <w:t>Ngày hoàn thành : 18/11/2018</w:t>
        <w:br/>
      </w:r>
    </w:p>
    <w:p>
      <w:r>
        <w:t>Ebook này được thực hiện theo dự án phi lợi nhuận</w:t>
        <w:br/>
        <w:t>« SỐ HÓA 1000 QUYỂN SÁCH VIỆT MỘT THỜI VANG</w:t>
        <w:br/>
        <w:t>BÓNG » của diễn đàn TVE-4U.ORG</w:t>
        <w:br/>
        <w:t>Cảm ơn tác giả VÔ-DANH và nhà xuất bản SÔNG NHỊ</w:t>
        <w:br/>
        <w:t>đã chia sẻ với bạn đọc những kiến thức quý giá.</w:t>
        <w:br/>
      </w:r>
    </w:p>
    <w:p>
      <w:r>
        <w:t>MỤC LỤC</w:t>
        <w:br/>
        <w:t>LỜI DẪN</w:t>
        <w:br/>
        <w:t>1. NỘI-DUNG</w:t>
        <w:br/>
        <w:t>2. SỬ-LƯỢC</w:t>
        <w:br/>
        <w:t>3. GIÁ-TRỊ NHỮNG BÀI VĂN</w:t>
        <w:br/>
        <w:t>4. KẾT LUẬN</w:t>
        <w:br/>
        <w:t>5. PHỤ BIÊN</w:t>
        <w:br/>
        <w:t>I. HÀ-THÀNH THẤT-THỦ CA</w:t>
        <w:br/>
        <w:t>1. HÀ-NỘI MẤT NĂM 1873</w:t>
        <w:br/>
        <w:t>2. CỜ ĐEN PHẢN CÔNG</w:t>
        <w:br/>
        <w:t>3. HÒA-ƯỚC 1874</w:t>
        <w:br/>
        <w:t>4. HOÀNG-DIỆU RA TRẤN HÀ-NỘI</w:t>
        <w:br/>
        <w:t>5. HÀ-NỘI THẤT-THỦ NĂM 1882</w:t>
        <w:br/>
        <w:t>6. GIẢNG HÒA</w:t>
        <w:br/>
        <w:t>7. KHEN, CHÊ</w:t>
        <w:br/>
        <w:t>8. CẢNH CHẠY LOẠN</w:t>
        <w:br/>
        <w:t>9. MONG QUAN-QUÂN</w:t>
        <w:br/>
        <w:t>10. MONG QUÂN THANH</w:t>
        <w:br/>
        <w:t>11. CẢNH HÀ-NỘI BỊ CHIẾM</w:t>
        <w:br/>
        <w:t>12. NÓNG ĐỢI PHẢN CÔNG</w:t>
        <w:br/>
        <w:t>II. CHÍNH-KHÍ CA (Hà-thành thất-thủ chí công quá</w:t>
        <w:br/>
        <w:t>ca)</w:t>
        <w:br/>
        <w:t>DỊ-ĐIỂM TRONG CÁC BẢN</w:t>
        <w:br/>
        <w:t>1. HOÀNG-DIỆU PHÒNG BỊ</w:t>
        <w:br/>
        <w:t>2. PHÁP TẤN-CÔNG HẠ THÀNH</w:t>
        <w:br/>
        <w:t>3. HOÀNG-DIỆU TỰ-ẢI</w:t>
        <w:br/>
        <w:t>4. PHÊ-BÌNH CHUNG</w:t>
        <w:br/>
        <w:t>Ê</w:t>
        <w:br/>
        <w:t>Ề</w:t>
        <w:br/>
        <w:t>Ố</w:t>
        <w:br/>
        <w:t>Ê</w:t>
        <w:br/>
        <w:t>Ă</w:t>
        <w:br/>
      </w:r>
    </w:p>
    <w:p>
      <w:r>
        <w:t>5. CHÊ ĐỀ-ĐỐC LÊ-VĂN-TRINH</w:t>
        <w:br/>
        <w:t>6. CHÊ TUẦN-PHỦ HOÀNG-HỮU-XỨNG</w:t>
        <w:br/>
        <w:t>7. CHÊ ÁN-SÁT TÔN-THẤT-BÁ</w:t>
        <w:br/>
        <w:t>9. CHÊ BỐ-CHÁNH PHAN-VĂN-TUYỂN</w:t>
        <w:br/>
        <w:t>10. KẾT LUẬN</w:t>
        <w:br/>
        <w:t>III. ĐIẾU HOÀNG-DIỆU</w:t>
        <w:br/>
        <w:t>1. BÀI ĐẦU</w:t>
        <w:br/>
        <w:t>2. BÀI THỨ HAI</w:t>
        <w:br/>
        <w:t>3. BÀI THỨ BA</w:t>
        <w:br/>
        <w:t>4. VÕ-TRỌNG-BÌNH ĐIẾU</w:t>
        <w:br/>
        <w:t>5. SĨ-TỬ HÀ-THÀNH ĐIẾU</w:t>
        <w:br/>
        <w:t>6. NGÔ ĐẠI-NHÂN ĐIẾU</w:t>
        <w:br/>
        <w:t>7. TRẦN ĐÌNH-TÚC ĐIẾU</w:t>
        <w:br/>
        <w:t>8. HOÀNG HỮU-XỨNG ĐIẾU</w:t>
        <w:br/>
        <w:t>IV. HÀ-THÀNH THẤT-THỦ ÁN</w:t>
        <w:br/>
        <w:t>1. TỔNG VỊNH</w:t>
        <w:br/>
        <w:t>2. HOÀNG-DIỆU</w:t>
        <w:br/>
        <w:t>3. QUAN TUẦN</w:t>
        <w:br/>
        <w:t>4. QUAN TUẦN</w:t>
        <w:br/>
        <w:t>5. QUAN BỐ</w:t>
        <w:br/>
        <w:t>6. QUAN BỐ</w:t>
        <w:br/>
        <w:t>7. QUAN ÁN</w:t>
        <w:br/>
        <w:t>8. QUAN ÁN</w:t>
        <w:br/>
        <w:t>9. QUAN ĐỀ</w:t>
        <w:br/>
        <w:t>PHỤ LỤC</w:t>
        <w:br/>
        <w:t>1. DI-BIỂU CỦA HOÀNG-DIỆU</w:t>
        <w:br/>
        <w:t>2. DỤ KỂ CÔNG TỘI</w:t>
        <w:br/>
        <w:t>Ố</w:t>
        <w:br/>
      </w:r>
    </w:p>
    <w:p>
      <w:r>
        <w:t>3. TỐI-HẬU-THƯ</w:t>
        <w:br/>
        <w:t>4. TỜ TRÌNH CỦA H. RIVIÈRE VỀ VIỆC ĐÁNH HÀ-NỘI</w:t>
        <w:br/>
        <w:t>5. HOÀNG HỮU-XỨNG VÀ TÔN-THẤT-BÁ</w:t>
        <w:br/>
      </w:r>
    </w:p>
    <w:p>
      <w:r>
        <w:t>Vô-danh</w:t>
        <w:br/>
        <w:t>CÁC VĂN CỔ VỀ</w:t>
        <w:br/>
        <w:t>HÀ-THÀNH THẤT-THỦ</w:t>
        <w:br/>
        <w:t>VÀ HOÀNG-DIỆU</w:t>
        <w:br/>
        <w:t>PHỤ-LỤC : Di-biểu, Dụ, Tối-hậu-thư và tờ-trình của tướng</w:t>
        <w:br/>
        <w:t>Pháp, Lời H. Rivière phê bình Hoàng-Diệu và Tôn-Thất-Bá</w:t>
        <w:br/>
        <w:t>DẪN và CHÚ-THÍCH Của</w:t>
        <w:br/>
        <w:t>HOÀNG XUÂN HÃN</w:t>
        <w:br/>
        <w:t>LOẠI VĂN CỔ</w:t>
        <w:br/>
        <w:t>SÔNG NHỊ</w:t>
        <w:br/>
        <w:t>HÀ-NỘI</w:t>
        <w:br/>
        <w:t>Nhà xuất-bản Sông-Nhị giữ bản-quyền 1950</w:t>
        <w:br/>
        <w:t>Nền bìa : là bia làng Lê Lợi, Nguyễn Trãi soạn năm 1433.</w:t>
        <w:br/>
      </w:r>
    </w:p>
    <w:p>
      <w:r>
        <w:t>LOẠI VĂN CỔ</w:t>
        <w:br/>
        <w:t>Quốc-Văn của ta ngày xưa có phần thất-lạc, có phần</w:t>
        <w:br/>
        <w:t>còn lưu-truyền được đến nay. Phần còn lưu-truyền hay bị</w:t>
        <w:br/>
        <w:t>người sau làm sai-suyễn, tác-giả và gốc-tích có khi không</w:t>
        <w:br/>
        <w:t>tường, những chỗ khó hay nghi-ngờ lại không được giải-</w:t>
        <w:br/>
        <w:t>thích.</w:t>
        <w:br/>
        <w:t>Mục-đích tùng-san này là tìm cách bổ-cứu những khuyết</w:t>
        <w:br/>
        <w:t>điểm ấy.</w:t>
        <w:br/>
        <w:t>NHÀ XUẤT BẢN Sông Nhị</w:t>
        <w:br/>
      </w:r>
    </w:p>
    <w:p>
      <w:r>
        <w:t>LỜI DẪN</w:t>
        <w:br/>
        <w:t>1. NỘI-DUNG</w:t>
        <w:br/>
        <w:t>Trong tập sách này, chúng tôi góp những bài văn kể</w:t>
        <w:br/>
        <w:t>chuyện hoặc vịnh thời-cuộc và nhân-vật ở Hà-nội trong hai</w:t>
        <w:br/>
        <w:t>vụ người Pháp đánh Hà-nội vào năm 1873 và 1882 :</w:t>
        <w:br/>
        <w:t>Bài đầu là HÀ-THÀNH THẤT-THỦ CA, kể chuyện Hà-</w:t>
        <w:br/>
        <w:t>nội thất-thủ hai lần, và tình-cảnh nhân-dân ở Bắc sau cuộc</w:t>
        <w:br/>
        <w:t>thứ hai. Thể văn là song-thất lục-bát.</w:t>
        <w:br/>
        <w:t>Bài thứ hai là HÀ-THÀNH THẤT-THỦ CHÍ CÔNG QUÁ</w:t>
        <w:br/>
        <w:t>CA, kể chuyện thất-thủ năm 1882, để ca-ngợi tiết-tháo của</w:t>
        <w:br/>
        <w:t>quan tổng-đốc Hoàng-Diệu, và chế-diễu các quan khác.</w:t>
        <w:br/>
        <w:t>Thường gọi bài này là HÀ-THÀNH CHÍNH-KHÍ-CA, hay gọi</w:t>
        <w:br/>
        <w:t>tắt là CHÍNH-KHÍ-CA. Thể văn là lục-bát.</w:t>
        <w:br/>
        <w:t>Đoạn thứ ba là ĐIẾU HOÀNG-DIỆU, gồm ba bài tự-sự</w:t>
        <w:br/>
        <w:t>và khen quan tổng-đốc, làm bằng lối văn ca-khúc, bốn bài</w:t>
        <w:br/>
        <w:t>thơ chữ Hán và hai đôi đối-liễn của quan tuần-phủ Hà-nội</w:t>
        <w:br/>
        <w:t>Hoàng-Hữu-Xứng và của quan khâm sai tổng-đốc Hà-nội</w:t>
        <w:br/>
        <w:t>Trần-Đình-Túc.</w:t>
        <w:br/>
        <w:t>Chúng tôi có dịch các bài thơ và câu đối ấy. Đoạn thứ tư</w:t>
        <w:br/>
        <w:t>là HÀ-THÀNH THẤT-THỦ-ÁN gồm chín bài thơ thất-ngôn</w:t>
        <w:br/>
        <w:t>bát-cú, luận công tội của các quan tỉnh Hà-nội. Đề-mục</w:t>
        <w:br/>
        <w:t>cũng chúng tôi đặt.</w:t>
        <w:br/>
        <w:t>Cuối cùng sẽ phụ lục những bài dịch Hán-văn hay Pháp-</w:t>
        <w:br/>
        <w:t>văn có liên-can đến việc Hà-nội năm Nhâm ngọ. Những bài</w:t>
        <w:br/>
      </w:r>
    </w:p>
    <w:p>
      <w:r>
        <w:t>này đều là những chứng trực-tiếp cho cuộc xử án các nhân-</w:t>
        <w:br/>
        <w:t>vật đương-thời. Giá-trị các tài-liệu ấy về lịch-sử rất quí.</w:t>
        <w:br/>
        <w:t>2. SỬ-LƯỢC</w:t>
        <w:br/>
        <w:t>Muốn hiểu rõ những chuyện kể trong các bài trên,</w:t>
        <w:br/>
        <w:t>chúng tôi nhắc qua đoạn lịch-sử này.</w:t>
        <w:br/>
        <w:t>Hòa-ước 1862 ép vua Tự-Đức nhường cho Pháp ba tỉnh</w:t>
        <w:br/>
        <w:t>miền đông Nam-kỳ mà Pháp đã chiếm năm 1861. Vua Tự-</w:t>
        <w:br/>
        <w:t>Đức muốn chuộc đất lại. Không những Pháp không thuận,</w:t>
        <w:br/>
        <w:t>mà còn chiếm thêm ba tỉnh miền tây Nam-kỳ, năm 1867.</w:t>
        <w:br/>
        <w:t>« Một bên thì nền cai-trị lập ra bởi đô đốc La Grandière</w:t>
        <w:br/>
        <w:t>để dự-bị mở-mang thuộc-địa một cách vô-giới-hạn. Một bên</w:t>
        <w:br/>
        <w:t>thì phái quan-phiệt mạnh-mẽ An-nam muốn đi ngược dòng</w:t>
        <w:br/>
        <w:t>lịch-sử. Thế nào cũng sẽ xẩy ra những sự xích-mích và</w:t>
        <w:br/>
        <w:t>xung-đột liền-liền ». Đó là lời của viên toàn-quyền Vial</w:t>
        <w:br/>
        <w:t>trong sách « Nos premières années au Tonkin » in năm</w:t>
        <w:br/>
        <w:t>1889.</w:t>
        <w:br/>
        <w:t>Cái cớ để xâm-chiếm Bắc-kỳ là vụ Jean Dupuis (Đồ-phổ-</w:t>
        <w:br/>
        <w:t>nghĩa) tự-tiện chở khí-giới cho Vân-nam trên sông Hồng-hà.</w:t>
        <w:br/>
        <w:t>Pháp thấy đó rất có lợi cho sự mình cạnh-tranh thị-trường</w:t>
        <w:br/>
        <w:t>Trung-hoa, đối với các cường-quốc Âu-Mỹ khác, cho nên</w:t>
        <w:br/>
        <w:t>triệt-để ủng-hộ Dupuis. Đô-đốc Dupré phái Francis Garnier</w:t>
        <w:br/>
        <w:t>(Ngạc-nhe An-nghiệp) đem quân ra Hà-nội. Vua Tự-Đức</w:t>
        <w:br/>
        <w:t>cũng sai Nguyễn-Tri-Phương từ vùng Sơn-tây về Hà-nội lo</w:t>
        <w:br/>
        <w:t>việc phòng-thủ. Garnier đem quân đóng ở Tràng-thi (phía</w:t>
        <w:br/>
        <w:t>nam phố Tràng-thi ngày nay), thị-uy và ép Tri-Phương. Tri-</w:t>
        <w:br/>
        <w:t>Phương không chịu điều-đình trực-tiếp, mà chỉ qua triều-</w:t>
        <w:br/>
      </w:r>
    </w:p>
    <w:p>
      <w:r>
        <w:t>đình Huế. Thấy binh-lực ta kém, và nhờ các thám-tử, biết</w:t>
        <w:br/>
        <w:t>nhân-tâm trong xứ li-tán, Garnier định chiếm thành Hà-nội.</w:t>
        <w:br/>
        <w:t>Ngày 19 tháng 11 năm 1873 (mồng một tháng mười năm</w:t>
        <w:br/>
        <w:t>Quí-dậu), Garnier gửi tối-hậu-thư cho quan Khâm-sai, yêu-</w:t>
        <w:br/>
        <w:t>cầu : « Giải-giáp quân-lính giữ thành, và sức cho các quan</w:t>
        <w:br/>
        <w:t>tỉnh phải tuân lệnh của Garnier ». (theo Vial)</w:t>
        <w:br/>
        <w:t>Chiến-tranh bùng nổ lập-tức ở Hà-nội. Với non một trăm</w:t>
        <w:br/>
        <w:t>quân và hai chiến-thuyền yểm-hộ, Garnier hạ thành,</w:t>
        <w:br/>
        <w:t>Nguyễn-Tri-Phương thân-hành cùng con là phò-mã Nguyễn-</w:t>
        <w:br/>
        <w:t>Lâm mới tới thăm cha, chống giữ cửa Đông-nam.</w:t>
        <w:br/>
        <w:t>« Quân An-nam chống-cự. Tự trên thành ném gỗ, đá,</w:t>
        <w:br/>
        <w:t>hỏa-hổ xuống. Quan Khâm-sai điều-khiển rất cương-quyết ;</w:t>
        <w:br/>
        <w:t>nhưng bị mảnh trái phá bắn vào đùi. Quân thấy vậy liền</w:t>
        <w:br/>
        <w:t>tan. Ông lên ngựa toan chạy trốn. Nhưng có tên thông-ngôn</w:t>
        <w:br/>
        <w:t>tố-giác, nên bị bắt và bị giam cùng các quan lớn khác. Khi</w:t>
        <w:br/>
        <w:t>thấy không thoát khỏi, ông kêu than thảm-thiết, và không</w:t>
        <w:br/>
        <w:t>chịu để buộc thuốc, và cấm kẻ hầu không được đem đồ ăn</w:t>
        <w:br/>
        <w:t>tới ». (theo Gautier)</w:t>
        <w:br/>
        <w:t>Con ông là phò-mã Lâm bị tử-trận ; hai con Phan-</w:t>
        <w:br/>
        <w:t>Thanh-Giản là Phan-Tôn và Phan-Liêm cũng bị bắt.</w:t>
        <w:br/>
        <w:t>Sau đó, Sài-gòn phái Philastre (Hoắc-đạo-sinh) qua</w:t>
        <w:br/>
        <w:t>Huế, rồi cùng Nguyễn-Văn-Tường ra Hà-nội để điều-đình.</w:t>
        <w:br/>
        <w:t>Lúc tới nơi, ngày 3 tháng giêng năm 1874, thì Tri-Phương đã</w:t>
        <w:br/>
        <w:t>mất (mồng 1 tháng 11 năm Quí-sửu, tức là 20 tháng 12</w:t>
        <w:br/>
        <w:t>năm 1873), sau khi nhịn đói một tháng và Garnier đã bị</w:t>
        <w:br/>
        <w:t>quân Cờ-đen giết một ngày sau, trong khi chống với quân</w:t>
        <w:br/>
      </w:r>
    </w:p>
    <w:p>
      <w:r>
        <w:t>Lưu-Vĩnh-Phúc, quân Hoàng-Kế-Viêm và Tôn-Thất-Thuyết</w:t>
        <w:br/>
        <w:t>đóng ở vùng Sơn-tây, Hưng-hóa.</w:t>
        <w:br/>
        <w:t>Sự thương-thuyết đem tới hòa-ước 1874, ký ở Sài-gòn,</w:t>
        <w:br/>
        <w:t>giao trả các tỉnh Bắc cho ta, và ép ta phải nhận sự chiếm</w:t>
        <w:br/>
        <w:t>tất cả Nam-kỳ, và nhường cho Pháp những khoảng đất dọc</w:t>
        <w:br/>
        <w:t>bờ sông Hà-nội, quyền thu thuế thương-chánh và quyền tự-</w:t>
        <w:br/>
        <w:t>do đi lại buôn-bán ở Bắc, và ở Trung.</w:t>
        <w:br/>
        <w:t>« Nếu thi-hành đúng hòa-ước 1874, thì Pháp có quyền</w:t>
        <w:br/>
        <w:t>chi-phối chính-sách ngoại-giao và nội-trị của An-nam. Nếu</w:t>
        <w:br/>
        <w:t>An-nam không theo, thì Pháp có thể chọn thì-giờ mà can-</w:t>
        <w:br/>
        <w:t>thiệp. Mà cớ thì chẳng thiếu gì ». (theo Vial)</w:t>
        <w:br/>
        <w:t>Vua Tự-Đức biết nguy-cơ đã đến, cần phải giao-thiệp với</w:t>
        <w:br/>
        <w:t>các nước ngoài. Cho nên, tuy rằng hợp-ước 1874 đã « công-</w:t>
        <w:br/>
        <w:t>nhận độc-lập cho nước An-nam, nhưng phải nhượng Nam-</w:t>
        <w:br/>
        <w:t>kỳ và cam-đoan y theo chính-sách ngoại-giao của Pháp »,</w:t>
        <w:br/>
        <w:t>nhưng vua Tự-Đức cứ phái các sứ-bộ sang Tàu (năm 1876,</w:t>
        <w:br/>
        <w:t>1880), sang Hương-cảng, và phái thanh-niên đi học trường</w:t>
        <w:br/>
        <w:t>Anh (1881).</w:t>
        <w:br/>
        <w:t>Thấy vậy, Pháp nhất-định can-thiệp. Từ Sài-gòn, thiếu-</w:t>
        <w:br/>
        <w:t>tá Henri Rivière được phái ra Bắc, đem nhiều quân ra đóng</w:t>
        <w:br/>
        <w:t>thêm ở Hải-phòng và Hà-nội (bấy giờ đồn Pháp ở vùng</w:t>
        <w:br/>
        <w:t>nhượng-địa Đồn-thủy, mà ta gọi là Trường-Tây), lấy cớ là vì</w:t>
        <w:br/>
        <w:t>quân tàu ngăn-cản sự thông-thương. Bên ta, thì Trần-Đình-</w:t>
        <w:br/>
        <w:t>Túc, tổng-đốc Hà-nội đã được về hưu. Một vị quan có tiếng</w:t>
        <w:br/>
        <w:t>rất cương-trực ra thay (1880). Ấy là Hoàng-Diệu.</w:t>
        <w:br/>
        <w:t>« Thấy quân Pháp tới nhiều, ông sai canh-phòng cẩn-</w:t>
        <w:br/>
        <w:t>mật, bắt những người ngoại-quốc muốn vào trong thành</w:t>
        <w:br/>
      </w:r>
    </w:p>
    <w:p>
      <w:r>
        <w:t>phải xin phép trước, xây các công-tác phòng-thủ trong</w:t>
        <w:br/>
        <w:t>thành. Đối với những người ỷ thế Pháp, ông rất ghét ; có lúc</w:t>
        <w:br/>
        <w:t>ông bắt một tên thông-ngôn hỗn-xược và đánh cho một</w:t>
        <w:br/>
        <w:t>trận. Nhưng ông được lệnh đừng đụng-chạm đến người</w:t>
        <w:br/>
        <w:t>Pháp ». (theo Bouinais).</w:t>
        <w:br/>
        <w:t>« Ngày 25 tháng 4 năm 1882, là mồng 8 tháng 3 năm</w:t>
        <w:br/>
        <w:t>Nhâm-ngọ, sợ bị đánh úp, thiếu-tá Rivière định tấn-công</w:t>
        <w:br/>
        <w:t>thành ». (theo Vial)</w:t>
        <w:br/>
        <w:t>Sáng ngày ấy, thiếu-tá sai một tên thông-ngôn, tên là</w:t>
        <w:br/>
        <w:t>Phong, đưa tối-hậu-thư cho Hoàng-Diệu, yêu-cầu : « Phá</w:t>
        <w:br/>
        <w:t>các tạo-tác phòng-thủ trong thành, giải-giáp binh-lính, và</w:t>
        <w:br/>
        <w:t>đúng 8 giờ, thân-hành tới dinh Pháp ở Trường-tây. Quân</w:t>
        <w:br/>
        <w:t>Pháp sẽ vào thành, làm cho thành khỏi có thể làm hại. Xong</w:t>
        <w:br/>
        <w:t>sẽ giao trả thành cho quan An-nam, với nhà cửa, kho-</w:t>
        <w:br/>
        <w:t>tàng ». (xem tối-hậu-thư ở đoạn V)</w:t>
        <w:br/>
        <w:t>Hoàng-Diệu sai viên án-sát Tôn-Thất-Bá đi điều-đình.</w:t>
        <w:br/>
        <w:t>Không đợi trả lời, Rivière tấn-công lúc 8 giờ 15 phút. Lần</w:t>
        <w:br/>
        <w:t>này, quân Pháp đông hơn 450 người, và có một ít ngụy-</w:t>
        <w:br/>
        <w:t>binh. Lại có bốn tàu chiến yểm-hộ. Hoàng-Diệu chống-cự ở</w:t>
        <w:br/>
        <w:t>Cửa-bắc. Tôn-Thất-Bá chạy trốn vào làng Mọc (Nhân-mục),</w:t>
        <w:br/>
        <w:t>ở phía đông-nam Hà-nội.</w:t>
        <w:br/>
        <w:t>Một chốc sau, kho thuốc súng trong thành nổ. Pháp nói</w:t>
        <w:br/>
        <w:t>đại-bác mình bắn trúng. Ta nói Pháp thuê Việt-gian đốt.</w:t>
        <w:br/>
        <w:t>Quân ta nao-núng. Các viên bố-chính Phan-Văn-Tuyển, đề-</w:t>
        <w:br/>
        <w:t>đốc Lê-Văn-Trinh và các lĩnh-binh đều trụt thành chạy trốn.</w:t>
        <w:br/>
        <w:t>Viên tuần-phủ Hoàng-Hữu-Xứng (xem phụ biên số 1) trốn</w:t>
        <w:br/>
        <w:t>trong Hành-cung và nhịn đói thành ốm. Một mình Hoàng-</w:t>
        <w:br/>
      </w:r>
    </w:p>
    <w:p>
      <w:r>
        <w:t>Diệu vào hành-cung, lạy, khóc nói : « Sức của tôi đã hết ».</w:t>
        <w:br/>
        <w:t>Xong, ông tới cạnh Vũ-miếu, lấy khăn treo mình vào một</w:t>
        <w:br/>
        <w:t>cây ổi lớn mà chết. Người hầu chôn qua-loa. Sau, các thân-</w:t>
        <w:br/>
        <w:t>hào đưa táng ông sau nhà Học-đường, tức là Học-chính-</w:t>
        <w:br/>
        <w:t>đường ở nơi ga hàng-hóa, cạnh đường Sinh-từ và đường xe-</w:t>
        <w:br/>
        <w:t>lửa ngày nay. Vũ-miếu ở chỗ góc tây-nam đường Cột-cờ và</w:t>
        <w:br/>
        <w:t>đường đôi P. Pasquier mà chính-phủ ta năm 1945 đã đặt tên</w:t>
        <w:br/>
        <w:t>là đường Hoàng-Diệu.</w:t>
        <w:br/>
        <w:t>Về việc Rivière đánh Hà-nội và Hoàng-Diệu tự-tử, ta còn</w:t>
        <w:br/>
        <w:t>có một bài tường-thuật của tên Phong, thông-ngôn đi theo</w:t>
        <w:br/>
        <w:t>thiếu-tá đã kể lại (xem phụ biên số 2). Lời y kể như sau</w:t>
        <w:br/>
        <w:t>(theo Vial) :</w:t>
        <w:br/>
        <w:t>« Cuối cùng, ngày 25 tháng 4, quan Nguyên-soái định</w:t>
        <w:br/>
        <w:t>đánh lấy thành Hà-nội, để phá các tạo-tác nguy-hiểm cho</w:t>
        <w:br/>
        <w:t>quân ta (Pháp), mà quan tổng-đốc Hoàng-Diệu đã sai xây.</w:t>
        <w:br/>
        <w:t>« Rạng ngày ấy, quan Nguyên-soái sai tôi mang cho</w:t>
        <w:br/>
        <w:t>quan Tổng-đốc bức tối-hậu-thư, mà tôi đã dịch ra chữ nho</w:t>
        <w:br/>
        <w:t>ban tối. Tôi tới cửa thành lúc mới sáu giờ rưỡi. Cửa thành</w:t>
        <w:br/>
        <w:t>đóng chặt. Lính An-nam đứng chực trên thành. Chúng phất</w:t>
        <w:br/>
        <w:t>cờ. Chúng đông lắm.</w:t>
        <w:br/>
        <w:t>« Muốn đạt tối-hậu-thư cho quan Tổng-đốc, tôi tiến tới</w:t>
        <w:br/>
        <w:t>gần cửa thành, và nói với người lính canh rằng : « Thưa bác</w:t>
        <w:br/>
        <w:t>lính canh-cửa, sao hôm nay bác dậy mở cửa cho người qua</w:t>
        <w:br/>
        <w:t>lại chậm thế ? ». Tên lính canh trả lời, nói rằng trái lại, nó</w:t>
        <w:br/>
        <w:t>không ngủ ; vậy làm thế nào mà nó dậy trưa được ! Tôi bèn</w:t>
        <w:br/>
        <w:t>hỏi : « Việc gì làm bác không ngủ ? ». Nó do-dự, không trả</w:t>
        <w:br/>
        <w:t>lời. Tôi nói : « Này ! đây là một bức thư cấp-tốc mà quan</w:t>
        <w:br/>
      </w:r>
    </w:p>
    <w:p>
      <w:r>
        <w:t>Nguyên-soái gửi cho quan Tổng-đốc. Tôi nhờ bác mang vào</w:t>
        <w:br/>
        <w:t>cho. Tôi đứng đây, đợi trả lời. Tôi mong rằng quan Tổng-đốc</w:t>
        <w:br/>
        <w:t>sẽ sai mở cửa cho tôi vào ».</w:t>
        <w:br/>
        <w:t>« Tên lính canh cầm thư vào thành. Lập-tức, tôi trở về</w:t>
        <w:br/>
        <w:t>khu nhượng-địa. (Sở-dĩ tên thông-ngôn bỏ về liền chứ</w:t>
        <w:br/>
        <w:t>không đợi trả lời như y đã nói, có lẽ là theo huấn-lệnh của</w:t>
        <w:br/>
        <w:t>Rivière. Y chỉ nói dối để cho tên lính gác tin và nhận thư).</w:t>
        <w:br/>
        <w:t>« Về đến nơi, tôi thấy quan Nguyên-soái còn đợi tôi.</w:t>
        <w:br/>
        <w:t>Ngài bảo tôi vào xa-lông ăn điểm-tâm. Ăn xong, tôi phải</w:t>
        <w:br/>
        <w:t>theo Ngài đi đánh thành. Quan tư Chanu là phó-soái, sắp-</w:t>
        <w:br/>
        <w:t>đặt cuộc tấn-công.</w:t>
        <w:br/>
        <w:t>« Tôi cùng đi với quan Nguyên-soái. Hộ-tùng có một</w:t>
        <w:br/>
        <w:t>còm-ba-nhi (tiểu-đoàn) lính đổ-bộ và có quan hai Fiashi.</w:t>
        <w:br/>
        <w:t>Dọc đường, quan Nguyên-soái rút đồng-hồ xem, rồi nói :</w:t>
        <w:br/>
        <w:t>« Đã đến giờ ấn định rồi. Đại-bác phải bắt đầu bắn lúc tám</w:t>
        <w:br/>
        <w:t>giờ mười lăm ».</w:t>
        <w:br/>
        <w:t>« Lập tức sau, tàu chiến La Fanfare (Kèn), La Massue</w:t>
        <w:br/>
        <w:t>(Dùi-cui), La Hache (Búa) bắn ầm ầm. Tàu La Surprise</w:t>
        <w:br/>
        <w:t>(Bất-ngờ) không tới kịp vì mắc cạn dọc đường Hải-phòng đi</w:t>
        <w:br/>
        <w:t>Hà-nội.</w:t>
        <w:br/>
        <w:t>« Mười giờ rưỡi, các tàu ngừng bắn. Quan Nguyên-soái</w:t>
        <w:br/>
        <w:t>ra lệnh xung-phong. Lúc vào thành, chúng tôi đi tới Hành-</w:t>
        <w:br/>
        <w:t>cung. Thấy quan Tuần-phủ ngồi ở đó. Ông là người coi riêng</w:t>
        <w:br/>
        <w:t>tỉnh Hà-nội. Ông hỏi chúng tôi có gặp quan Tổng-đốc</w:t>
        <w:br/>
        <w:t>Huỳnh-Diệu ở đâu không. Chúng tôi không biết.</w:t>
        <w:br/>
        <w:t>« Quan Tổng-đốc chống-cự trên Cửa-Bắc tới phút cuối-</w:t>
        <w:br/>
        <w:t>cùng. Đến bốn giờ chiều, có người tới nói với tôi rằng quan</w:t>
        <w:br/>
      </w:r>
    </w:p>
    <w:p>
      <w:r>
        <w:t>Tổng-đốc đã tự thắt cổ ở cây ổi, gần miếu Công-thần (xem</w:t>
        <w:br/>
        <w:t>phụ biên số 3), và người hầu đã chôn ông rồi. Quan</w:t>
        <w:br/>
        <w:t>Nguyên-soái sai tôi tới xét thực-hư. Vì muốn thi-hành</w:t>
        <w:br/>
        <w:t>nhiệm-vụ mà quan Nguyên-soái đã giao cho, tôi ra lệnh cho</w:t>
        <w:br/>
        <w:t>người hầu kia bới đất một ít, để tôi nhận mặt quan Tổng-</w:t>
        <w:br/>
        <w:t>đốc. Thì thấy chung-quanh cổ ông còn vấn cái khăn nhiễu</w:t>
        <w:br/>
        <w:t>xanh mà ông đã dùng để tự-tử. Tôi trình với quan Nguyên-</w:t>
        <w:br/>
        <w:t>soái những điều đã thấy.</w:t>
        <w:br/>
        <w:t>« Vì chúng tôi phải bỏ thành, cho nên quan tư Rivière</w:t>
        <w:br/>
        <w:t>(tức là Nguyên-soái) sai tôi đi tìm quan Án là người có họ</w:t>
        <w:br/>
        <w:t>với vua, để báo tin rằng quan Nguyên-soái sẽ giao trả thành</w:t>
        <w:br/>
        <w:t>và đồ-đạc. Quan Án tới trình-diện để nhận thành. Lập-tức</w:t>
        <w:br/>
        <w:t>thành được trả cho quan Án ».</w:t>
        <w:br/>
        <w:t>Theo sử ta, thì cả tuần-phủ Hoàng-Hữu-Xứng và án-sát</w:t>
        <w:br/>
        <w:t>Tôn-Thất-Bá thương-thuyết để nhận thành. Nhưng quân</w:t>
        <w:br/>
        <w:t>Pháp vẫn đóng tại Hành-cung. Tháng tư, vua Tự-Đức sai</w:t>
        <w:br/>
        <w:t>nguyên-tổng-đốc Trần-Đình-Túc ra Hà-nội điều-đình. Pháp</w:t>
        <w:br/>
        <w:t>ép phải nhận quyền bảo-hộ của Pháp, và quyền lập thương-</w:t>
        <w:br/>
        <w:t>chánh ở Bạch-hạc (Việt-trì). Tháng mười năm ấy, Trần Đình-</w:t>
        <w:br/>
        <w:t>Túc về Huế, để Nguyễn-Hữu-Độ lại làm tổng-đốc Hà-Ninh</w:t>
        <w:br/>
        <w:t>(Hà-nội Bắc-ninh).</w:t>
        <w:br/>
        <w:t>Vua Tự-Đức không bằng lòng, bèn sai sứ sang cầu-viện</w:t>
        <w:br/>
        <w:t>vua Thanh. Một mặt khác, vua sai Hoàng-Kế-Viêm tụ quân</w:t>
        <w:br/>
        <w:t>tại đồn Vàng ở Hưng-hóa để liên-lạc với quân Cờ-đen. Quân</w:t>
        <w:br/>
        <w:t>Thanh cũng lục-tục kéo sang địa-phận Bắc-kỳ. Trong lúc ấy,</w:t>
        <w:br/>
        <w:t>quân Pháp cứ tuần-tự thi-thành ý-định là chiếm các thành-</w:t>
        <w:br/>
        <w:t>phố lớn và những nơi quan-yếu về kinh-tế, như mỏ than</w:t>
        <w:br/>
        <w:t>Hòn-gay. Xung-quanh Hà-nội cũng có một vài nơi đánh</w:t>
        <w:br/>
      </w:r>
    </w:p>
    <w:p>
      <w:r>
        <w:t>nhau. Nhưng ai ai cũng nóng lòng đợi tin tổng-phản-công</w:t>
        <w:br/>
        <w:t>của quân ta hợp với quân Thanh.</w:t>
        <w:br/>
        <w:t>3. GIÁ-TRỊ NHỮNG BÀI VĂN</w:t>
        <w:br/>
        <w:t>Trong tình-trạng ấy, bài Hà-thành thất-thủ ca được</w:t>
        <w:br/>
        <w:t>viết ra. Bài ấy viết từ tháng tư năm Nhâm-ngọ 1882, và sau</w:t>
        <w:br/>
        <w:t>thêm dần, đến tháng chín mới thôi (xem đoạn đầu và cuối</w:t>
        <w:br/>
        <w:t>bài). Tác-giả là ai ? nay ta không biết. Lời văn giản-dị, ý-tứ</w:t>
        <w:br/>
        <w:t>khá chất-phác, làm ta tưởng đến một nhà nho bình-dân nào</w:t>
        <w:br/>
        <w:t>đó, tiêu-biểu cho kẻ bình-dân đương-thời. Xét thấy trong</w:t>
        <w:br/>
        <w:t>bài có một ít tiếng đàng trong dùng (như : « ni, mi, mần</w:t>
        <w:br/>
        <w:t>răng » ở câu 79-80 ; « vô » ở vế 62, « nớ » ở vế 105), và</w:t>
        <w:br/>
        <w:t>những vần sai nhưng người đàng trong hay gieo vì giọng</w:t>
        <w:br/>
        <w:t>đọc riêng (như : « bắc » với « bắt » ở các vế 193-194,</w:t>
        <w:br/>
        <w:t>« vàng » với « đoàn » ở các vế 115-116, « then » và</w:t>
        <w:br/>
        <w:t>« Tường » ở các vế 40-41, « quang » và « vàn » ở các vế</w:t>
        <w:br/>
        <w:t>223-224), thì ta nghi rằng tác-giả có thể là người đàng</w:t>
        <w:br/>
        <w:t>trong ra ở Hà-nội. Nhưng đó cũng không lấy gì làm chắc.</w:t>
        <w:br/>
        <w:t>Bài « Hà-thành thất-thủ chí công quá ca » mà thường</w:t>
        <w:br/>
        <w:t>gọi là « Chính-khí-ca » có lẽ viết liền sau khi Hà-nội thất-</w:t>
        <w:br/>
        <w:t>thủ. Tác-giả có lẽ cũng cùng là tác-giả bài trên, và chắc là</w:t>
        <w:br/>
        <w:t>tác-giả những bài đường-luật ở đoạn IV. Cách dùng vần,</w:t>
        <w:br/>
        <w:t>như đã nói trên, ở đây càng rõ-rệt. Chữ « gian » với</w:t>
        <w:br/>
        <w:t>« thương » ở câu 108-109 là khó tránh đã đành ; còn như</w:t>
        <w:br/>
        <w:t>« đoàn » với « tàng » ở câu 70-71, nếu tác-giả là người</w:t>
        <w:br/>
        <w:t>đàng ngoài thì đã đổi « đoàn » ra « phường » cho khỏi lạc</w:t>
        <w:br/>
        <w:t>vận. Về bài này, có kẻ nói là của một nhà văn có tính</w:t>
        <w:br/>
      </w:r>
    </w:p>
    <w:p>
      <w:r>
        <w:t>ngông, đời bấy-giờ tên là Ba Giai. Nhưng chẳng qua là vin</w:t>
        <w:br/>
        <w:t>vào mấy lời châm-biếm để phỏng-đoán mà thôi.</w:t>
        <w:br/>
        <w:t>Còn riêng về ba bài ca khúc điếu thì có lẽ là của người</w:t>
        <w:br/>
        <w:t>khác. Lời văn cầu-kỳ, dụng điển-cố hơn các bài trước nhiều.</w:t>
        <w:br/>
        <w:t>Xét về giá-trị văn, ta nhận thấy rằng hai bài ca có giá-trị</w:t>
        <w:br/>
        <w:t>văn tự-sự rõ-ràng, giản-dị mà không quê, không ép vần, ép</w:t>
        <w:br/>
        <w:t>chữ. Văn lại viết bởi người sống trực-tiếp những biến-cố kể</w:t>
        <w:br/>
        <w:t>trong đó, cho nên giọng văn thiết-thực, gợi được tình-cảm</w:t>
        <w:br/>
        <w:t>vui buồn, tức giận, mong-mỏi hay phàn-nàn. Ở nước ta,</w:t>
        <w:br/>
        <w:t>thường thiếu những loại văn này. Cho nên giá-trị hai bài ấy</w:t>
        <w:br/>
        <w:t>lại càng tăng.</w:t>
        <w:br/>
        <w:t>Những bài điếu thì thuộc loại văn tiêm-nhiễm nho-học</w:t>
        <w:br/>
        <w:t>nhiều. Mà lời cũng như ý, phần nhiều là sáo cả.</w:t>
        <w:br/>
        <w:t>Còn những bài án thì có giá trị của lối văn trào-phúng.</w:t>
        <w:br/>
        <w:t>Văn dễ-hiểu và ý ngộ-nghĩnh khi chế-diễu những viên quan</w:t>
        <w:br/>
        <w:t>hèn-nhát. Nhưng khi khen-ngợi Hoàng-Diệu thì giọng văn</w:t>
        <w:br/>
        <w:t>lại hồn-hậu và cảm-động.</w:t>
        <w:br/>
        <w:t>Dẫu bằng lối nào, các bài văn này đều là văn của kẻ</w:t>
        <w:br/>
        <w:t>đương-thời, viết ra dưới cảm-xúc trực-tiếp, theo sự nghe</w:t>
        <w:br/>
        <w:t>thấy hằng ngày. Ta chớ cho đó là những sử-liệu tuyệt-đối</w:t>
        <w:br/>
        <w:t>đúng. Nhưng nó có giá-trị, vì nó lưu lại dư-luận đương thời.</w:t>
        <w:br/>
        <w:t>Ta cũng đừng coi những lời phê-bình trong các bài văn là</w:t>
        <w:br/>
        <w:t>đúng hẳn, và cũng không nên quan-tâm đến những tiếng</w:t>
        <w:br/>
        <w:t>gay-gắt khi các tác-giả nói đến những người họ oán hay</w:t>
        <w:br/>
        <w:t>ghét. Đó là thường tình mà thôi.</w:t>
        <w:br/>
        <w:t>Chúng tôi đã dùng những bản của Trương-Vĩnh-Ký sao</w:t>
        <w:br/>
        <w:t>bằng quốc ngữ vào khoảng 1884, nghĩa là gần áp sau khi</w:t>
        <w:br/>
      </w:r>
    </w:p>
    <w:p>
      <w:r>
        <w:t>xẩy ra việc đánh Hà-nội lần thứ hai. Nhưng kẻ đọc lại cho</w:t>
        <w:br/>
        <w:t>Trương-Vĩnh-Ký chép, đã tự chữa đi một vài câu mà họ sợ</w:t>
        <w:br/>
        <w:t>làm mất lòng người Pháp, cho nên nó khác hẳn những câu</w:t>
        <w:br/>
        <w:t>mà nay còn có người chép hay nhớ. Sau này chúng tôi gọi</w:t>
        <w:br/>
        <w:t>bản ấy là nguyên-bản. Về bài ca thứ nhì, thì tôi còn có ba</w:t>
        <w:br/>
        <w:t>bản nôm chép tay khác, nó bổ-khuyết cho bản của Trương-</w:t>
        <w:br/>
        <w:t>Vĩnh-Ký. Chúng tôi mong rằng nếu độc-giả nào còn có bản</w:t>
        <w:br/>
        <w:t>sao cũ khác, thì cho biết để cải-chính hay bổ-khuyết (xem</w:t>
        <w:br/>
        <w:t>phụ biên số 4).</w:t>
        <w:br/>
        <w:t>4. KẾT LUẬN</w:t>
        <w:br/>
        <w:t>Đọc xong mấy bài văn sau này, chúng ta thấy rõ những</w:t>
        <w:br/>
        <w:t>duyên-cớ làm nước ta đã bị mất.</w:t>
        <w:br/>
        <w:t>Những kẻ cầm quyền ở trên thì không biết lo xa, lúc lâm</w:t>
        <w:br/>
        <w:t>nguy mới tìm cách chữa, mà tìm-cách lại vụng-về. Những</w:t>
        <w:br/>
        <w:t>kẻ thừa-hành thì vô-tài, không biết tổ-chức cả đại-thể, mà</w:t>
        <w:br/>
        <w:t>chỉ lo giải-quyết những vấn-đề con-con, lúc lâm-sự thì</w:t>
        <w:br/>
        <w:t>hoàn-toàn ươn-hèn hay gian-trá. Trong cái xã-hội lấy kẻ sĩ</w:t>
        <w:br/>
        <w:t>cầm đầu, những kẻ ấy thật đã không có một tư-cách gì xử</w:t>
        <w:br/>
        <w:t>biến. Cũng may có một vài người, như Nguyễn-Tri-Phương</w:t>
        <w:br/>
        <w:t>và Hoàng-Diệu, còn cứu-vãn ít-nhiều danh-dự cho bọn sĩ-</w:t>
        <w:br/>
        <w:t>phu. Chẳng trách gì mà kẻ làm các bài này ca-tụng các vị</w:t>
        <w:br/>
        <w:t>ấy, mà thóa-mạ bọn kia.</w:t>
        <w:br/>
        <w:t>Nhưng xét đến dư-luận đương-thời, qua các bài ca số I,</w:t>
        <w:br/>
        <w:t>thì ta lại hiểu rõ rằng dân-gian cũng không có một mảy-</w:t>
        <w:br/>
        <w:t>may tinh-thần độc-lập, mà chỉ lấy sự khổ thân làm chính ;</w:t>
        <w:br/>
        <w:t>chỉ biết trông-cậy vào sức viện-trợ của ngoài, và hành-động</w:t>
        <w:br/>
        <w:t>của quan trên. Hễ trên đổ và ngoại-viện lui, thì cả cơ-đồ của</w:t>
        <w:br/>
      </w:r>
    </w:p>
    <w:p>
      <w:r>
        <w:t>nước ta cũng đổ. Sống trong giai-đoạn lịch-sử ngày nay, ta</w:t>
        <w:br/>
        <w:t>đọc các bài văn này, không khỏi phải nghĩ-ngợi.</w:t>
        <w:br/>
        <w:t>5. PHỤ BIÊN</w:t>
        <w:br/>
        <w:t>(1) Các quan tỉnh Hà-nội bấy giờ có những vị sau :</w:t>
        <w:br/>
        <w:t>- Hoàng-Diệu, tự Quang-viễn, người xã Xuân-đài, huyện</w:t>
        <w:br/>
        <w:t>Diên-phước, tỉnh Quảng-nam. Đậu cử-nhân năm 1848 ở</w:t>
        <w:br/>
        <w:t>trường Thừa-thiên, và đậu phó-bảng khoa 1853. Nhà ông có</w:t>
        <w:br/>
        <w:t>sáu anh em ruột đều đậu-đạt.</w:t>
        <w:br/>
        <w:t>- Hoàng-Hữu-Xứng, tuần-phủ, người xã Bích-khê, huyện</w:t>
        <w:br/>
        <w:t>Đăng-xương, tỉnh Quảng-trị. Đậu cử-nhân khoa 1852</w:t>
        <w:br/>
        <w:t>trường Thừa-thiên.</w:t>
        <w:br/>
        <w:t>- Phan-Văn-Tuyển, bố-chánh, người xã Chính-mông</w:t>
        <w:br/>
        <w:t>huyện Chương-nghĩa, tỉnh Quảng-nghĩa. Đậu cử-nhân năm</w:t>
        <w:br/>
        <w:t>1848 tại trường Thừa-thiên. Vì việc ông đào-ngũ ở Hà-nội,</w:t>
        <w:br/>
        <w:t>nên ông phải bị cách chức về làm dân.</w:t>
        <w:br/>
        <w:t>- Tôn-Thất-Bá, án-sát.</w:t>
        <w:br/>
        <w:t>- Lê-Văn-Trinh, đề-đốc ; Lê-Trực, lãnh-binh ; Hồ-Văn-</w:t>
        <w:br/>
        <w:t>Phong và Nguyễn-Đình-Đường, phó lãnh-binh.</w:t>
        <w:br/>
        <w:t>(2) Một viên vũ-quan Việt-Nam đã từng mục kích việc</w:t>
        <w:br/>
        <w:t>Hà-nội thất-thủ năm 1882 có kể lại chuyện ấy. Ấy là ông</w:t>
        <w:br/>
        <w:t>Nguyễn-Đình-Trọng, thường gọi là cụ Cử Tốn (cử-nhân võ).</w:t>
        <w:br/>
        <w:t>Ông đã từng làm suất-đội hộ vệ quan tổng-đốc Hoàng-Diệu.</w:t>
        <w:br/>
        <w:t>Ông mới mất năm 1947 ; thọ gần một trăm tuổi. Ông</w:t>
        <w:br/>
        <w:t>Nguyễn-Tường-Phượng đã viết lại chuyện ấy trong báo Tri-</w:t>
        <w:br/>
        <w:t>Tân số 183. Sau đây là lời ông Tường-Phượng thuật lại :</w:t>
        <w:br/>
      </w:r>
    </w:p>
    <w:p>
      <w:r>
        <w:t>« Trước đó một tháng, quan tổng-đốc Hà-ninh Hoàng-</w:t>
        <w:br/>
        <w:t>Diệu thám biết sự dòm-dỏ xứ Bắc-kỳ của quân Pháp, đã bắt</w:t>
        <w:br/>
        <w:t>đắp thành đất chắn ngang từ cửa Đông sang cửa Tây. Các</w:t>
        <w:br/>
        <w:t>cửa thành đều lấp hết, sự đi lại phải dùng thang (?).</w:t>
        <w:br/>
        <w:t>« Ngày mồng tám tháng ba năm Nhâm-ngọ, vào khoảng</w:t>
        <w:br/>
        <w:t>giờ Thìn, một người thông-ngôn Nam-kỳ, tên là Phong (tức</w:t>
        <w:br/>
        <w:t>là đốc-phủ Phong) mang chiến thư vào thành. Án-sát Tôn-</w:t>
        <w:br/>
        <w:t>Thất-Bá xin với quan Tổng-đốc ra thương lượng với ông năm</w:t>
        <w:br/>
        <w:t>(?) Henri Rivière về đình-chiến.</w:t>
        <w:br/>
        <w:t>« Quan Tổng đốc sai giòng dây cho Tôn-Thất-Bá xuống</w:t>
        <w:br/>
        <w:t>góc thành cửa Bắc (phía bóp hàng Đậu). Nhưng sự thật thì</w:t>
        <w:br/>
        <w:t>Tôn-Thất-Bá lập-tâm trốn ra nằm ở đền Ngọc-sơn (?) ; khi</w:t>
        <w:br/>
        <w:t>thành đã vỡ thì theo binh Pháp mà nhận lấy thành.</w:t>
        <w:br/>
        <w:t>« Cách độ một giờ sau, quân Pháp bắt đầu bắn vào góc</w:t>
        <w:br/>
        <w:t>thành cửa Bắc, chết một viên quản đội Hùng-nhuệ. Bố-</w:t>
        <w:br/>
        <w:t>chánh Tuyển bỏ chạy. Quân Pháp bắc thang vào. Tuyển</w:t>
        <w:br/>
        <w:t>chạy thẳng vào kho. Kho bốc hỏa. (Chỗ này cụ cử Tốn lại</w:t>
        <w:br/>
        <w:t>nói thêm rằng Hoàng-Diệu đã dấu thuốc súng ở kho Hậu-lâu</w:t>
        <w:br/>
        <w:t>; chỗ kho lửa bốc cháy là do mấy tên nội phản đốt hỏa-hổ</w:t>
        <w:br/>
        <w:t>làm hiệu cho quân Pháp, và để làm loạn lòng quân ta. Sự</w:t>
        <w:br/>
        <w:t>thật thì kho thuốc súng vẫn còn nguyên). Rồi súng bắn xối</w:t>
        <w:br/>
        <w:t>vào chỗ quan Tổng-đốc đóng ở cửa Chính-bắc.</w:t>
        <w:br/>
        <w:t>« Đề-đốc Lê-Trinh giữ cửa Đông bỏ chạy. Chỉ còn phó-</w:t>
        <w:br/>
        <w:t>lĩnh-binh là Hồ-Văn-Phong đứng kèm với quan Tổng-đốc. Ở</w:t>
        <w:br/>
        <w:t>cửa Tây, thì lãnh binh Lê-Trực thấy núng cũng tháo lui. Ở</w:t>
        <w:br/>
        <w:t>cửa Nam thì thủy-sư lĩnh-binh Nguyễn-Đình-Khang (Đường</w:t>
        <w:br/>
        <w:t>?) cố-thủ.</w:t>
        <w:br/>
      </w:r>
    </w:p>
    <w:p>
      <w:r>
        <w:t>« Pháp quân bắn vào cửa Bắc dữ quá. Quan thượng</w:t>
        <w:br/>
        <w:t>(Hoàng-Diệu) mới lên voi chạy vào Hoàng-cung. Vào sân</w:t>
        <w:br/>
        <w:t>rồng, lạy năm lạy ; vừa lạy vừa khóc rồi quay ra. Lúc ấy,</w:t>
        <w:br/>
        <w:t>quan Tổng-đốc chít khăn xanh, mặc áo the thâm, thắt lưng</w:t>
        <w:br/>
        <w:t>nhiễu điều, tay cầm kiếm. Ngài đến cửa Võ-miếu. Xuống</w:t>
        <w:br/>
        <w:t>voi, đi vào, có mười võ cử sung suất-đội đi theo.</w:t>
        <w:br/>
        <w:t>« Đến đấy, ngày đuổi cả ra, và bảo rằng : « Ai muốn về</w:t>
        <w:br/>
        <w:t>Huế thì về ; còn ai muốn đánh thì theo lên quân-thứ Sơn-</w:t>
        <w:br/>
        <w:t>tây ». Nói xong ngài vào Võ-miếu, đóng sập cửa lại, cởi</w:t>
        <w:br/>
        <w:t>khăn chít, buộc lên cây táo mà tự-vẫn.</w:t>
        <w:br/>
        <w:t>« Khi thành đã phá xong, trong hàng phố được tin quan</w:t>
        <w:br/>
        <w:t>Tổng-đốc tuẫn tiết, rất lấy làm thương-xót. Ông thượng</w:t>
        <w:br/>
        <w:t>Kim, một thân hào, cùng dân hàng bang, góp tiền mua áo</w:t>
        <w:br/>
        <w:t>quan đem chôn ở gần miếu Trung-liệt, cạnh mộ quan khâm-</w:t>
        <w:br/>
        <w:t>sai Nguyễn-Tri-Phương (?). rồi sau lại di ra dinh quan Đốc-</w:t>
        <w:br/>
        <w:t>học (gần phố Sinh-từ).</w:t>
        <w:br/>
        <w:t>« Quan tuần-phủ Hoàng-Hữu-Xứng ra hàng, được ở lại.</w:t>
        <w:br/>
        <w:t>Còn đề-đốc, chánh, phó-lĩnh-binh đều trèo thành trốn lên</w:t>
        <w:br/>
        <w:t>phủ Hoài.</w:t>
        <w:br/>
        <w:t>« Cách ba ngày sau, triều-đình sai hai quan Khâm-sai,</w:t>
        <w:br/>
        <w:t>là Nguyễn-Trọng-Hiệp và Trần-Đình-Túc ra nghị hòa. Lại có</w:t>
        <w:br/>
        <w:t>chỉ đòi các quan Hà-nội như bố-chánh Tuyển, án-sát Bá, đề-</w:t>
        <w:br/>
        <w:t>đốc Trinh, chánh-lãnh-binh Trực, phó-lãnh-binh Phong và</w:t>
        <w:br/>
        <w:t>tác-vị lĩnh binh Nguyễn-Long, phải già-tỏa (gông xiềng) lai</w:t>
        <w:br/>
        <w:t>kinh. Nhưng sự thật thì mỗi ông này, mỗi người có một cái</w:t>
        <w:br/>
        <w:t>xiềng bỏ trong tráp, mà vẫn đi chơi ngoài phố. Về sau, cả</w:t>
        <w:br/>
        <w:t>bọn đều được miễn-nghị ».</w:t>
        <w:br/>
      </w:r>
    </w:p>
    <w:p>
      <w:r>
        <w:t>Tuy chuyện thuật lại trên có điều chắc sai, nhưng nó</w:t>
        <w:br/>
        <w:t>cũng xác-nhận phần lớn lời thông-ngôn Phong đã kể. Trong</w:t>
        <w:br/>
        <w:t>đoạn V, tôi sẽ có những bài tường-thuật của các người</w:t>
        <w:br/>
        <w:t>đương sự.</w:t>
        <w:br/>
        <w:t>(3) Chắc là Võ-miếu. Trong bản-đồ cũ Hà-nội, không</w:t>
        <w:br/>
        <w:t>thấy có đề tên miếu Công-thần. Vả trong các sách, thường</w:t>
        <w:br/>
        <w:t>nói Võ-miếu ở góc tây-bắc thành. Nhưng sự thật thì ở phần</w:t>
        <w:br/>
        <w:t>tây-nam</w:t>
        <w:br/>
        <w:t>(4) Về thân-sử ông Hoàng-Diệu, thì có bài của ông</w:t>
        <w:br/>
        <w:t>Khuê-trai đăng trong báo Tri-Tân số 182, khá tường-tận.</w:t>
        <w:br/>
        <w:t>Ông lại cho biết có nhiều bài văn nôm về Hoàng-Diệu, như</w:t>
        <w:br/>
        <w:t>Chính-Khí-ca, Bắc-tỉnh-ca nữa. Còn bài biểu bằng chữ nho</w:t>
        <w:br/>
        <w:t>mà người ta thường truyền tụng và cho là Hoàng-Diệu làm</w:t>
        <w:br/>
        <w:t>để gửi về triều trước lúc mất, thì sợ không được chắc thật</w:t>
        <w:br/>
        <w:t>(xem phần V).</w:t>
        <w:br/>
        <w:t>Về các văn, thì báo Thông-Tin số 2 năm 1945 có đăng</w:t>
        <w:br/>
        <w:t>bài Chính-Khí-ca, báo Tri-Tân từ số 182 đến 190 có đăng</w:t>
        <w:br/>
        <w:t>bài hát III (3) và thơ IV (4), bài Chính-Khí-ca và một ít câu</w:t>
        <w:br/>
        <w:t>đối.</w:t>
        <w:br/>
      </w:r>
    </w:p>
    <w:p>
      <w:r>
        <w:t>I. HÀ-THÀNH THẤT-THỦ CA</w:t>
        <w:br/>
        <w:t xml:space="preserve">1. Tiết mạnh-hạ, hiên Nam ngồi mát, </w:t>
        <w:br/>
        <w:t>1</w:t>
        <w:br/>
        <w:t xml:space="preserve">Chuyện Thăng-long điên-mạt kể ra. </w:t>
        <w:br/>
        <w:t>2</w:t>
        <w:br/>
        <w:t>Bao nhiêu nông-nỗi tỉnh Hà.</w:t>
        <w:br/>
        <w:t xml:space="preserve">Hai lần phân-nhiễu những là làm sao ? </w:t>
        <w:br/>
        <w:t>3</w:t>
        <w:br/>
        <w:t>1. HÀ-NỘI MẤT NĂM 1873</w:t>
        <w:br/>
        <w:t xml:space="preserve">5. Năm Quí-dậu, tàu vào vừa tới, </w:t>
        <w:br/>
        <w:t>4</w:t>
        <w:br/>
        <w:t>Người Bắc-kì rằng mới biết Tây ;</w:t>
        <w:br/>
        <w:t>Rủ nhau xem-sóc thâu ngày.</w:t>
        <w:br/>
        <w:t xml:space="preserve">Đem quân về đóng ở rày Trường-thi. </w:t>
        <w:br/>
        <w:t>5</w:t>
        <w:br/>
        <w:t xml:space="preserve">Tờ niêm-yết Ngạc-nhe An-nghiệp : </w:t>
        <w:br/>
        <w:t>6</w:t>
        <w:br/>
        <w:t>10. « Đường giao-thông tiến-tiếp lại qua.</w:t>
        <w:br/>
        <w:t>« Xa nghe đồn tỉnh Bắc-hà,</w:t>
        <w:br/>
        <w:t>« Giặc Tàu quấy rối vậy mà đến đây ».</w:t>
        <w:br/>
        <w:t>Các quan tỉnh nghi-nghi hoặc-hoặc,</w:t>
        <w:br/>
        <w:t>Những bàn riêng rằng : « Giặc bên chân ! »</w:t>
        <w:br/>
        <w:t xml:space="preserve">15. Tháng mười, mồng một, giờ Dần, </w:t>
        <w:br/>
        <w:t>7</w:t>
        <w:br/>
        <w:t>Ầm-ầm hạ tỉnh, là lần ngày xưa.</w:t>
        <w:br/>
        <w:t xml:space="preserve">Khi ấy có Khâm-thừa quan Nguyễn, </w:t>
        <w:br/>
        <w:t>8</w:t>
        <w:br/>
        <w:t>Cha con đều ngộ biến thất cơ.</w:t>
        <w:br/>
        <w:t xml:space="preserve">Phò Lâm mắc nạn bây giờ, </w:t>
        <w:br/>
        <w:t>9</w:t>
        <w:br/>
        <w:t>20. Cha già tuyệt thực còn chờ quyên sinh.</w:t>
        <w:br/>
        <w:t>2. CỜ ĐEN PHẢN CÔNG</w:t>
        <w:br/>
        <w:t xml:space="preserve">Các quan sau quyết-tình lên thứ, </w:t>
        <w:br/>
        <w:t>10</w:t>
        <w:br/>
      </w:r>
    </w:p>
    <w:p>
      <w:r>
        <w:t xml:space="preserve">Ông tham Tôn tức-sự khởi-hành. </w:t>
        <w:br/>
        <w:t>11</w:t>
        <w:br/>
        <w:t xml:space="preserve">Đem quân về đóng Diễn, Canh, </w:t>
        <w:br/>
        <w:t>12</w:t>
        <w:br/>
        <w:t xml:space="preserve">Nhơn-nhơn thu-phục tỉnh-thành về ta. </w:t>
        <w:br/>
        <w:t>13</w:t>
        <w:br/>
        <w:t>25. Chốn Thăng-long thật là thượng-đẳng,</w:t>
        <w:br/>
        <w:t>Xui tướng Tây quyết thẳng tiến-truy.</w:t>
        <w:br/>
        <w:t>Thất-cơ phải chú Hắc-kì,</w:t>
        <w:br/>
        <w:t>Ngoài ô, một trận, Ngạc-nhe qua đời.</w:t>
        <w:br/>
        <w:t>Khách các hiệu rụng-rời nhao-nhác,</w:t>
        <w:br/>
        <w:t>30. Giọn vần tay đồ-đạc xuống Tàu.</w:t>
        <w:br/>
        <w:t>Giữa dòng chiếc trước, chiếc sau,</w:t>
        <w:br/>
        <w:t xml:space="preserve">Ra ngoài Ninh-hải để hầu về Nam. </w:t>
        <w:br/>
        <w:t>14</w:t>
        <w:br/>
        <w:t>Quan thừa-thắng, diện-bàn tướng-sĩ,</w:t>
        <w:br/>
        <w:t>Bất-thình-lình có chỉ Kinh ra.</w:t>
        <w:br/>
        <w:t>35. Chuộc thành mà lại giảng-hòa,</w:t>
        <w:br/>
        <w:t xml:space="preserve">Định, An-Ninh-hải, tới Hà-nội đây. </w:t>
        <w:br/>
        <w:t>15</w:t>
        <w:br/>
        <w:t xml:space="preserve">Quan Hoàng Thống nghe rày bứt-rứt, </w:t>
        <w:br/>
        <w:t>16</w:t>
        <w:br/>
        <w:t xml:space="preserve">Lưu Hắc kì kéo phứt lên Ngâu. </w:t>
        <w:br/>
        <w:t>17</w:t>
        <w:br/>
        <w:t>Phá ngang việc ấy bởi đâu ?</w:t>
        <w:br/>
        <w:t xml:space="preserve">40. Nhà công xế bóng, cửa chầu long then. </w:t>
        <w:br/>
        <w:t>18</w:t>
        <w:br/>
        <w:t>3. HÒA-ƯỚC 1874</w:t>
        <w:br/>
        <w:t>Sai quan Nguyễn-Văn-Tường chánh-sứ,</w:t>
        <w:br/>
        <w:t xml:space="preserve">Hoắc-đạo-sinh, thử thứ là đây. </w:t>
        <w:br/>
        <w:t>19</w:t>
        <w:br/>
        <w:t>Quan Nam với lại quan Tây,</w:t>
        <w:br/>
        <w:t>Sửa-sang khi ấy, dân rày được yên.</w:t>
        <w:br/>
        <w:t xml:space="preserve">45. Việc thanh-khoản, chỉ truyền về bộ, </w:t>
        <w:br/>
        <w:t>20</w:t>
        <w:br/>
        <w:t>Quan Nguyễn-Tường thăng Hộ thượng-thư.</w:t>
        <w:br/>
        <w:t xml:space="preserve">Qua năm Giáp-tuất tháng tư, </w:t>
        <w:br/>
        <w:t>21</w:t>
        <w:br/>
      </w:r>
    </w:p>
    <w:p>
      <w:r>
        <w:t>Thấy quan Nguyễn-Chánh phụng từ Kinh ra.</w:t>
        <w:br/>
        <w:t>Điều niêm-yết mới hòa-ước đó,</w:t>
        <w:br/>
        <w:t>50. Gẫm kĩ xem có khó nghe thay !</w:t>
        <w:br/>
        <w:t>Non sông cao rộng thế này,</w:t>
        <w:br/>
        <w:t>Nào người trí-dũng, nào tay anh hùng ?</w:t>
        <w:br/>
        <w:t xml:space="preserve">Quan Tăng-Doãn rằng : « Vâng Thánh chỉ, </w:t>
        <w:br/>
        <w:t>22</w:t>
        <w:br/>
        <w:t>Tỉnh Hải-dương lĩnh ý phải ra ».</w:t>
        <w:br/>
        <w:t>55. Quan tư với lại quan ba,</w:t>
        <w:br/>
        <w:t xml:space="preserve">Tìm nơi Hà-nội, lập tòa Tràng-tây. </w:t>
        <w:br/>
        <w:t>23</w:t>
        <w:br/>
        <w:t>Thấy phố-xá người đầy, đất hẹp,</w:t>
        <w:br/>
        <w:t xml:space="preserve">Nhà thứ-dân rộn-rịp chỉn khôn. </w:t>
        <w:br/>
        <w:t>24</w:t>
        <w:br/>
        <w:t>Thênh-thênh sẵn chốn Thủy đồn,</w:t>
        <w:br/>
        <w:t>60. Làm tòa ở cạnh ô-môn Trường tiền.</w:t>
        <w:br/>
        <w:t>Khai thương-chánh, thu-biên thuế thủy,</w:t>
        <w:br/>
        <w:t>Cùng quan ta quản-lý thâu chung.</w:t>
        <w:br/>
        <w:t>Rồi sau mới lập ngoài sông,</w:t>
        <w:br/>
        <w:t>Nhà cao ngất-ngưỡng bên sông Nhị-hà.</w:t>
        <w:br/>
        <w:t xml:space="preserve">65. Quan thượng tỉnh tên là Đình-Túc, </w:t>
        <w:br/>
        <w:t>25</w:t>
        <w:br/>
        <w:t>Nghĩ tuổi già, nhẫn-nhục là xong.</w:t>
        <w:br/>
        <w:t>Oán kia xếp để bên lòng,</w:t>
        <w:br/>
        <w:t>Nói cười leo-lẻo như giòng nước xuôi.</w:t>
        <w:br/>
        <w:t xml:space="preserve">Ngoài thất-thập, sớ người tri-chức, </w:t>
        <w:br/>
        <w:t>26</w:t>
        <w:br/>
        <w:t>70. Quan-quân đều thổn-thức tiễn-đưa.</w:t>
        <w:br/>
        <w:t>Về nhà được mấy nắng mưa,</w:t>
        <w:br/>
        <w:t>Câu thơ xuân-nhật, cuộc cờ hạ-thiên.</w:t>
        <w:br/>
        <w:t>4. HOÀNG-DIỆU RA TRẤN HÀ-NỘI</w:t>
        <w:br/>
        <w:t>Đất Hà-nội là miền xung-yếu,</w:t>
        <w:br/>
      </w:r>
    </w:p>
    <w:p>
      <w:r>
        <w:t>Lại sai ông Hoàng-Diệu ra thay.</w:t>
        <w:br/>
        <w:t>75. Vốn người tính nóng, lòng ngay,</w:t>
        <w:br/>
        <w:t xml:space="preserve">Dũng-cương, chẳng biết đãi Tây như Trần, </w:t>
        <w:br/>
        <w:t>27</w:t>
        <w:br/>
        <w:t>Việc tỉnh-vụ đang phần gióng-giả,</w:t>
        <w:br/>
        <w:t>Đánh thông-ngôn làm hả nộ-uy :</w:t>
        <w:br/>
        <w:t>« Mi là người ở nước ni,</w:t>
        <w:br/>
        <w:t xml:space="preserve">80. « Mần răng không giữ lễ-nghi ngôn-từ ? » </w:t>
        <w:br/>
        <w:t>28</w:t>
        <w:br/>
        <w:t>Nỗi nhà nước rối như mắc cưởi,</w:t>
        <w:br/>
        <w:t xml:space="preserve">Chừng gió Tây tầm-gửi lấn ngành. </w:t>
        <w:br/>
        <w:t>29</w:t>
        <w:br/>
        <w:t>Lẽ đâu biết cũng làm thinh,</w:t>
        <w:br/>
        <w:t>Dốc lòng ái-quốc, nặng tình sự-quân.</w:t>
        <w:br/>
        <w:t xml:space="preserve">85. Từ Canh-thìn bước lần năm ngoái, </w:t>
        <w:br/>
        <w:t>30</w:t>
        <w:br/>
        <w:t xml:space="preserve">Sớ xây thành bên trại Võ-sinh. </w:t>
        <w:br/>
        <w:t>31</w:t>
        <w:br/>
        <w:t>Tập rèn lính-tráng cho tinh.</w:t>
        <w:br/>
        <w:t>Phòng khi sự bất-thình-lình làm sao.</w:t>
        <w:br/>
        <w:t>Các cửa thành truyền giao cấm-cách,</w:t>
        <w:br/>
        <w:t>90. Giữ người Tây, với Khách vào ra :</w:t>
        <w:br/>
        <w:t>« Khi nào có việc nước nhà,</w:t>
        <w:br/>
        <w:t>« Đem đơn bẩm trước, bay hòa cho vô ».</w:t>
        <w:br/>
        <w:t>5. HÀ-NỘI THẤT-THỦ NĂM 1882</w:t>
        <w:br/>
        <w:t>Lang-sa thấy cơ-đồ biết ý,</w:t>
        <w:br/>
        <w:t>Tới năm nay thịnh-khỉ kéo ra.</w:t>
        <w:br/>
        <w:t xml:space="preserve">95. Giờ Thìn mồng tám tháng ba, </w:t>
        <w:br/>
        <w:t>32</w:t>
        <w:br/>
        <w:t>Hạ thành này nữa ấy là thứ hai.</w:t>
        <w:br/>
        <w:t xml:space="preserve">Quan Hoàng-Diệu quyết tài nhất chiến, </w:t>
        <w:br/>
        <w:t>33</w:t>
        <w:br/>
        <w:t>Lĩnh-binh Đường xử biến hỏa-công.</w:t>
        <w:br/>
        <w:t>Đương cơn súng bắn đùng-đùng,</w:t>
        <w:br/>
      </w:r>
    </w:p>
    <w:p>
      <w:r>
        <w:t>100. Lĩnh-binh, quan Bố thế cùng, trút ra.</w:t>
        <w:br/>
        <w:t xml:space="preserve">Quan Đốc-bộ đứng xa ngó thấy, </w:t>
        <w:br/>
        <w:t>34</w:t>
        <w:br/>
        <w:t>Nghĩ tức mình, vào lạy Hoàng-cung.</w:t>
        <w:br/>
        <w:t xml:space="preserve">Sau ra đến miếu Võ-công, </w:t>
        <w:br/>
        <w:t>35</w:t>
        <w:br/>
        <w:t>Buộc khăn tự tử, vào vòng quyên-sinh.</w:t>
        <w:br/>
        <w:t xml:space="preserve">105. Quan Tuần-phủ thất-tình khi nớ, </w:t>
        <w:br/>
        <w:t>36</w:t>
        <w:br/>
        <w:t>Đau lăng-nhăng ba bữa lại lành.</w:t>
        <w:br/>
        <w:t>Văn võ đều tếch ra thành,</w:t>
        <w:br/>
        <w:t xml:space="preserve">Lên Đoài, sang Bắc, tan-tành chạy tan. </w:t>
        <w:br/>
        <w:t>37</w:t>
        <w:br/>
        <w:t>Kể ngoài thành những quan nhỏ-nhỏ,</w:t>
        <w:br/>
        <w:t>110. Tri-phủ Hoài, huyện Thọ là ai ?</w:t>
        <w:br/>
        <w:t>Thọ-xương tếch những khi mai,</w:t>
        <w:br/>
        <w:t>Đến trưa ấy, chú phủ Hoài cũng bon.</w:t>
        <w:br/>
        <w:t>Quan đi cả, mà còn thành-lũy,</w:t>
        <w:br/>
        <w:t>Chạnh lòng người ngẫm-nghĩ mà thương !</w:t>
        <w:br/>
        <w:t xml:space="preserve">115. Kính-thiên ngai ngự thếp vàng, </w:t>
        <w:br/>
        <w:t>38</w:t>
        <w:br/>
        <w:t>Tây ngồi đánh chén với đoàn thanh-lâu.</w:t>
        <w:br/>
        <w:t>Các chùa miếu đâu đâu đấy tá,</w:t>
        <w:br/>
        <w:t>Can gì Tây, cũng phá tan-tành ?</w:t>
        <w:br/>
        <w:t>120. Chủ kho Tượng cũng chẳng linh,</w:t>
        <w:br/>
        <w:t>Để Tây đem đốt, ra tình trêu ngươi.</w:t>
        <w:br/>
        <w:t>Kể chi hắn hại người đến thế,</w:t>
        <w:br/>
        <w:t>Hạ thành rồi chẳng để cho xây.</w:t>
        <w:br/>
        <w:t>Có người rằng : « Lũ Tây này,</w:t>
        <w:br/>
        <w:t xml:space="preserve">Khác Tây Quí-dậu, mà rày lăng-nhăng ». </w:t>
        <w:br/>
        <w:t>39</w:t>
        <w:br/>
        <w:t>6. GIẢNG HÒA</w:t>
        <w:br/>
        <w:t>125. Dân xiêu-lạc, hỏi xăng (săn) hỏi đón :</w:t>
        <w:br/>
      </w:r>
    </w:p>
    <w:p>
      <w:r>
        <w:t>« Về đánh Tây có bọn nào không ? »</w:t>
        <w:br/>
        <w:t xml:space="preserve">Đồn : quan tiết-chế Hoàng-công, </w:t>
        <w:br/>
        <w:t>40</w:t>
        <w:br/>
        <w:t xml:space="preserve">Hắc-kì hợp với Sơn Hùng cũng đông. </w:t>
        <w:br/>
        <w:t>41</w:t>
        <w:br/>
        <w:t>Đang sắm-sửa hỏa-công, khí-giới,</w:t>
        <w:br/>
        <w:t>130. Tế cờ rồi ngài mới cất quân.</w:t>
        <w:br/>
        <w:t>Người ta tấp-tểnh nghe dần,</w:t>
        <w:br/>
        <w:t>Bữa mai, bữa mốt, đại-thần về đây.</w:t>
        <w:br/>
        <w:t>Đỏ như mắt cá chày mong-mỏi,</w:t>
        <w:br/>
        <w:t>Tính ngón tay đã ngoại tháng ba.</w:t>
        <w:br/>
        <w:t>135. Bỗng đâu có sứ Kinh ra,</w:t>
        <w:br/>
        <w:t xml:space="preserve">Tĩnh-biên Đình-Túc giảng-hòa với Tây. </w:t>
        <w:br/>
        <w:t>42</w:t>
        <w:br/>
        <w:t>Được hai bữa, kéo ngay vào tỉnh,</w:t>
        <w:br/>
        <w:t>Thấy kho-tàng, dinh-sảnh sạch không.</w:t>
        <w:br/>
        <w:t>Bàn nhau sớ tấu Cửu-trùng,</w:t>
        <w:br/>
        <w:t>140. Thấy sao nói vậy đủ trong tình-hình.</w:t>
        <w:br/>
        <w:t>7. KHEN, CHÊ</w:t>
        <w:br/>
        <w:t>Kìa như kẻ học-sinh cửa Thánh,</w:t>
        <w:br/>
        <w:t>Hễ làm trai phải gánh cương-thường.</w:t>
        <w:br/>
        <w:t>Ngán cho Đốc-bộ họ Hoàng,</w:t>
        <w:br/>
        <w:t xml:space="preserve">Đan-tâm có một, cương-trường không hai. </w:t>
        <w:br/>
        <w:t>43</w:t>
        <w:br/>
        <w:t xml:space="preserve">145. Cũng có kẻ van hoài xuất-thú, </w:t>
        <w:br/>
        <w:t>44</w:t>
        <w:br/>
        <w:t>Lại có người mặt ủ hờn cơm.</w:t>
        <w:br/>
        <w:t>Nhờ ai cũng dựa tiếng thơm,</w:t>
        <w:br/>
        <w:t xml:space="preserve">Tiếc gì xuân nữa, mà sờm-sỡ ai. </w:t>
        <w:br/>
        <w:t>45</w:t>
        <w:br/>
        <w:t>Được mấy kẻ anh-tài phải đạo,</w:t>
        <w:br/>
        <w:t>150. Đều ăn cơm mặc áo trên đời.</w:t>
        <w:br/>
        <w:t>Đến khi có việc tày trời,</w:t>
        <w:br/>
      </w:r>
    </w:p>
    <w:p>
      <w:r>
        <w:t>Trơ-trơ chỉ thấy một người tận-trung.</w:t>
        <w:br/>
        <w:t>8. CẢNH CHẠY LOẠN</w:t>
        <w:br/>
        <w:t>Trong thế-cuộc nào mong như thế,</w:t>
        <w:br/>
        <w:t>Nỗi phố-phường mới kể mà nghe.</w:t>
        <w:br/>
        <w:t>155. Bằng nay xuân đã sang hè,</w:t>
        <w:br/>
        <w:t>Thân này đóng cửa mà nghe sự đời.</w:t>
        <w:br/>
        <w:t>Tỉnh Hà-nội, những người phố-xá,</w:t>
        <w:br/>
        <w:t>Chạy loạn Tây vất-vả cũng thương.</w:t>
        <w:br/>
        <w:t>Xách già, ôm trẻ vội-vàng,</w:t>
        <w:br/>
        <w:t>160. Về quê ăn tuyệt tư-lương sạch rồi.</w:t>
        <w:br/>
        <w:t>Ở cũng cực, ra thời cũng cực,</w:t>
        <w:br/>
        <w:t>Tưởng bán-buôn mà bức mọi bề.</w:t>
        <w:br/>
        <w:t>Bằng ai có chợ, có quê,</w:t>
        <w:br/>
        <w:t>Tiện phường thương-mại, tiện nghề điền-viên.</w:t>
        <w:br/>
        <w:t>165. Cũng có kẻ quen miền phố-xá,</w:t>
        <w:br/>
        <w:t>Thói quê mùa, bỡ-ngỡ xưa nay.</w:t>
        <w:br/>
        <w:t>Ra hài, vào hán thế này,</w:t>
        <w:br/>
        <w:t>Bây giờ lại phải dãi-dày tuyết-sương.</w:t>
        <w:br/>
        <w:t>9. MONG QUAN-QUÂN</w:t>
        <w:br/>
        <w:t>Xưa chạy loạn, nay đương chạy loạn,</w:t>
        <w:br/>
        <w:t>170. Khúc ngày xưa khác đoạn ngày nay.</w:t>
        <w:br/>
        <w:t>Có quan đi giữ dẹp Tây,</w:t>
        <w:br/>
        <w:t>Nay quan chẳng thấy, loạn này bao yên ?</w:t>
        <w:br/>
        <w:t xml:space="preserve">Rạng nghe đóng trên miền Dày, Kẻ, </w:t>
        <w:br/>
        <w:t>46</w:t>
        <w:br/>
        <w:t>Mai lại nghe ở Vẽ, ở Vòng.</w:t>
        <w:br/>
        <w:t>175. Lại nghe mới bước đến Phùng,</w:t>
        <w:br/>
      </w:r>
    </w:p>
    <w:p>
      <w:r>
        <w:t xml:space="preserve">Lại nghe Ngài đóng ở vùng Thanh-oai. </w:t>
        <w:br/>
        <w:t>47</w:t>
        <w:br/>
        <w:t>Nghe đồn tiếng rằng Ngài phủ Lý,</w:t>
        <w:br/>
        <w:t xml:space="preserve">Huyện Nam xang quân thủy đóng thuyền. </w:t>
        <w:br/>
        <w:t>48</w:t>
        <w:br/>
        <w:t xml:space="preserve">Đồn rằng Ngài ở Tam-tuyên, </w:t>
        <w:br/>
        <w:t>49</w:t>
        <w:br/>
        <w:t xml:space="preserve">180. Hắc-kì vừa tới, Thanh-biền vừa qua. </w:t>
        <w:br/>
        <w:t>50</w:t>
        <w:br/>
        <w:t xml:space="preserve">Thôi thôi hẳn Ngài đà đãi-chí, </w:t>
        <w:br/>
        <w:t>51</w:t>
        <w:br/>
        <w:t>Hễ mà nghe Thánh-chỉ mần răng ?</w:t>
        <w:br/>
        <w:t>Cho nên việc phải dùng-dằng,</w:t>
        <w:br/>
        <w:t>Hết ngồi mà sợ, hết nằm mà lo.</w:t>
        <w:br/>
        <w:t>185. Quan ta chứa (trữ) các kho tiền thóc.</w:t>
        <w:br/>
        <w:t>Mong làm hòa, dở khóc, dở van.</w:t>
        <w:br/>
        <w:t>Sớ ra giục-giã các quan,</w:t>
        <w:br/>
        <w:t>Tây thì khảng-khái, biết bàn làm sao ?</w:t>
        <w:br/>
        <w:t xml:space="preserve">Tòa thất-thủ, xiềng trao già-tỏa, </w:t>
        <w:br/>
        <w:t>52</w:t>
        <w:br/>
        <w:t>190. Phải lai-kinh, tra đã không tha.</w:t>
        <w:br/>
        <w:t>Lanh-quanh ta lại với ta,</w:t>
        <w:br/>
        <w:t>Kính-thiên Tây ở, thế mà điềm nhiên !</w:t>
        <w:br/>
        <w:t>10. MONG QUÂN THANH</w:t>
        <w:br/>
        <w:t>Đồn Tàu Khách sang miền tây-bắc,</w:t>
        <w:br/>
        <w:t xml:space="preserve">Làm rọ nhiều, hẳn bắt đoàn Tây. </w:t>
        <w:br/>
        <w:t>53</w:t>
        <w:br/>
        <w:t>195. Mấy mươi dinh kéo đến đây,</w:t>
        <w:br/>
        <w:t>Những là mong-mỏi, mà rày thấy đâu.</w:t>
        <w:br/>
        <w:t xml:space="preserve">Hay các chú phá tàu Đông-hải, </w:t>
        <w:br/>
        <w:t>54</w:t>
        <w:br/>
        <w:t>Còn quay về đóng lại mới sang ?</w:t>
        <w:br/>
        <w:t>Mau mau cứu lấy Đại-nam,</w:t>
        <w:br/>
        <w:t>200. Gạo đong hầu hết, củ lang không nhiều !</w:t>
        <w:br/>
        <w:t>Lúa ngô, gạo nếp đều vét sạch,</w:t>
        <w:br/>
      </w:r>
    </w:p>
    <w:p>
      <w:r>
        <w:t>Vận Bắc-kỳ có bách hay không ?</w:t>
        <w:br/>
        <w:t>Sự hòa còn nói viển-vông,</w:t>
        <w:br/>
        <w:t>Một nhà ba chủ, biết trông chủ nào ?</w:t>
        <w:br/>
        <w:t>11. CẢNH HÀ-NỘI BỊ CHIẾM</w:t>
        <w:br/>
        <w:t>205. Chuyện lúng-túng làm sao thế ấy ?</w:t>
        <w:br/>
        <w:t>Mãi thế này những thấy bét-be.</w:t>
        <w:br/>
        <w:t>Nực cười kể chuyện kè-nhè,</w:t>
        <w:br/>
        <w:t>Người cùng, tìm chốn chở-che qua ngày.</w:t>
        <w:br/>
        <w:t>Đàn-bà phải lấy Tây cũng bức,</w:t>
        <w:br/>
        <w:t>210. Dẫu rậm râu, mạnh sức cũng liều.</w:t>
        <w:br/>
        <w:t>Người Nam, lớn bé bao nhiêu,</w:t>
        <w:br/>
        <w:t>Ở hầu, làm bếp, cũng đều làm ăn.</w:t>
        <w:br/>
        <w:t xml:space="preserve">Cô thống-sát, thông năm vô số, </w:t>
        <w:br/>
        <w:t>55</w:t>
        <w:br/>
        <w:t xml:space="preserve">Vợ quan Tây, bà cố chan-chan. </w:t>
        <w:br/>
        <w:t>56</w:t>
        <w:br/>
        <w:t>215. Võng đào, giày thắm nghênh-ngang,</w:t>
        <w:br/>
        <w:t>Mới hôm nọ, đã bà quan tềnh-tàng.</w:t>
        <w:br/>
        <w:t>Phường nhà bếp nghênh ngang đi phố,</w:t>
        <w:br/>
        <w:t>Áo quần Tây, tảng-lố thông-ngôn.</w:t>
        <w:br/>
        <w:t xml:space="preserve">Nay tàu lên Hạc lập đồn, </w:t>
        <w:br/>
        <w:t>57</w:t>
        <w:br/>
        <w:t>220. Làm thêm thương-chánh, bán buôn cho nhiều.</w:t>
        <w:br/>
        <w:t>12. NÓNG ĐỢI PHẢN CÔNG</w:t>
        <w:br/>
        <w:t xml:space="preserve">Rày nghe tiếng Thiên-triều đến Quán, </w:t>
        <w:br/>
        <w:t>58</w:t>
        <w:br/>
        <w:t>Do Vân-nam mấy vạn kéo sang.</w:t>
        <w:br/>
        <w:t>Bắc-ninh với lại Tuyên quang,</w:t>
        <w:br/>
        <w:t xml:space="preserve">Quảng-yên, Thái-lạng, vô-vàn Thanh-quân. </w:t>
        <w:br/>
        <w:t>59</w:t>
        <w:br/>
        <w:t>225. Xin cứu lấy nước Nam, đành báo,</w:t>
        <w:br/>
      </w:r>
    </w:p>
    <w:p>
      <w:r>
        <w:t>Có từ tư thu gạo cho nhiều,</w:t>
        <w:br/>
        <w:t>Sức dân : « Định giá bao nhiêu,</w:t>
        <w:br/>
        <w:t>Thuận mua, vừa bán, Thiên-triều trả cho ».</w:t>
        <w:br/>
        <w:t xml:space="preserve">Sơn, Hưng phải làm kho chứa sẵn, </w:t>
        <w:br/>
        <w:t>60</w:t>
        <w:br/>
        <w:t>230. Lưỡng-biên-giang cứ thẳng kéo về.</w:t>
        <w:br/>
        <w:t>Tỉnh-thành cho chí chợ quê,</w:t>
        <w:br/>
        <w:t>Chỉ lo chết đói mà mê-mẩn người.</w:t>
        <w:br/>
        <w:t>Còn dũng-tráng trêu ngươi bặng-nhặng,</w:t>
        <w:br/>
        <w:t>Người làm công thằng-thẳng lưng xơi.</w:t>
        <w:br/>
        <w:t>235. Nghĩ buồn Nam-Việt sự đời.</w:t>
        <w:br/>
        <w:t>Những ăn hà-tiện, của thời cho ai !</w:t>
        <w:br/>
        <w:t xml:space="preserve">Nay Tây cậy có tài thiện thủy, </w:t>
        <w:br/>
        <w:t>61</w:t>
        <w:br/>
        <w:t>Đường sơn-lâm, hẳn bí kế thôi.</w:t>
        <w:br/>
        <w:t>Tàu bè ngược-ngược xuôi-xuôi,</w:t>
        <w:br/>
        <w:t>240. Lên Sơn-hưng, đoạn, lại hồi Trường-tây.</w:t>
        <w:br/>
        <w:t xml:space="preserve">Chú Khách cậy quân nầy thiện bộ, </w:t>
        <w:br/>
        <w:t>62</w:t>
        <w:br/>
        <w:t>Dòng Nhị-hà hẳn đố giám qua.</w:t>
        <w:br/>
        <w:t>Đi đâu quanh-quẩn thế mà ?</w:t>
        <w:br/>
        <w:t xml:space="preserve">Hết Lâm, Đoan lại Bảo-hà, sông Ngâu, </w:t>
        <w:br/>
        <w:t>63</w:t>
        <w:br/>
        <w:t>245. Hai bên cứ giữ nhau thế mãi,</w:t>
        <w:br/>
        <w:t>Hay sợ hơi, có phải hay không ?</w:t>
        <w:br/>
        <w:t>Bên e trái-phá thần-công,</w:t>
        <w:br/>
        <w:t xml:space="preserve">Bên e cờ úp, thủng trồng đâm ngay. </w:t>
        <w:br/>
        <w:t>64</w:t>
        <w:br/>
        <w:t xml:space="preserve">Sao mà giữ mãi thế này ? </w:t>
        <w:br/>
        <w:t>65</w:t>
        <w:br/>
        <w:t>250. Tây thì Hà-nội, Ngô rày Sơn, Hưng.</w:t>
        <w:br/>
        <w:t>Tính thấm-thoát qua chừng tháng chín,</w:t>
        <w:br/>
        <w:t xml:space="preserve">Quít đỏ trôn ; còn nhẫn bao-lâu ? </w:t>
        <w:br/>
        <w:t>66</w:t>
        <w:br/>
        <w:t xml:space="preserve">Sao cờ mọc đã ngang đầu, </w:t>
        <w:br/>
        <w:t>67</w:t>
        <w:br/>
      </w:r>
    </w:p>
    <w:p>
      <w:r>
        <w:t>Hồng-mao với khách quan Tàu đi đâu ?</w:t>
        <w:br/>
        <w:t>255. Thử nhất-quyết đánh nhau một trận,</w:t>
        <w:br/>
        <w:t>Hãy định làm cho tận-tình dân.</w:t>
        <w:br/>
        <w:t xml:space="preserve">Đã hầu ngũ liệt, tam phân, </w:t>
        <w:br/>
        <w:t>68</w:t>
        <w:br/>
        <w:t>Tam-cương còn thiếu chữ quân làm đầu.</w:t>
        <w:br/>
        <w:t>Lại một hẹn rằng sau tháng chín,</w:t>
        <w:br/>
        <w:t>260. Quan Tàu về, chẳng nhịn nữa đâu.</w:t>
        <w:br/>
        <w:t>Chuyện như khất nợ với nhau,</w:t>
        <w:br/>
        <w:t>Mấy mươi tháng nữa, mới hầu cho yên ?</w:t>
        <w:br/>
      </w:r>
    </w:p>
    <w:p>
      <w:r>
        <w:t>II. CHÍNH-KHÍ CA (Hà-thành thất-thủ chí</w:t>
        <w:br/>
        <w:t>công quá ca)</w:t>
        <w:br/>
        <w:t>DỊ-ĐIỂM TRONG CÁC BẢN</w:t>
        <w:br/>
        <w:t>Về bài Chính-Khí ca nay còn nhiều chép. Tôi đã xét bản</w:t>
        <w:br/>
        <w:t>quốc-ngữ chép vào khoảng năm 1883, nhưng thiếu mất từ</w:t>
        <w:br/>
        <w:t>vế 109, và một bản bằng chữ nôm chép cũ, và đủ. Bản đầu</w:t>
        <w:br/>
        <w:t>sẽ gọi tắt bằng bản A. Bản sau, sẽ gọi tắt là bản B. Ngoài</w:t>
        <w:br/>
        <w:t>ra, còn một bản nôm mà ông Nguyễn-Văn-Oánh đã phiên-</w:t>
        <w:br/>
        <w:t>âm mà tôi chỉ có bản quốc-ngữ ; nhưng nó có thêm dấu</w:t>
        <w:br/>
        <w:t>chữa lại nhiều. Bản thứ ba này gần như bản B ; nhưng từ vế</w:t>
        <w:br/>
        <w:t>thứ 127 thì khác nhiều, và kém bản B bốn vế. Tôi sẽ gọi nó</w:t>
        <w:br/>
        <w:t>là bản C. Ở thư-viện Bác-cổ có hai bản sao, mà ông Hoàng-</w:t>
        <w:br/>
        <w:t>Thúc-Trâm và ông Nguyễn-Văn-Tố đã phiên-âm. Bản đầu</w:t>
        <w:br/>
        <w:t>không có đoạn cuối từ vế 127. Trái lại, bản thứ hai có đến</w:t>
        <w:br/>
        <w:t>193 vế. Tôi sẽ gọi bản ấy là bản D và E. Trong các báo chí,</w:t>
        <w:br/>
        <w:t>từ khi nước ta được độc-lập, đã có báo đăng bài Chính-Khí</w:t>
        <w:br/>
        <w:t>ca, phần nhiều là theo người đọc thuộc lòng, như báo</w:t>
        <w:br/>
        <w:t>Thông-Tin số hai vào dịp ngày giỗ Hoàng-Diệu, năm 1945.</w:t>
        <w:br/>
        <w:t>Xét các bản ấy, thì những bản B, C, D, E phần lớn ở một</w:t>
        <w:br/>
        <w:t>gốc mà ra, và gốc ấy khác bản A.</w:t>
        <w:br/>
        <w:t>Bản E chắc là do một kẻ nào đã tự thêm 53 vế vào bài</w:t>
        <w:br/>
        <w:t>cũ. Đoạn này văn kém-cỏi, ý rỗng-suông. Chỉ toàn những</w:t>
        <w:br/>
        <w:t>câu văn than-vãn sáo. Sau đây chép lại mấy câu ở đầu và</w:t>
        <w:br/>
        <w:t>cuối của đoạn này. Xem qua thì sẽ thấy là giả :</w:t>
        <w:br/>
        <w:t>Ngán thay cho cái phong-trần,</w:t>
        <w:br/>
        <w:t>Tiếc thay cho kẻ trung-thần lắm thay !</w:t>
        <w:br/>
      </w:r>
    </w:p>
    <w:p>
      <w:r>
        <w:t>Vì ai nên nỗi nước này,</w:t>
        <w:br/>
        <w:t>Để người danh-tiết biết ngày nào quên…</w:t>
        <w:br/>
        <w:t>Nỗi niềm trông thấy mà đau,</w:t>
        <w:br/>
        <w:t>Nỗi lòng ai dãi cho ai (nhau) hỡi lòng ?</w:t>
        <w:br/>
        <w:t>Anh-hùng mới biết anh-hùng.</w:t>
        <w:br/>
        <w:t>Bản A có tính-cách sao lại xưa hơn cả. Còn những bản</w:t>
        <w:br/>
        <w:t>kia chắc đã bị sửa chữa. Một chứng là chỉ bản A giữ đúng tự</w:t>
        <w:br/>
        <w:t>của Hoàng-Diệu.</w:t>
        <w:br/>
        <w:t>Chỉ tiếc rằng bản A nay thiếu từ vế 109, nhưng ở đầu có</w:t>
        <w:br/>
        <w:t>chú rằng bài ấy có 138 vế. Như vậy thì ít hơn bản B hai vế,</w:t>
        <w:br/>
        <w:t>mà lại nhiều hơn bản C hai vế. Có thể người trước đã đếm</w:t>
        <w:br/>
        <w:t>thiếu câu chăng ?</w:t>
        <w:br/>
        <w:t>Trên đây chúng tôi lấy bản A làm gốc cho đoạn đầu từ</w:t>
        <w:br/>
        <w:t>vế đầu đến vế 108. Trong khoảng ấy, có một vài chữ mà</w:t>
        <w:br/>
        <w:t>chắc A lầm, thì tôi lại lấy ở B. những chữ ấy in ngả, và sau</w:t>
        <w:br/>
        <w:t>đây có chú-thích nguyên-thoại của A.</w:t>
        <w:br/>
        <w:t>Từ vế 109 đến cuối, tôi lại lấy bản B làm gốc, và chữa</w:t>
        <w:br/>
        <w:t>những chỗ không thông bằng thoại của bản C, D hay E.</w:t>
        <w:br/>
        <w:t>Trong khoảng ấy, chữ nào lấy ở các bản ấy thì sẽ in ngả.</w:t>
        <w:br/>
        <w:t>Tôi sẽ chú-thích những dị-điểm trong các bản như sau,</w:t>
        <w:br/>
        <w:t>nhưng tôi cũng chỉ để ý đến những thoại khác nhau nhưng</w:t>
        <w:br/>
        <w:t>đều có nghĩa.</w:t>
        <w:br/>
        <w:t>1. HOÀNG-DIỆU PHÒNG BỊ</w:t>
        <w:br/>
        <w:t xml:space="preserve">1. Một vừng chính-khí lưu hình, </w:t>
        <w:br/>
        <w:t>69</w:t>
        <w:br/>
        <w:t xml:space="preserve">Khoảng trong trời đất ; nhật, tinh, sơn, hà. </w:t>
        <w:br/>
        <w:t>70</w:t>
        <w:br/>
        <w:t>Hạo-nhiên ở tại người ta,</w:t>
        <w:br/>
      </w:r>
    </w:p>
    <w:p>
      <w:r>
        <w:t xml:space="preserve">Tấc vuông son sắt, hiện ra khi cùng. </w:t>
        <w:br/>
        <w:t>71</w:t>
        <w:br/>
        <w:t xml:space="preserve">5. Hơn thua trong vận truân phong, </w:t>
        <w:br/>
        <w:t>72</w:t>
        <w:br/>
        <w:t xml:space="preserve">Nghìn thu để tiếng anh-hùng sử xanh. </w:t>
        <w:br/>
        <w:t>73</w:t>
        <w:br/>
        <w:t xml:space="preserve">Có quan tổng-đốc Hà-Ninh, </w:t>
        <w:br/>
        <w:t>74</w:t>
        <w:br/>
        <w:t xml:space="preserve">Hiệu là Quang-viễn, trung trinh ai bằng. </w:t>
        <w:br/>
        <w:t>75</w:t>
        <w:br/>
        <w:t xml:space="preserve">Lâm nguy, lý hiểm đã từng, </w:t>
        <w:br/>
        <w:t>76</w:t>
        <w:br/>
        <w:t xml:space="preserve">10. Vâng ra trọng trấn mới chừng ba năm. </w:t>
        <w:br/>
        <w:t>77</w:t>
        <w:br/>
        <w:t xml:space="preserve">Thôn Hồ, dạ vốn nhăm-nhăm, </w:t>
        <w:br/>
        <w:t>78</w:t>
        <w:br/>
        <w:t xml:space="preserve">Ngoài tuy giao-tiếp, trong căm những là. </w:t>
        <w:br/>
        <w:t>79</w:t>
        <w:br/>
        <w:t xml:space="preserve">Vừa năm Nhâm-ngọ tháng ba, </w:t>
        <w:br/>
        <w:t>80</w:t>
        <w:br/>
        <w:t xml:space="preserve">Sáng mai mồng tám, bước qua giờ Thìn. </w:t>
        <w:br/>
        <w:t>81</w:t>
        <w:br/>
        <w:t xml:space="preserve">15. Biết cơ trước đã giữ-gìn, </w:t>
        <w:br/>
        <w:t>82</w:t>
        <w:br/>
        <w:t xml:space="preserve">Hơn trăm vũ-sĩ, vài nghìn tinh-binh. </w:t>
        <w:br/>
        <w:t>83</w:t>
        <w:br/>
        <w:t xml:space="preserve">Tiên nghiêm lên đóng trên thành, </w:t>
        <w:br/>
        <w:t>84</w:t>
        <w:br/>
        <w:t xml:space="preserve">Thệ sư, rót chén rượu quỳnh đầy vơi. </w:t>
        <w:br/>
        <w:t>85</w:t>
        <w:br/>
        <w:t xml:space="preserve">Văn-quan, vũ-tướng nghe lời, </w:t>
        <w:br/>
        <w:t>86</w:t>
        <w:br/>
        <w:t xml:space="preserve">20. Hầm-hầm xin quyết một bài tận-trung. </w:t>
        <w:br/>
        <w:t>87</w:t>
        <w:br/>
        <w:t>2. PHÁP TẤN-CÔNG HẠ THÀNH</w:t>
        <w:br/>
        <w:t>Ra oai xuống lệnh vừa xong,</w:t>
        <w:br/>
        <w:t xml:space="preserve">Bỗng nghe ngoài đã đùng đùng pháo ran. </w:t>
        <w:br/>
        <w:t>88</w:t>
        <w:br/>
        <w:t xml:space="preserve">Tiêm cừu, nổi giận xung quan, </w:t>
        <w:br/>
        <w:t>89</w:t>
        <w:br/>
        <w:t xml:space="preserve">Quyết rằng chẳng để chi đoàn chó dê. </w:t>
        <w:br/>
        <w:t>90</w:t>
        <w:br/>
        <w:t>25. Lửa phun, súng phát bốn bề,</w:t>
        <w:br/>
        <w:t xml:space="preserve">Khiến loài Bạch-quỷ hồn lìa phách xiêu. </w:t>
        <w:br/>
        <w:t>91</w:t>
        <w:br/>
        <w:t>Bắn ra, nghe chết cũng nhiều,</w:t>
        <w:br/>
        <w:t>Phố phường trông thấy tiếng reo ầm ầm.</w:t>
        <w:br/>
      </w:r>
    </w:p>
    <w:p>
      <w:r>
        <w:t>Quan-quân đắc-chí, bình-tâm,</w:t>
        <w:br/>
        <w:t xml:space="preserve">30. Cửa-đông, Cửa-bắc vẫn cầm vững binh. </w:t>
        <w:br/>
        <w:t>92</w:t>
        <w:br/>
        <w:t xml:space="preserve">Chém cha cái lũ hôi-tanh ! </w:t>
        <w:br/>
        <w:t>93</w:t>
        <w:br/>
        <w:t>Phen này quét sạch-sành-sanh mới là.</w:t>
        <w:br/>
        <w:t xml:space="preserve">Nào ngờ thất-ý tại ta, </w:t>
        <w:br/>
        <w:t>94</w:t>
        <w:br/>
        <w:t xml:space="preserve">Vẫn rằng thắng trạng, hóa mà thua cơ. </w:t>
        <w:br/>
        <w:t>95</w:t>
        <w:br/>
        <w:t xml:space="preserve">35. Nội-công phải những bao giờ, </w:t>
        <w:br/>
        <w:t>96</w:t>
        <w:br/>
        <w:t xml:space="preserve">Thấy kho thuốc cháy, ngọn cờ ngả theo. </w:t>
        <w:br/>
        <w:t>97</w:t>
        <w:br/>
        <w:t xml:space="preserve">Quan-quân sợ chết thảy đều, </w:t>
        <w:br/>
        <w:t>98</w:t>
        <w:br/>
        <w:t>Thành-tây, Bạch-quỉ đánh liều trèo lên.</w:t>
        <w:br/>
        <w:t xml:space="preserve">Nào ai cơm áo dốc đền ? </w:t>
        <w:br/>
        <w:t>99</w:t>
        <w:br/>
        <w:t xml:space="preserve">40. Nào ai cầm vững cho bền ba quân ? </w:t>
        <w:br/>
        <w:t>100</w:t>
        <w:br/>
        <w:t xml:space="preserve">Nào ai còn chí kinh-luân ? </w:t>
        <w:br/>
        <w:t>101</w:t>
        <w:br/>
        <w:t xml:space="preserve">Nào ai nghĩ đến thánh-quân trên đầu ? </w:t>
        <w:br/>
        <w:t>102</w:t>
        <w:br/>
        <w:t>3. HOÀNG-DIỆU TỰ-ẢI</w:t>
        <w:br/>
        <w:t>Một cơn gió thảm, mưa sầu,</w:t>
        <w:br/>
        <w:t>Nấu-nung gan sắt, dải-dầu lòng son.</w:t>
        <w:br/>
        <w:t>45. Chữ trung còn chút con con,</w:t>
        <w:br/>
        <w:t>Quyết đem gửi cái tàn-hồn gốc cây.</w:t>
        <w:br/>
        <w:t>Trời cao, biển rộng, đất dày,</w:t>
        <w:br/>
        <w:t xml:space="preserve">Núi Nùng, sông Nhị, chốn này làm ghi. </w:t>
        <w:br/>
        <w:t>103</w:t>
        <w:br/>
        <w:t xml:space="preserve">Thương thay, gặp buổi truân-nguy ; </w:t>
        <w:br/>
        <w:t>104</w:t>
        <w:br/>
        <w:t xml:space="preserve">50. Lòng riêng ai chẳng thương-vì người trung. </w:t>
        <w:br/>
        <w:t>105</w:t>
        <w:br/>
        <w:t>Rủ nhau tiền góp của chung,</w:t>
        <w:br/>
        <w:t xml:space="preserve">Đem người lên táng ở trong Học-đường. </w:t>
        <w:br/>
        <w:t>106</w:t>
        <w:br/>
        <w:t xml:space="preserve">Đau-đớn nhẻ ! Ngẩn-ngơ dường ! </w:t>
        <w:br/>
        <w:t>107</w:t>
        <w:br/>
      </w:r>
    </w:p>
    <w:p>
      <w:r>
        <w:t>Tả-tơi thành-quách, tồi-tàn cỏ-hoa.</w:t>
        <w:br/>
        <w:t>4. PHÊ-BÌNH CHUNG</w:t>
        <w:br/>
        <w:t xml:space="preserve">55. Kể từ năm Dậu bao xa, </w:t>
        <w:br/>
        <w:t>108</w:t>
        <w:br/>
        <w:t xml:space="preserve">Đến nay tính đốt, phỏng đà mười niên. </w:t>
        <w:br/>
        <w:t>109</w:t>
        <w:br/>
        <w:t xml:space="preserve">Long-thành thất-thủ hai phen, </w:t>
        <w:br/>
        <w:t>110</w:t>
        <w:br/>
        <w:t xml:space="preserve">Kho-tàng hết sạch, binh-quyền rời tan. </w:t>
        <w:br/>
        <w:t>111</w:t>
        <w:br/>
        <w:t>Đổi thay trải mấy ông quan,</w:t>
        <w:br/>
        <w:t xml:space="preserve">60. Quyên-sinh tựu nghĩa, có gan mấy người ? </w:t>
        <w:br/>
        <w:t>112</w:t>
        <w:br/>
        <w:t xml:space="preserve">Trước quan Võ-hiển Khâm-sai, </w:t>
        <w:br/>
        <w:t>113</w:t>
        <w:br/>
        <w:t>Sau quan Tổng-đốc, một vài mà thôi.</w:t>
        <w:br/>
        <w:t xml:space="preserve">Ngoài ra, võ-giáp, văn-khôi, </w:t>
        <w:br/>
        <w:t>114</w:t>
        <w:br/>
        <w:t xml:space="preserve">Quan, bào, trâm, hốt, nhác coi ngỡ là… </w:t>
        <w:br/>
        <w:t>115</w:t>
        <w:br/>
        <w:t xml:space="preserve">65. Khi bình làm hại dân ta, </w:t>
        <w:br/>
        <w:t>116</w:t>
        <w:br/>
        <w:t xml:space="preserve">Túi tham mở rộng, chẳng tha miếng gì. </w:t>
        <w:br/>
        <w:t>117</w:t>
        <w:br/>
        <w:t xml:space="preserve">Đến khi hoạn-nạn gian-nguy, </w:t>
        <w:br/>
        <w:t>118</w:t>
        <w:br/>
        <w:t xml:space="preserve">Mắt trông ngơ-ngáo, chân đi gập-gềnh ! </w:t>
        <w:br/>
        <w:t>119</w:t>
        <w:br/>
        <w:t>5. CHÊ ĐỀ-ĐỐC LÊ-VĂN-TRINH</w:t>
        <w:br/>
        <w:t>Võ như đề-đốc Lê-Trinh,</w:t>
        <w:br/>
        <w:t>70. Cùng là chánh, phó lãnh-binh một đoàn.</w:t>
        <w:br/>
        <w:t>Đang khi giao-chiến ngang-tàng,</w:t>
        <w:br/>
        <w:t xml:space="preserve">Thấy quân hầu đổ vội-vàng chạy ngay. </w:t>
        <w:br/>
        <w:t>120</w:t>
        <w:br/>
        <w:t xml:space="preserve">Nghĩ coi thật đã ghê thay ! </w:t>
        <w:br/>
        <w:t>121</w:t>
        <w:br/>
        <w:t xml:space="preserve">Bảo-thân chước ấy, ai bày sẵn cho ? </w:t>
        <w:br/>
        <w:t>122</w:t>
        <w:br/>
        <w:t xml:space="preserve">75. Thế mà nghe những mô-hồ, </w:t>
        <w:br/>
        <w:t>123</w:t>
        <w:br/>
        <w:t xml:space="preserve">Rằng quan Đề-đốc dưới hồ Cửa-tây ! </w:t>
        <w:br/>
        <w:t>124</w:t>
        <w:br/>
      </w:r>
    </w:p>
    <w:p>
      <w:r>
        <w:t>Kẻ rằng treo ở cành cây,</w:t>
        <w:br/>
        <w:t xml:space="preserve">Kẻ rằng hẳn dưới giếng này chẳng chơi ! </w:t>
        <w:br/>
        <w:t>125</w:t>
        <w:br/>
        <w:t xml:space="preserve">Thăm tìm tối lại hòa mai, </w:t>
        <w:br/>
        <w:t>126</w:t>
        <w:br/>
        <w:t>80. Định rằng hợp-táng ở nơi Học-đường.</w:t>
        <w:br/>
        <w:t xml:space="preserve">Hỏi ra, sau mới tỏ-tường : </w:t>
        <w:br/>
        <w:t>127</w:t>
        <w:br/>
        <w:t xml:space="preserve">Cũng loài úy-tử, cũng phường tham-sinh ! </w:t>
        <w:br/>
        <w:t>128</w:t>
        <w:br/>
        <w:t xml:space="preserve">Phép công nên bắt gia-hình, </w:t>
        <w:br/>
        <w:t>129</w:t>
        <w:br/>
        <w:t>Rồi ra nặng chữ nhân-tình lại thôi.</w:t>
        <w:br/>
        <w:t>6. CHÊ TUẦN-PHỦ HOÀNG-HỮU-XỨNG</w:t>
        <w:br/>
        <w:t>85. Văn như tuần-phủ, nực cười !</w:t>
        <w:br/>
        <w:t xml:space="preserve">Bình-Chi là hiệu, năm mươi tuổi già. </w:t>
        <w:br/>
        <w:t>130</w:t>
        <w:br/>
        <w:t xml:space="preserve">Biết bao cơm áo nước nhà, </w:t>
        <w:br/>
        <w:t>131</w:t>
        <w:br/>
        <w:t xml:space="preserve">Kể trong sĩ-tịch cũng là đại-viên. </w:t>
        <w:br/>
        <w:t>132</w:t>
        <w:br/>
        <w:t>Chén son chưa cạn lời nguyền,</w:t>
        <w:br/>
        <w:t>90. Nỡ nào bỗng-chốc quên liền ngay đi.</w:t>
        <w:br/>
        <w:t xml:space="preserve">Lại còn quanh-quẩn làm chi ? </w:t>
        <w:br/>
        <w:t>133</w:t>
        <w:br/>
        <w:t xml:space="preserve">Hay là thương-tiếc vật gì ở đây ? </w:t>
        <w:br/>
        <w:t>134</w:t>
        <w:br/>
        <w:t>Hay là có chước bình Tây,</w:t>
        <w:br/>
        <w:t xml:space="preserve">Trước kia hoảng-hốt, sau nầy nghiên-tinh ? </w:t>
        <w:br/>
        <w:t>135</w:t>
        <w:br/>
        <w:t xml:space="preserve">95. Hay còn tiếc cái xuân xanh, </w:t>
        <w:br/>
        <w:t>136</w:t>
        <w:br/>
        <w:t>Tìm nơi, kiếm chốn gieo mình trú chân ?</w:t>
        <w:br/>
        <w:t xml:space="preserve">Hay là còn chút tứ-thân, </w:t>
        <w:br/>
        <w:t>137</w:t>
        <w:br/>
        <w:t xml:space="preserve">Đã toan tịch-cốc mấy lần lại thôi ? </w:t>
        <w:br/>
        <w:t>138</w:t>
        <w:br/>
        <w:t>Sao không biết xấu với đời ?</w:t>
        <w:br/>
        <w:t xml:space="preserve">100. Sao không biết thẹn với người tử trung ? </w:t>
        <w:br/>
        <w:t>139</w:t>
        <w:br/>
      </w:r>
    </w:p>
    <w:p>
      <w:r>
        <w:t>7. CHÊ ÁN-SÁT TÔN-THẤT-BÁ</w:t>
        <w:br/>
        <w:t xml:space="preserve">Kìa Tôn-Thất-Bá, niết-công, </w:t>
        <w:br/>
        <w:t>140</w:t>
        <w:br/>
        <w:t xml:space="preserve">Kim-chi, ngọc-điệp, vốn dòng tôn-nhân. </w:t>
        <w:br/>
        <w:t>141</w:t>
        <w:br/>
        <w:t xml:space="preserve">Đã quốc-tộc, lại vương-thần, </w:t>
        <w:br/>
        <w:t>142</w:t>
        <w:br/>
        <w:t>Cũng nên hết sức kinh-luân mới là.</w:t>
        <w:br/>
        <w:t>105. Nước non vẫn nước-non nhà,</w:t>
        <w:br/>
        <w:t xml:space="preserve">Nỡ nào bán lẻ một tòa Thăng-long ! </w:t>
        <w:br/>
        <w:t>143</w:t>
        <w:br/>
        <w:t xml:space="preserve">Thế mà liệu đã chẳng xong, </w:t>
        <w:br/>
        <w:t>144</w:t>
        <w:br/>
        <w:t xml:space="preserve">Mặt nào còn đứng trong vòng lưỡng gian, </w:t>
        <w:br/>
        <w:t>145</w:t>
        <w:br/>
        <w:t xml:space="preserve">Tư-giao rắp những mưu gian, </w:t>
        <w:br/>
        <w:t>146</w:t>
        <w:br/>
        <w:t xml:space="preserve">110. Thừa-cơ xin dự hội-thương, ra ngoài. </w:t>
        <w:br/>
        <w:t>147</w:t>
        <w:br/>
        <w:t xml:space="preserve">Ấy mới khôn, ấy mới tài ! </w:t>
        <w:br/>
        <w:t>148</w:t>
        <w:br/>
        <w:t xml:space="preserve">Lẩn đi tránh tiếng, giục người nói quanh. </w:t>
        <w:br/>
        <w:t>149</w:t>
        <w:br/>
        <w:t xml:space="preserve">Dâng công, quyền lĩnh tỉnh-thành, </w:t>
        <w:br/>
        <w:t>150</w:t>
        <w:br/>
        <w:t xml:space="preserve">Mà toan đổ tội một mình quan trên. </w:t>
        <w:br/>
        <w:t>151</w:t>
        <w:br/>
        <w:t>115. Tội danh thật đã quả-nhiên,</w:t>
        <w:br/>
        <w:t xml:space="preserve">Xin đem giao xuống Cửu-nguyên Chế-đài. </w:t>
        <w:br/>
        <w:t>152</w:t>
        <w:br/>
        <w:t>9. CHÊ BỐ-CHÁNH PHAN-VĂN-TUYỂN</w:t>
        <w:br/>
        <w:t xml:space="preserve">Lân-la kể đến Phiên-đài, </w:t>
        <w:br/>
        <w:t>153</w:t>
        <w:br/>
        <w:t xml:space="preserve">Xỉ-ban cũng đã tuổi ngoài sáu mươi. </w:t>
        <w:br/>
        <w:t>154</w:t>
        <w:br/>
        <w:t xml:space="preserve">Thác trong, thôi cũng nên đời, </w:t>
        <w:br/>
        <w:t>155</w:t>
        <w:br/>
        <w:t>120. Sống thừa, chi để kẻ cười, người chê ?</w:t>
        <w:br/>
        <w:t xml:space="preserve">Nhị-hà Tản-lĩnh đi về, </w:t>
        <w:br/>
        <w:t>156</w:t>
        <w:br/>
        <w:t>Giang-sơn tuyết chở, sương che cũng liều.</w:t>
        <w:br/>
        <w:t>10. KẾT LUẬN</w:t>
        <w:br/>
      </w:r>
    </w:p>
    <w:p>
      <w:r>
        <w:t xml:space="preserve">Còn như ti-thuộc hạ-liêu. </w:t>
        <w:br/>
        <w:t>157</w:t>
        <w:br/>
        <w:t xml:space="preserve">Kẻ công, người quá còn nhiều chan-chan. </w:t>
        <w:br/>
        <w:t>158</w:t>
        <w:br/>
        <w:t xml:space="preserve">125. Biết đâu cho khắp mà bàn, </w:t>
        <w:br/>
        <w:t>159</w:t>
        <w:br/>
        <w:t xml:space="preserve">Sau này đã có sử-quan thẩm-bình. </w:t>
        <w:br/>
        <w:t>160</w:t>
        <w:br/>
        <w:t xml:space="preserve">Trước rèm, gió mát, trăng thanh, </w:t>
        <w:br/>
        <w:t>161</w:t>
        <w:br/>
        <w:t xml:space="preserve">Thừa-lương nhân chốn nhàn-đình thong-dong. </w:t>
        <w:br/>
        <w:t>162</w:t>
        <w:br/>
        <w:t xml:space="preserve">Xa trông tút-vút Bình-phong, </w:t>
        <w:br/>
        <w:t>163</w:t>
        <w:br/>
        <w:t xml:space="preserve">130. Chúc mừng vạn-thọ Thánh-cung lâu dài, </w:t>
        <w:br/>
        <w:t>164</w:t>
        <w:br/>
        <w:t xml:space="preserve">Rồi khi cá nước duyên-hài, </w:t>
        <w:br/>
        <w:t>165</w:t>
        <w:br/>
        <w:t xml:space="preserve">Ra tay khang-tế, dở tài kinh-luân. </w:t>
        <w:br/>
        <w:t>166</w:t>
        <w:br/>
        <w:t>Đã thánh-quân, lại hiền-thần,</w:t>
        <w:br/>
        <w:t xml:space="preserve">Có đâu mà chẳng quân-dân thái-hòa. </w:t>
        <w:br/>
        <w:t>167</w:t>
        <w:br/>
        <w:t>135. Bấy giờ ta lại với ta,</w:t>
        <w:br/>
        <w:t xml:space="preserve">Tỉnh say dật-hứng, ngâm-nga tiêu-sầu. </w:t>
        <w:br/>
        <w:t>168</w:t>
        <w:br/>
        <w:t xml:space="preserve">Hà-thành văn vũ công hầu, </w:t>
        <w:br/>
        <w:t>169</w:t>
        <w:br/>
        <w:t xml:space="preserve">Càng nghe thấy chuyện, càng rầu bên tai. </w:t>
        <w:br/>
        <w:t>170</w:t>
        <w:br/>
        <w:t xml:space="preserve">Diễn ca chính-khí một bài, </w:t>
        <w:br/>
        <w:t>171</w:t>
        <w:br/>
        <w:t xml:space="preserve">140. Để cho thiên-hạ đời đời khuyên răn. </w:t>
        <w:br/>
        <w:t>172</w:t>
        <w:br/>
      </w:r>
    </w:p>
    <w:p>
      <w:r>
        <w:t>III. ĐIẾU HOÀNG-DIỆU</w:t>
        <w:br/>
        <w:t>1. BÀI ĐẦU</w:t>
        <w:br/>
        <w:t xml:space="preserve">1. Lâm đại-tiết bất khả đoạt dã. </w:t>
        <w:br/>
        <w:t>173</w:t>
        <w:br/>
        <w:t xml:space="preserve">Hoàng Chế-đài thật dạ kiên-trinh. </w:t>
        <w:br/>
        <w:t>174</w:t>
        <w:br/>
        <w:t>Phú-lang-sa bội-ước công thành,</w:t>
        <w:br/>
        <w:t xml:space="preserve">Việc thủ thổ, biết minh phận-sự. </w:t>
        <w:br/>
        <w:t>175</w:t>
        <w:br/>
        <w:t xml:space="preserve">5. Ngoại ung-dung, nhi nội phòng-ngự, </w:t>
        <w:br/>
        <w:t>176</w:t>
        <w:br/>
        <w:t xml:space="preserve">Nghĩ châu-phê, luống dụ-dự không đành. </w:t>
        <w:br/>
        <w:t>177</w:t>
        <w:br/>
        <w:t>Bốn bề, tiếng súng nổ đùng-đoành,</w:t>
        <w:br/>
        <w:t>Cơn thế bức, phải đem binh kháng-cự.</w:t>
        <w:br/>
        <w:t>Trong bốn mặt, thần-oai mới thử,</w:t>
        <w:br/>
        <w:t xml:space="preserve">10. Lũ quăn đầu biết mấy thứ dư-thi. </w:t>
        <w:br/>
        <w:t>178</w:t>
        <w:br/>
        <w:t xml:space="preserve">Bởi Tây-môn quân tướng bất-ki, </w:t>
        <w:br/>
        <w:t>179</w:t>
        <w:br/>
        <w:t>Để nên nỗi thành trì ngộ sự.</w:t>
        <w:br/>
        <w:t xml:space="preserve">Đứng anh-hùng thị tứ như du, </w:t>
        <w:br/>
        <w:t>180</w:t>
        <w:br/>
        <w:t xml:space="preserve">Về Võ-miếu mới định câu nhất-quyết. </w:t>
        <w:br/>
        <w:t>181</w:t>
        <w:br/>
        <w:t xml:space="preserve">15. Liệt-nhật nghiêm-sương chiêu khí-tiết, </w:t>
        <w:br/>
        <w:t>182</w:t>
        <w:br/>
        <w:t xml:space="preserve">Nùng-sơn Nhị-thủy thụ cương-thường. </w:t>
        <w:br/>
        <w:t>183</w:t>
        <w:br/>
        <w:t xml:space="preserve">Niệm trí-thân đà phải nghĩa với quân-vương, </w:t>
        <w:br/>
        <w:t>184</w:t>
        <w:br/>
        <w:t>Chữ trung-liệt lại làm gương thiên-cổ.</w:t>
        <w:br/>
        <w:t xml:space="preserve">Nào những kẻ thâu-sinh ngắm đó. </w:t>
        <w:br/>
        <w:t>185</w:t>
        <w:br/>
        <w:t>20. Mặt trân-trân có hổ với đời không ?</w:t>
        <w:br/>
        <w:t xml:space="preserve">Gẫm xem non Thái lông hồng ; </w:t>
        <w:br/>
        <w:t>186</w:t>
        <w:br/>
        <w:t>2. BÀI THỨ HAI</w:t>
        <w:br/>
        <w:t xml:space="preserve">1. Thiên cổ lưu phương do kí tại, </w:t>
        <w:br/>
        <w:t>187</w:t>
        <w:br/>
      </w:r>
    </w:p>
    <w:p>
      <w:r>
        <w:t xml:space="preserve">Huy-hoàng chính-khí động giang-sơn. </w:t>
        <w:br/>
        <w:t>188</w:t>
        <w:br/>
        <w:t>Quê Quảng-nam, họ gọi là Hoàng,</w:t>
        <w:br/>
        <w:t>Ra Hà-nội làm quan tổng-đốc.</w:t>
        <w:br/>
        <w:t xml:space="preserve">5. Tửu nhất hồ, thi nhất trục, </w:t>
        <w:br/>
        <w:t>189</w:t>
        <w:br/>
        <w:t xml:space="preserve">Quyển thanh-liêm mà giáo-mục muôn dân, </w:t>
        <w:br/>
        <w:t>190</w:t>
        <w:br/>
        <w:t>Chẳng qua là tạo-hóa xây vần.</w:t>
        <w:br/>
        <w:t>Nên xui khiến một lần sấm sét.</w:t>
        <w:br/>
        <w:t>Chí Bạch-quỉ bội hòa đã quyết,</w:t>
        <w:br/>
        <w:t>10. Đưa chiến-thư định giết một thành quân.</w:t>
        <w:br/>
        <w:t>Nên phải cho tận đạo vi thần,</w:t>
        <w:br/>
        <w:t xml:space="preserve">Đăng thành-diện, trần binh bố trận. </w:t>
        <w:br/>
        <w:t>191</w:t>
        <w:br/>
        <w:t xml:space="preserve">Đã một lúc cổ-thanh pháo chấn, </w:t>
        <w:br/>
        <w:t>192</w:t>
        <w:br/>
        <w:t xml:space="preserve">Nào ai ngờ thế cận tương suy. </w:t>
        <w:br/>
        <w:t>193</w:t>
        <w:br/>
        <w:t xml:space="preserve">15. Lòng kim-long sớm đã tiên-tri, </w:t>
        <w:br/>
        <w:t>194</w:t>
        <w:br/>
        <w:t xml:space="preserve">Mặc áo mạo bước vào Long-điện. </w:t>
        <w:br/>
        <w:t>195</w:t>
        <w:br/>
        <w:t xml:space="preserve">Tạ quân-vương dập đầu xuất huyết, </w:t>
        <w:br/>
        <w:t>196</w:t>
        <w:br/>
        <w:t xml:space="preserve">Tấm trung-can đã quyết với non sông. </w:t>
        <w:br/>
        <w:t>197</w:t>
        <w:br/>
        <w:t>Đường vinh-hoa xếp để bên lòng,</w:t>
        <w:br/>
        <w:t>20. Sang Võ-miếu trút ra vòng tạo-hóa.</w:t>
        <w:br/>
        <w:t xml:space="preserve">Cơn tựu nghĩa gan vàng dạ đá, </w:t>
        <w:br/>
        <w:t>198</w:t>
        <w:br/>
        <w:t>Lòng trung-trinh soi khắp cả nghìn phương.</w:t>
        <w:br/>
        <w:t xml:space="preserve">Ấy cũng là một mối cương-thường, </w:t>
        <w:br/>
        <w:t>199</w:t>
        <w:br/>
        <w:t>Cho những kẻ văn-chương theo cốt-cách.</w:t>
        <w:br/>
        <w:t>Thơ rằng :</w:t>
        <w:br/>
        <w:t xml:space="preserve">25. Mãn triều đô thị thanh hồng khách, </w:t>
        <w:br/>
        <w:t>200</w:t>
        <w:br/>
        <w:t xml:space="preserve">Báo quốc vong thân độc nhất quân. </w:t>
        <w:br/>
        <w:t>201</w:t>
        <w:br/>
        <w:t>Gẫm xưa nay chưa dễ mấy lần,</w:t>
        <w:br/>
      </w:r>
    </w:p>
    <w:p>
      <w:r>
        <w:t>Đã được mấy trung-thần như thế ấy.</w:t>
        <w:br/>
        <w:t xml:space="preserve">Nên cẩn bái trời xanh soi thấy, </w:t>
        <w:br/>
        <w:t>202</w:t>
        <w:br/>
        <w:t>30. Vận lâm nguy thì cứu lấy trung-thần.</w:t>
        <w:br/>
        <w:t xml:space="preserve">Làm nêu cho khách sự quân. </w:t>
        <w:br/>
        <w:t>203</w:t>
        <w:br/>
        <w:t>3. BÀI THỨ BA</w:t>
        <w:br/>
        <w:t xml:space="preserve">1. Ngô nhân khoa hoạn phùng thời dĩ, </w:t>
        <w:br/>
        <w:t>204</w:t>
        <w:br/>
        <w:t xml:space="preserve">Thần tử thung-dung tựu nghĩa nan, </w:t>
        <w:br/>
        <w:t>205</w:t>
        <w:br/>
        <w:t>Quan Hà-Ninh tổng-đốc họ Hoàng.</w:t>
        <w:br/>
        <w:t xml:space="preserve">Cơn thảng-thốt vững-vàng gan sắt đá. </w:t>
        <w:br/>
        <w:t>206</w:t>
        <w:br/>
        <w:t xml:space="preserve">5. Giận bạch-quỉ không tuân vương-hóa, </w:t>
        <w:br/>
        <w:t>207</w:t>
        <w:br/>
        <w:t xml:space="preserve">Mang chiến-thư ra dạ bội hòa. </w:t>
        <w:br/>
        <w:t>208</w:t>
        <w:br/>
        <w:t xml:space="preserve">Giữ cô-thành một trận xông-pha, </w:t>
        <w:br/>
        <w:t>209</w:t>
        <w:br/>
        <w:t>Có Nùng-lĩnh, Nhị-hà soi chính-khí.</w:t>
        <w:br/>
        <w:t xml:space="preserve">Thành-thượng hồng-kỳ huy chiến sĩ, </w:t>
        <w:br/>
        <w:t>210</w:t>
        <w:br/>
        <w:t xml:space="preserve">10. Quân-trung hỏa-pháo xạ Dương-di, </w:t>
        <w:br/>
        <w:t>211</w:t>
        <w:br/>
        <w:t xml:space="preserve">Trong thành, quân Tứ chính, Tứ-ki, </w:t>
        <w:br/>
        <w:t>212</w:t>
        <w:br/>
        <w:t>Mà tượng mạnh như hùng, như hổ.</w:t>
        <w:br/>
        <w:t>Tiếng pháo động trong thành, ngoài phố,</w:t>
        <w:br/>
        <w:t xml:space="preserve">Trận giao-phong Tây-lộ hàn tâm. </w:t>
        <w:br/>
        <w:t>213</w:t>
        <w:br/>
        <w:t xml:space="preserve">15. Vị tả-binh phản-dụng mưu thâm, </w:t>
        <w:br/>
        <w:t>214</w:t>
        <w:br/>
        <w:t>Làm nội-biến, đem lửa châm kho thuốc.</w:t>
        <w:br/>
        <w:t>Quan Hoàng-tướng trong thành biết trước,</w:t>
        <w:br/>
        <w:t>Có một mình vì nước, vì dân.</w:t>
        <w:br/>
        <w:t>Cờ tranh-phong còn cắm trong quân, 215</w:t>
        <w:br/>
        <w:t xml:space="preserve">20. Thương thay nhẽ thần-long thất thế ! </w:t>
        <w:br/>
        <w:t>216</w:t>
        <w:br/>
        <w:t xml:space="preserve">Nhân sinh tự cổ thùy vô tử, </w:t>
        <w:br/>
        <w:t>217</w:t>
        <w:br/>
      </w:r>
    </w:p>
    <w:p>
      <w:r>
        <w:t xml:space="preserve">Tử ư quốc-sự, tử cương-thường. </w:t>
        <w:br/>
        <w:t>218</w:t>
        <w:br/>
        <w:t>Lòng xem khinh tên đạn một trường,</w:t>
        <w:br/>
        <w:t xml:space="preserve">Lấy danh-tiết lưu phương làm trọng. </w:t>
        <w:br/>
        <w:t>219</w:t>
        <w:br/>
        <w:t xml:space="preserve">25. Khi biện tử, tới Hành-cung bái vọng, </w:t>
        <w:br/>
        <w:t>220</w:t>
        <w:br/>
        <w:t xml:space="preserve">Lạy vua rồi ra Vũ-miếu dở kinh luân, </w:t>
        <w:br/>
        <w:t>221</w:t>
        <w:br/>
        <w:t xml:space="preserve">Làm gương cho khách quan-thân. </w:t>
        <w:br/>
        <w:t>222</w:t>
        <w:br/>
        <w:t>*</w:t>
        <w:br/>
        <w:t>NHỮNG DỊ-ĐIỂM TRONG CÁC BẢN</w:t>
        <w:br/>
        <w:t>Bài thứ ba trên đây là tôi phiên âm bản nôm cũ mà tôi</w:t>
        <w:br/>
        <w:t>đã gọi là bản B. nay còn bản A, do Trương-Vĩnh-Ký chép lại,</w:t>
        <w:br/>
        <w:t>nhưng bản này bỏ mất đoạn từ vế 9 đến vế 20, cộng 12 vế.</w:t>
        <w:br/>
        <w:t>Không hiểu vì lẽ gì. Có lẽ vì hai vế 15-16 nói lính công-giáo</w:t>
        <w:br/>
        <w:t>phản và đốt kho thuốc súng chăng ? Nhưng, những bản</w:t>
        <w:br/>
        <w:t>khác còn lại như bài ông Nguyễn-Tường-Phượng đăng ở báo</w:t>
        <w:br/>
        <w:t>Tri-Tân số 183 cũng bỏ mất đoạn ấy. Vậy có lẽ tác-giả hay</w:t>
        <w:br/>
        <w:t>người khác đã bỏ từ lúc đầu. Ngoài sự bỏ 12 vế, hai bản kia</w:t>
        <w:br/>
        <w:t>(A và bản Tri-Tân mà tôi gọi tắt là F còn chép một vài chữ</w:t>
        <w:br/>
        <w:t>như sau :</w:t>
        <w:br/>
        <w:t>- Câu 4 « vững-vàng » : (A) bền.</w:t>
        <w:br/>
        <w:t>- Câu 6 « mang », (A) (F) đem.</w:t>
        <w:br/>
        <w:t>- Câu 22 « lấy danh-tiết lưu phương » : (F) tử danh-tiết</w:t>
        <w:br/>
        <w:t>lấy lưu-phương.</w:t>
        <w:br/>
        <w:t>- Câu 26 « dở » : (F) xếp.</w:t>
        <w:br/>
        <w:t>- Câu 27 « quan thân » : (F) biền-thân.</w:t>
        <w:br/>
        <w:t>4. VÕ-TRỌNG-BÌNH ĐIẾU</w:t>
        <w:br/>
      </w:r>
    </w:p>
    <w:p>
      <w:r>
        <w:t>Trọng-Bình bấy giờ làm tổng-đốc Định An (Nam-Định</w:t>
        <w:br/>
        <w:t>Hưng-Yên). Đầu năm sau (1883), Pháp đánh lấy Nam-Định.</w:t>
        <w:br/>
        <w:t>Trái với lời thề trong thơ, ông không liều chết. Bị cách, đời</w:t>
        <w:br/>
        <w:t>Hàm-nghi Đồng-khánh ông lại được phục-chức thượng thư.</w:t>
        <w:br/>
        <w:t>Hán văn (Trích ở sách Tạp-ký) :</w:t>
        <w:br/>
        <w:t>Bình-sinh trung-nghĩa đối thanh-thiên,</w:t>
        <w:br/>
        <w:t>Nhất đán phi-thường thế sử-nhiên.</w:t>
        <w:br/>
        <w:t>Chính-khí cao tiêu Nùng-lĩnh thượng,</w:t>
        <w:br/>
        <w:t>Cô-hồn tiềm dẫn Thánh-nhan tiền.</w:t>
        <w:br/>
        <w:t>Quân năng bất phạ Tây-dương pháo,</w:t>
        <w:br/>
        <w:t>Ngã diệc khởi dung Phú-lãng thuyền.</w:t>
        <w:br/>
        <w:t>Thệ bất câu sinh quân dữ ngã,</w:t>
        <w:br/>
        <w:t>Anh-hùng thành bại nhất tâm kiên.</w:t>
        <w:br/>
        <w:t>Dịch :</w:t>
        <w:br/>
        <w:t>Bình-sinh trung nghĩa đối thương thương (trời xanh),</w:t>
        <w:br/>
        <w:t>Bỗng-chốc xui nên thế dị thường.</w:t>
        <w:br/>
        <w:t>Nùng-lĩnh chon-von gương chính-khí,</w:t>
        <w:br/>
        <w:t>Cô-hồn phảng-phất mặt quân vương.</w:t>
        <w:br/>
        <w:t>Ông không chút sợ súng Phú Lãng,</w:t>
        <w:br/>
        <w:t>Tôi há đâu dung tàu Tây dương.</w:t>
        <w:br/>
        <w:t>Tôi với ông thề không sống nhục,</w:t>
        <w:br/>
        <w:t>Anh-hùng thành bại chí đều cương.</w:t>
        <w:br/>
        <w:t>5. SĨ-TỬ HÀ-THÀNH ĐIẾU</w:t>
        <w:br/>
        <w:t>Hán-văn (Trích ở sách Tạp-ký) :</w:t>
        <w:br/>
        <w:t>Cô-thành độc-thủ chích thân đan,</w:t>
        <w:br/>
        <w:t>Khảng-khái như công thế sở nan.</w:t>
        <w:br/>
      </w:r>
    </w:p>
    <w:p>
      <w:r>
        <w:t>Cựu-lục thiên thu truyền liệt-tiết,</w:t>
        <w:br/>
        <w:t>Cô-thần nhất tử kiến trung-can.</w:t>
        <w:br/>
        <w:t>Thâu sinh thử nhật tâm do qui,</w:t>
        <w:br/>
        <w:t>Nghịch-tặc đương niên cốt dĩ hàn.</w:t>
        <w:br/>
        <w:t>Thiên tải Nùng-sơn tiêu chính-khí,</w:t>
        <w:br/>
        <w:t>Anh-hùng đáo xứ lệ tương can.</w:t>
        <w:br/>
        <w:t>Dịch :</w:t>
        <w:br/>
        <w:t>Cô-thành chống giữ một mình thôi,</w:t>
        <w:br/>
        <w:t>Khảng khái như ông được mấy người.</w:t>
        <w:br/>
        <w:t>Cựu-lục nghìn năm gương tiết dọi,</w:t>
        <w:br/>
        <w:t>Cô-thần một chết tấm trung phơi.</w:t>
        <w:br/>
        <w:t>Thâu sinh ngày nọ tâm còn thẹn,</w:t>
        <w:br/>
        <w:t>Nghịch-tặc năm nay sợ rụng-rời.</w:t>
        <w:br/>
        <w:t>Nghìn thuở Nùng sơn nêu chính khí,</w:t>
        <w:br/>
        <w:t>Anh hùng đến thế, lệ cùng rơi.</w:t>
        <w:br/>
        <w:t>6. NGÔ ĐẠI-NHÂN ĐIẾU</w:t>
        <w:br/>
        <w:t>Ở phường Kim-cổ. Có lẽ là người đã chủ-trương việc</w:t>
        <w:br/>
        <w:t>mua quan-tài và đem Hoàng-Diệu ra tạm táng ở Học-</w:t>
        <w:br/>
        <w:t>đường.</w:t>
        <w:br/>
        <w:t>a) Hán văn (Trích ở sách Giai-văn tập-ký) :</w:t>
        <w:br/>
        <w:t>Sử nhân giai Tiên-sinh,</w:t>
        <w:br/>
        <w:t>Hà-thành hà chí bỉ.</w:t>
        <w:br/>
        <w:t>Duy nhân bất Tiên-sinh,</w:t>
        <w:br/>
        <w:t>Hà-thành cố nãi nhĩ.</w:t>
        <w:br/>
        <w:t>Công sinh hữu tử-tâm,</w:t>
        <w:br/>
        <w:t>Công tử hữu sinh-khí.</w:t>
        <w:br/>
      </w:r>
    </w:p>
    <w:p>
      <w:r>
        <w:t>Thị-phi công-luận gian,</w:t>
        <w:br/>
        <w:t>Yên túc vi công lụy.</w:t>
        <w:br/>
        <w:t>Dịch :</w:t>
        <w:br/>
        <w:t>Nếu ai cũng như ông,</w:t>
        <w:br/>
        <w:t>Hà-thành đâu đến thế.</w:t>
        <w:br/>
        <w:t>Vì ai cũng khác ông,</w:t>
        <w:br/>
        <w:t>Hà-thành nên thế ấy.</w:t>
        <w:br/>
        <w:t>Ông sinh sẵn tử-tâm,</w:t>
        <w:br/>
        <w:t>Ông chết còn sinh-khí.</w:t>
        <w:br/>
        <w:t>Thị phi người ta bàn,</w:t>
        <w:br/>
        <w:t>Sao đủ làm ông lụy.</w:t>
        <w:br/>
        <w:t>b) Hán văn (Trích ở sách Giai-văn tập-ký) :</w:t>
        <w:br/>
        <w:t>Sinh ư khoa-hoạn tử cương-thường,</w:t>
        <w:br/>
        <w:t>Sinh bất hư-sinh, tử bất phương.</w:t>
        <w:br/>
        <w:t>Bất hữu Tây-dương đương nhật sự,</w:t>
        <w:br/>
        <w:t>Thùy tri Hà-Ninh tổng-đốc Hoàng.</w:t>
        <w:br/>
        <w:t>Dịch :</w:t>
        <w:br/>
        <w:t>Sinh thì khoa-hoạn, chết cương-thường,</w:t>
        <w:br/>
        <w:t>Sinh chẳng hư-sinh, chết vẻ-vang.</w:t>
        <w:br/>
        <w:t>Ví việc Tây-dương này chẳng có,</w:t>
        <w:br/>
        <w:t>Ai biết Hà-Ninh tổng-đốc Hoàng.</w:t>
        <w:br/>
        <w:t>7. TRẦN ĐÌNH-TÚC ĐIẾU</w:t>
        <w:br/>
        <w:t>Làm tổng-đốc Hà-ninh sau khi Nguyễn Tri-Phương mất,</w:t>
        <w:br/>
        <w:t>và làm Khâm-sai sau khi Hoàng-Diệu mất.</w:t>
        <w:br/>
      </w:r>
    </w:p>
    <w:p>
      <w:r>
        <w:t>Hán văn : Chế-khổn thập dư niên, sự đồng thế dị ; Cô-</w:t>
        <w:br/>
        <w:t>thành thiên lý ngoại, can khổ tâm cam.</w:t>
        <w:br/>
        <w:t>Dịch : Tôi coi trọng trấn trước mười năm, sự đồng thế</w:t>
        <w:br/>
        <w:t>khác ; Ông giữ cô-thành ngoài ngàn dặm, gan đắng lòng</w:t>
        <w:br/>
        <w:t>cam.</w:t>
        <w:br/>
        <w:t>8. HOÀNG HỮU-XỨNG ĐIẾU</w:t>
        <w:br/>
        <w:t>Làm tuần-phủ Hà-nội, sau khi thành mất có nhịn đói ba</w:t>
        <w:br/>
        <w:t>hôm.</w:t>
        <w:br/>
        <w:t>Hán văn : Trinh tai tiết độc khổ ! Như Công diệc viết</w:t>
        <w:br/>
        <w:t>tận tâm yên ; thị phi hữu Triều-đình thật luận ; Qui hĩ chí</w:t>
        <w:br/>
        <w:t>bất quả ! Ư ngã phương tri năng tử dã (giả) ; cổ kim vi</w:t>
        <w:br/>
        <w:t>thiên-hạ tối nan.</w:t>
        <w:br/>
        <w:t>Dịch : Kiên-trinh thay ! một mình giữ trọn tiết, đến Ông</w:t>
        <w:br/>
        <w:t>cũng đã hết lòng ; phải trái có triều-đình cân-nhắc ; Hổ-</w:t>
        <w:br/>
        <w:t>thẹn vậy ! Liều thân không toại-chí. Như tôi mới hay nên</w:t>
        <w:br/>
        <w:t>chết ; xưa nay việc thiên-hạ khó-khăn.</w:t>
        <w:br/>
      </w:r>
    </w:p>
    <w:p>
      <w:r>
        <w:t>IV. HÀ-THÀNH THẤT-THỦ ÁN</w:t>
        <w:br/>
        <w:t>1. TỔNG VỊNH</w:t>
        <w:br/>
        <w:t>Trái phá Tây chăm chực bắn vào,</w:t>
        <w:br/>
        <w:t xml:space="preserve">Chỉ không cho đánh biết làm sao. </w:t>
        <w:br/>
        <w:t>223</w:t>
        <w:br/>
        <w:t>Ngọn cờ tướng-lệnh oai-linh gượng,</w:t>
        <w:br/>
        <w:t xml:space="preserve">Chén rượu Đông-môn khảng-khái phào. </w:t>
        <w:br/>
        <w:t>224</w:t>
        <w:br/>
        <w:t xml:space="preserve">Uất-khí Nùng-sơn cây muốn cựa, </w:t>
        <w:br/>
        <w:t>225</w:t>
        <w:br/>
        <w:t xml:space="preserve">Thương-tâm Nhị thủy sóng tranh xao. </w:t>
        <w:br/>
        <w:t>226</w:t>
        <w:br/>
        <w:t>Dặng hoa Võ-miếu rơi thơm mãi,</w:t>
        <w:br/>
        <w:t>Sống trộm ghê trông thẹn biết bao.</w:t>
        <w:br/>
        <w:t xml:space="preserve">2. HOÀNG-DIỆU </w:t>
        <w:br/>
        <w:t>227</w:t>
        <w:br/>
        <w:t>Khảng-khái ai hơn Đốc-bộ Hoàng,</w:t>
        <w:br/>
        <w:t>Khăng-khăng dạ sắt với gan vàng.</w:t>
        <w:br/>
        <w:t xml:space="preserve">Bóng chiều khó lẽ đem về ngọ, </w:t>
        <w:br/>
        <w:t>228</w:t>
        <w:br/>
        <w:t>Đáy (nợ ?) nước xin đền một nắm xương.</w:t>
        <w:br/>
        <w:t>Võ-miếu cây treo dây tiết nghĩa,</w:t>
        <w:br/>
        <w:t>Nùng-sơn đá tạc chữ cương-thường.</w:t>
        <w:br/>
        <w:t xml:space="preserve">Thành năm Quí dậu nào ai trách, </w:t>
        <w:br/>
        <w:t>229</w:t>
        <w:br/>
        <w:t>Chính khí nào ai thẹn tuyết-sương.</w:t>
        <w:br/>
        <w:t>3. QUAN TUẦN</w:t>
        <w:br/>
        <w:t xml:space="preserve">Thành-hạ quan Tuần phải buổi se, </w:t>
        <w:br/>
        <w:t>230</w:t>
        <w:br/>
        <w:t xml:space="preserve">Sân-rồng phục vị chỉ ngồi nghe. </w:t>
        <w:br/>
        <w:t>231</w:t>
        <w:br/>
        <w:t>Quyên-sinh lại nghĩ thân còn vướng,</w:t>
        <w:br/>
        <w:t xml:space="preserve">Nhứt-quyết nhiều khi mắt đỏ hoe. </w:t>
        <w:br/>
        <w:t>232</w:t>
        <w:br/>
      </w:r>
    </w:p>
    <w:p>
      <w:r>
        <w:t>Ba bữa không cơm đành uống giận,</w:t>
        <w:br/>
        <w:t xml:space="preserve">Mấy phen ép cháo cũng ăn dè. </w:t>
        <w:br/>
        <w:t>233</w:t>
        <w:br/>
        <w:t>Giảng hòa nghe tiếng mừng mê-mẩn,</w:t>
        <w:br/>
        <w:t>Một đỉnh-đình-đinh chuyện bé mè !</w:t>
        <w:br/>
        <w:t>4. QUAN TUẦN</w:t>
        <w:br/>
        <w:t>Thiên-oai mới thấy bộ ban ra,</w:t>
        <w:br/>
        <w:t>Con mắt bây giờ mới sáng lòa.</w:t>
        <w:br/>
        <w:t xml:space="preserve">Quyền khéo vuốt đuôi xui cảnh-mộ, </w:t>
        <w:br/>
        <w:t>234</w:t>
        <w:br/>
        <w:t>Ngài hay lên mặt rủ Tây hòa.</w:t>
        <w:br/>
        <w:t xml:space="preserve">Chiếu liền… </w:t>
        <w:br/>
        <w:t>235</w:t>
        <w:br/>
        <w:t>Xiềng sắt…</w:t>
        <w:br/>
        <w:t>Càng bịch đều ra càng thấy ruột,</w:t>
        <w:br/>
        <w:t xml:space="preserve">Trương Tùng lớp trước cũng phường ta. </w:t>
        <w:br/>
        <w:t>236</w:t>
        <w:br/>
        <w:t>5. QUAN BỐ</w:t>
        <w:br/>
        <w:t>Cửa-đông tiếng súng nổ đùng-đoành,</w:t>
        <w:br/>
        <w:t xml:space="preserve">Quan Bố mau chân đã trụt thành. </w:t>
        <w:br/>
        <w:t>237</w:t>
        <w:br/>
        <w:t>Chỉ cái non gan mà bất học,</w:t>
        <w:br/>
        <w:t xml:space="preserve">Chăm câu già chạy để thâu sanh. </w:t>
        <w:br/>
        <w:t>238</w:t>
        <w:br/>
        <w:t>Xui lòng Hoài-đức lây thêm ghét,</w:t>
        <w:br/>
        <w:t>Gớm mặt Sơn-tây muốn dứt tình.</w:t>
        <w:br/>
        <w:t>Quan lại có đâu mà tệ thế !</w:t>
        <w:br/>
        <w:t>Ngàn thu một tiếng để lưu danh.</w:t>
        <w:br/>
        <w:t>6. QUAN BỐ</w:t>
        <w:br/>
        <w:t xml:space="preserve">Đường-đường đại-tỉnh mặt phiên-đài, </w:t>
        <w:br/>
        <w:t>239</w:t>
        <w:br/>
        <w:t>Nhĩ-mục trông vào há phải chơi.</w:t>
        <w:br/>
      </w:r>
    </w:p>
    <w:p>
      <w:r>
        <w:t xml:space="preserve">Đứng chốn can-thành nghe cũng cực, </w:t>
        <w:br/>
        <w:t>240</w:t>
        <w:br/>
        <w:t>Tới trong đại-tiết nỡ nào rời.</w:t>
        <w:br/>
        <w:t>Làm trai sinh-tử coi như bỡn,</w:t>
        <w:br/>
        <w:t>Đến cuộc phong-ba phải khác người.</w:t>
        <w:br/>
        <w:t>Gặp lúc chết thơm mà sợ chết,</w:t>
        <w:br/>
        <w:t>Trụt thành sống để dựng bia cười.</w:t>
        <w:br/>
        <w:t>7. QUAN ÁN</w:t>
        <w:br/>
        <w:t>Biết trước tin nên kéo lảng ngoài,</w:t>
        <w:br/>
        <w:t>Hạ thành ba bữa võng tìm Ngài.</w:t>
        <w:br/>
        <w:t>Một ngọn long-phi cờ đã cắm,</w:t>
        <w:br/>
        <w:t>Bốn bề lôi-phục đất còn khơi.</w:t>
        <w:br/>
        <w:t>Tri-kỉ, người Tây huy-biểu thật,</w:t>
        <w:br/>
        <w:t xml:space="preserve">Mưu thân, quan Án rõ-ràng tài. </w:t>
        <w:br/>
        <w:t>241</w:t>
        <w:br/>
        <w:t>Càng hay Tôn-thất, Tây càng dụng.</w:t>
        <w:br/>
        <w:t>Tổng-đốc phen này hẳn chẳng sai.</w:t>
        <w:br/>
        <w:t>8. QUAN ÁN</w:t>
        <w:br/>
        <w:t>Tỉnh ta quan Án được Tây thương,</w:t>
        <w:br/>
        <w:t>Bảo trước đi ra đủ mọi đường.</w:t>
        <w:br/>
        <w:t>Nhận lấy tờ thư cho ngoại-tỉnh,</w:t>
        <w:br/>
        <w:t xml:space="preserve">Tìm nơi nằm núp ẩn… nường. </w:t>
        <w:br/>
        <w:t>242</w:t>
        <w:br/>
        <w:t>Thẳng về Nhân-mục thuê làm sớ,</w:t>
        <w:br/>
        <w:t xml:space="preserve">Hẹn với thông Phong lúc xuống Trường. </w:t>
        <w:br/>
        <w:t>243</w:t>
        <w:br/>
        <w:t>Kể nỗi mưu thâm đà thật khéo,</w:t>
        <w:br/>
        <w:t xml:space="preserve">Phải liều khi-trá với quân-vương. </w:t>
        <w:br/>
        <w:t>244</w:t>
        <w:br/>
        <w:t>9. QUAN ĐỀ</w:t>
        <w:br/>
      </w:r>
    </w:p>
    <w:p>
      <w:r>
        <w:t xml:space="preserve">Nhắc cân Thái-lĩnh với hồng-mao, </w:t>
        <w:br/>
        <w:t>245</w:t>
        <w:br/>
        <w:t xml:space="preserve">Hứa quốc quan Đề khảng khái sao ! </w:t>
        <w:br/>
        <w:t>246</w:t>
        <w:br/>
        <w:t xml:space="preserve">Thắt cổ tay còn bưng lấy chạc, </w:t>
        <w:br/>
        <w:t>247</w:t>
        <w:br/>
        <w:t>Trẫm mình đầu lại gối lên cao.</w:t>
        <w:br/>
        <w:t>Rờ lưng tìm thuốc rơi đâu quách,</w:t>
        <w:br/>
        <w:t>Tuốt vỏ gươm ra cắt chẳng vào.</w:t>
        <w:br/>
        <w:t xml:space="preserve">Tứ bất-tử rồi ngơ-ngẩn mãi, </w:t>
        <w:br/>
        <w:t>248</w:t>
        <w:br/>
        <w:t xml:space="preserve">Quày theo quan Án trở đường nào ? </w:t>
        <w:br/>
        <w:t>249</w:t>
        <w:br/>
      </w:r>
    </w:p>
    <w:p>
      <w:r>
        <w:t>PHỤ LỤC</w:t>
        <w:br/>
        <w:t>1. DI-BIỂU CỦA HOÀNG-DIỆU</w:t>
        <w:br/>
        <w:t>« Trần-tình biểu »</w:t>
        <w:br/>
        <w:t>« Tôi, học-vấn thô-sơ, ủy-dụng rất lớn. Được giao-giữ</w:t>
        <w:br/>
        <w:t>một phương đất nước, gặp phải khi bờ-cõi chưa yên. Một</w:t>
        <w:br/>
        <w:t>kiếp thư-sinh, chưa từng quen lo biên-sự ; mười năm</w:t>
        <w:br/>
        <w:t>thương-ước, thế nào tin được địch-tâm.</w:t>
        <w:br/>
        <w:t>« Tôi từ khi chịu mệnh đến nay, đã được ba năm. Huấn-</w:t>
        <w:br/>
        <w:t>luyện giáp-binh, sửa-sang thành trại. Ấy chẳng những lo-</w:t>
        <w:br/>
        <w:t>toan củng-cố bờ-cõi, mà cũng là phòng-bị lòng chúng sài-</w:t>
        <w:br/>
        <w:t>lang.</w:t>
        <w:br/>
        <w:t>« Nào ngờ : tổ chim vừa rào, lòng thú gây biến. Tháng</w:t>
        <w:br/>
        <w:t>hai năm nay, bốn hỏa-thuyền Phú (Pháp) về tụ-tập, các đồn</w:t>
        <w:br/>
        <w:t>binh chúng thêm nhiều quân. Quân kia xa lại, lòng dân nôn-</w:t>
        <w:br/>
        <w:t>nao.</w:t>
        <w:br/>
        <w:t>« Tôi trộm nghĩ rằng Hà-thành là đất cuống họng của</w:t>
        <w:br/>
        <w:t>Bắc-kỳ, lại là khu yếu-hại của bản-quốc. Nếu một ngày tan-</w:t>
        <w:br/>
        <w:t>tành như đất lở, thì các tỉnh lần-lượt mất như ngói bong. Tôi</w:t>
        <w:br/>
        <w:t>lấy làm lo. Khẩn-tư các hạt, tâu lên Triều-đình. Xin cho</w:t>
        <w:br/>
        <w:t>thêm binh, may sớm kịp việc.</w:t>
        <w:br/>
        <w:t>« Thế mà chiếu-thư mấy lần ban xuống, quở tôi việc</w:t>
        <w:br/>
        <w:t>đem quân dọa-dẫm, bắt tôi tội chế-ngữ thất-thời. Kính đọc</w:t>
        <w:br/>
        <w:t>lời dạy, thấy rất nghiêm-khắc. Quan dân thất-vọng, tiến</w:t>
        <w:br/>
        <w:t>thoái lưỡng nan.</w:t>
        <w:br/>
      </w:r>
    </w:p>
    <w:p>
      <w:r>
        <w:t>« Rất hay rằng tự-quyết không tài, há giữ nghĩa đại-phu</w:t>
        <w:br/>
        <w:t>ra cõi ; đành tự lấy dạy răn làm sợ, từng kính lòng cổ-nhân</w:t>
        <w:br/>
        <w:t>thờ vua. Hằng ngày, với một hai đồng-liêu bàn-nghị. Kẻ thì</w:t>
        <w:br/>
        <w:t>bảo nên mở cửa, cho nó mặc ra vào ; kẻ thì bàn hãy triệt</w:t>
        <w:br/>
        <w:t>binh, để nó thôi nghi-kỵ. Những việc như thế, thì dẫu phải</w:t>
        <w:br/>
        <w:t>tan xương nát thịt, tôi không nỡ lòng làm.</w:t>
        <w:br/>
        <w:t>« Thu-xếp chưa quyết, nó đã bội hòa. Ngày mồng bảy</w:t>
        <w:br/>
        <w:t xml:space="preserve">tháng này, trước hạ chiến-thư, ngày sau đánh gấp </w:t>
        <w:br/>
        <w:t>250. Quân</w:t>
        <w:br/>
        <w:t>giặc leo như đàn kiến, súng giặc nổ như sấm ran. Ngoài phố</w:t>
        <w:br/>
        <w:t>cháy lan, trong thành khí mất. Mà tôi, gượng bệnh ra sức</w:t>
        <w:br/>
        <w:t>đánh, đi đầu trước quân binh. Bắn chết hơn trăm, liều giữ</w:t>
        <w:br/>
        <w:t>nửa buổi.</w:t>
        <w:br/>
        <w:t>« Nó đủ, ta kiệt ; viện tuyệt, thế cùng. Vũ-biền thì sợ</w:t>
        <w:br/>
        <w:t>giặc mà chạy hàng đàn, văn-thần thì ngóng chừng mà tan</w:t>
        <w:br/>
        <w:t>cả lũ.</w:t>
        <w:br/>
        <w:t>« Lòng tôi như cắt, một tay khôn cầm. Tướng-lược</w:t>
        <w:br/>
        <w:t>không tài, tự nghĩ sống là vô-ích ; thành mất chẳng cứu, ví</w:t>
        <w:br/>
        <w:t>bằng chết cũng chưa đền. Đem thân định quyên sinh, không</w:t>
        <w:br/>
        <w:t>thể học Tào Mạt hay dọa địch ; theo cổ đền trách-nhiệm,</w:t>
        <w:br/>
        <w:t>chỉ mong theo Trương Tuần chết giữ thành.</w:t>
        <w:br/>
        <w:t>« Giám đâu trung-nghĩa gọi là, chỉ vì sự-thế bắt-buộc.</w:t>
        <w:br/>
        <w:t>Đất trung-thổ trở nên địch-địa, sống thẹn cùng phường</w:t>
        <w:br/>
        <w:t>nhân-sĩ Bắc-hà ; lòng cô-trung thề với Long-thành, chết</w:t>
        <w:br/>
        <w:t>mong theo Nguyễn-Tri-Phương dưới đất.</w:t>
        <w:br/>
        <w:t>« Mấy hàng huyết-lệ, muôn dặm quân-môn. Nguyện</w:t>
        <w:br/>
        <w:t>ánh-sáng nhật nguyệt soi tỏ tấm lòng son của tôi mà thôi.</w:t>
        <w:br/>
        <w:t>« Tự-Đức năm thứ 35, ngày mồng tám tháng tư ».</w:t>
        <w:br/>
      </w:r>
    </w:p>
    <w:p>
      <w:r>
        <w:t>*</w:t>
        <w:br/>
        <w:t>CHÚ-Ý :</w:t>
        <w:br/>
        <w:t>Bài biểu này nguyên bằng Hán-văn, viết theo lối tứ-lục,</w:t>
        <w:br/>
        <w:t>gồm từng hai câu đối một, trừ một vài câu ngắn ở đầu tiết</w:t>
        <w:br/>
        <w:t>hay cuối bài. Tôi gắng dịch theo văn lối ấy.</w:t>
        <w:br/>
        <w:t>Tôi đã theo một bản chép cũ. Hiện nay tôi chưa có bản</w:t>
        <w:br/>
        <w:t>khác để so-sánh. Vả sách Đại-Nam Thật-lục cũng không hề</w:t>
        <w:br/>
        <w:t>nói đến di-biểu ấy.</w:t>
        <w:br/>
        <w:t>Mà sự so-sánh ấy rất cần. Vì nó có thể giải-quyết một</w:t>
        <w:br/>
        <w:t>câu-hỏi mà tôi nêu ra, là bài di-biểu này có thật của Hoàng-</w:t>
        <w:br/>
        <w:t>Diệu viết ra, hay là của người khác viết thay cho ông sau</w:t>
        <w:br/>
        <w:t>khi ông đã mất.</w:t>
        <w:br/>
        <w:t>Có sự nghi ngờ ấy, là bởi trong bản của tôi cũng như</w:t>
        <w:br/>
        <w:t>trong bản mà ông Khuê trai đã dùng trong bài Hoàng-Diệu</w:t>
        <w:br/>
        <w:t>đăng báo Tri-Tân số 182, đều chép lầm ngày Pháp hạ chiến-</w:t>
        <w:br/>
        <w:t>thư. Các bản ấy đều chép : « Bản nguyệt sơ thất nhật, tiên</w:t>
        <w:br/>
        <w:t>hạ chiến-thư, thứ nhật cấp kích », nghĩa là ngày mồng BẢY</w:t>
        <w:br/>
        <w:t>tháng này, trước hạ chiến-thư, ngày sau đánh gấp. So với</w:t>
        <w:br/>
        <w:t>lời thông Phong đã kể rõ-ràng trên, so với sách Đại-Nam</w:t>
        <w:br/>
        <w:t>Thật-lục và so với chính lời của Henri Rivière trình về Pháp</w:t>
        <w:br/>
        <w:t>(xem bài sau), thì chép thế là sai.</w:t>
        <w:br/>
        <w:t>Hoặc giả những bản biểu quả thật chép sai như vậy, thì</w:t>
        <w:br/>
        <w:t>chắc-chắn rằng không phải Hoàng-Diệu viết ra, vì không lẽ</w:t>
        <w:br/>
        <w:t>gì mà ông vẫn tỉnh-táo viết được bài văn tứ-lục, mà quên</w:t>
        <w:br/>
        <w:t>việc mới xẩy ra lúc buổi sáng ngày.</w:t>
        <w:br/>
      </w:r>
    </w:p>
    <w:p>
      <w:r>
        <w:t>Hoặc-giả những bản biểu có thật, nhưng do một người</w:t>
        <w:br/>
        <w:t>nào đã sao lầm từ trước. Sự lầm ấy có thể xẩy ra như sau :</w:t>
        <w:br/>
        <w:t>Nguyên văn hai câu « Tiên hạ chiến-thư, thứ… cấp-kích »</w:t>
        <w:br/>
        <w:t>cân-đối nhau. Chữ « tiên » là trước hay đầu, chữ « thứ » là</w:t>
        <w:br/>
        <w:t>sau. Chữ « hạ » là một động-tự, thì chữ thứ hai trong vế</w:t>
        <w:br/>
        <w:t>dưới cũng là một động-tự, ví dụ như chữ « tiến » chẳng</w:t>
        <w:br/>
        <w:t>hạn. Những kẻ sao vô-ý, nên chép thành « thứ nhật »,</w:t>
        <w:br/>
        <w:t>nghĩa là ngày sau. Nhưng như thế là sai ngày đánh Hà-nội.</w:t>
        <w:br/>
        <w:t>Cho nên sau có kẻ lại phải chữa ngày hạ chiến-thư là ngày</w:t>
        <w:br/>
        <w:t>mồng bảy, để cho ngày mất thành trở nên đúng.</w:t>
        <w:br/>
        <w:t>Đó chỉ là một giả-thuyết mà thôi. Phải có thêm tài-liệu</w:t>
        <w:br/>
        <w:t>mới giải-quyết được điểm ngờ này.</w:t>
        <w:br/>
        <w:t>2. DỤ KỂ CÔNG TỘI</w:t>
        <w:br/>
        <w:t>Sau đây là lời vua khen Hoàng-Diệu và kết tội các viên</w:t>
        <w:br/>
        <w:t>khác :</w:t>
        <w:br/>
        <w:t>« Tự-Đức năm thứ 35, ngày mồng 10 tháng 5.</w:t>
        <w:br/>
        <w:t>« Nội-các-thần là Tôn-Thất-Sâm, Tạ-Thúc-Dĩnh, Lê-Đại</w:t>
        <w:br/>
        <w:t>vâng lời thượng dụ như sau :</w:t>
        <w:br/>
        <w:t>« Trung-nghĩa là tiết lớn của nhân-thần ; thưởng-phạt là</w:t>
        <w:br/>
        <w:t>quyền to của nhà nước. Có công không thưởng, có tội không</w:t>
        <w:br/>
        <w:t>răn, thì dẫu đến các đấng Nghiêu Thuấn cũng không hóa</w:t>
        <w:br/>
        <w:t>được thiên-hạ.</w:t>
        <w:br/>
        <w:t>« Gần đây, Hà-thành có việc. Tổng-đốc Hoàng-Diệu đã</w:t>
        <w:br/>
        <w:t>thề cố-thủ, có chết cũng không đổi chí. Các bầy-tôi cùng coi</w:t>
        <w:br/>
        <w:t>thành lẽ ra phải đồng tâm nỗ lực, bám thành huyết-chiến,</w:t>
        <w:br/>
        <w:t>chết cũng không rời. Thế mới hợp với nghĩa trí-thân.</w:t>
        <w:br/>
      </w:r>
    </w:p>
    <w:p>
      <w:r>
        <w:t>« Thế mà, tất cả khiếp-nhược, không giữ trọn nghĩa.</w:t>
        <w:br/>
        <w:t>Trong khi thành mất, chỉ một mình Hoàng-Diệu tận-trung</w:t>
        <w:br/>
        <w:t>tử-tiết mà thôi. Rất đáng khen.</w:t>
        <w:br/>
        <w:t>« Đến như bọn Lê-Văn-Trinh, Phan-Văn-Tuyển, Lê-Trực,</w:t>
        <w:br/>
        <w:t>Hồ-Như-Phong, Nguyễn-Đình-Đường, đều là những viên</w:t>
        <w:br/>
        <w:t>cao-cấp trong một tỉnh. Thế mà sợ chết tham sống, bỏ</w:t>
        <w:br/>
        <w:t>thành trốn chạy.</w:t>
        <w:br/>
        <w:t>« Phan-Văn-Tuyển lại trốn trước, chạy lên Sơn-tây. Sự</w:t>
        <w:br/>
        <w:t>làm ấy tỏ lòng hèn-nhát, hoảng hốt không kể xiết.</w:t>
        <w:br/>
        <w:t>« Hoàng-Hữu-Xứng tuy ốm không ra khỏi thành, nhưng</w:t>
        <w:br/>
        <w:t>cam tâm chịu nhục, không biết sống chết với thành. Kẻ</w:t>
        <w:br/>
        <w:t>nhân-thần phải lấy thân báo nước ; sao mà lại như thế ?</w:t>
        <w:br/>
        <w:t>« Tôn-Thất-Bá, tuy ra trước để thương-thuyết, nhưng</w:t>
        <w:br/>
        <w:t>trong khi gây sự, không trở lại giữ thành. Mà sau, lại không</w:t>
        <w:br/>
        <w:t>hay kết-hợp binh-dân, để liệu sự một cách chính-đáng. Trái</w:t>
        <w:br/>
        <w:t>lại, cùng chúng điều-đình dai-dẳng để thoát một cách láu-</w:t>
        <w:br/>
        <w:t>lỉnh.</w:t>
        <w:br/>
        <w:t>« Những kẻ bầy tôi giữ cõi, khi gặp nạn, sao lại cẩu-thả</w:t>
        <w:br/>
        <w:t>như thế. Như vậy thì trước đây, tranh biện với nước kia, làm</w:t>
        <w:br/>
        <w:t>sao bênh được quyền-lợi của nước.</w:t>
        <w:br/>
        <w:t>« Vậy phải kể rõ tội-danh để khuyến-lệ thần-tiết.</w:t>
        <w:br/>
        <w:t>« Bọn Hoàng-Hữu-Xứng, thì trước hết phải giải chức,</w:t>
        <w:br/>
        <w:t>giao cho các viên-chức mới, là tổng-đốc Trần-Đình-Túc,</w:t>
        <w:br/>
        <w:t>tuần-phủ Nguyễn-Hữu-Độ, bố-chánh Hoàng-Hữu-Thường,</w:t>
        <w:br/>
        <w:t>thông-biện Vũ-Nhữ, một mặt bắt giải về Kinh, một mặt cứu-</w:t>
        <w:br/>
        <w:t>minh rồi tâu về, để làm rõ hình-pháp.</w:t>
        <w:br/>
      </w:r>
    </w:p>
    <w:p>
      <w:r>
        <w:t>« Còn dư những bọn thuộc-viên, tỉnh-thành thủ-úy,</w:t>
        <w:br/>
        <w:t>phòng thủ-úy, quản-cơ, suất-đội, thì đều có trách-nhiệm</w:t>
        <w:br/>
        <w:t>cầm quân ngữ-thủ. Đã không hay ra sức giết giặc, mà lại</w:t>
        <w:br/>
        <w:t>còn đem nhau chạy trốn. Không có một người nào tử-tiết</w:t>
        <w:br/>
        <w:t>cùng chủ-tướng. Thật rất đáng giận.</w:t>
        <w:br/>
        <w:t>« Lại các viên-chức hàng văn, như tri-phủ, tri-huyện,</w:t>
        <w:br/>
        <w:t>kinh-lịch, thông-phán, hoặc có kẻ giữ đất, hoặc có kẻ giúp</w:t>
        <w:br/>
        <w:t>việc. Trong hạng nầy cũng có kẻ khá, có kẻ dở khác nhau.</w:t>
        <w:br/>
        <w:t>Trước sau chúng đã giúp việc Hoàng-Diệu ra sao, thì phải</w:t>
        <w:br/>
        <w:t>cứu-minh các sự-trạng cho rõ sự thật. Hãy lập-tức tâu về,</w:t>
        <w:br/>
        <w:t>sẽ có chỉ ban riêng khen hay quở.</w:t>
        <w:br/>
        <w:t>« Lại sao các hồ-sơ, giao cho kinh-lược-sứ Nguyễn-</w:t>
        <w:br/>
        <w:t>Chinh duyệt rõ. Nếu có điều dối hay sót, thì giao cho kinh-</w:t>
        <w:br/>
        <w:t>lược-sứ xét lại, rồi tâu lên, để cho công-bình.</w:t>
        <w:br/>
        <w:t>« Kính đấy ! »</w:t>
        <w:br/>
        <w:t>*</w:t>
        <w:br/>
        <w:t>CHÚ-Ý : Bài dụ nầy là dịch theo một bản chép cũ. Trong</w:t>
        <w:br/>
        <w:t>sách Đại-Nam-thực-lục, cũng có chép lại một phần lớn lời</w:t>
        <w:br/>
        <w:t>nầy (kỷ 14, quyển 67, trương 36b). Sách ấy lại chú-thích</w:t>
        <w:br/>
        <w:t>rằng tháng 11 năm Tự-Đức thứ 36 (1883), đình-nghị đem</w:t>
        <w:br/>
        <w:t>Hoàng-Diệu thờ ở đền Trung-nghĩa ; bọn Hữu-Xứng thì phải</w:t>
        <w:br/>
        <w:t>cách, nhưng cho lập công chuộc tội (sau đó lại lượng-thứ và</w:t>
        <w:br/>
        <w:t>cho khai-phục), trừ Phan-Đình-Tuyển, thì phải cách về làng</w:t>
        <w:br/>
        <w:t>làm dân. Hai con Hoàng-Diệu ra đem quan-tài cụ về táng ở</w:t>
        <w:br/>
        <w:t>làng. Vua Tự-Đức ban cho một nghìn quan tiền để cấp cho</w:t>
        <w:br/>
        <w:t>mẹ ông.</w:t>
        <w:br/>
      </w:r>
    </w:p>
    <w:p>
      <w:r>
        <w:t>3. TỐI-HẬU-THƯ</w:t>
        <w:br/>
        <w:t>Henri Rivière gửi cho Hoàng-Diệu : Bức thư này giữ ở «</w:t>
        <w:br/>
        <w:t>tài-liệu Tham-mưu-cục », và đã in trong cuốn Hoàng-thư</w:t>
        <w:br/>
        <w:t>thuộc loại việc Bắc-kỳ. Lời-lẽ bức-thư này thế nào, độc giả</w:t>
        <w:br/>
        <w:t>đọc lên sẽ tự cảm thấy :</w:t>
        <w:br/>
        <w:t>« Hà-nội, ngày 25 tháng 4 năm 1882.</w:t>
        <w:br/>
        <w:t>« Quan tư Rivière gửi cho quan tổng-đốc Hà-nội.</w:t>
        <w:br/>
        <w:t xml:space="preserve">« Liền sau khi tới đây </w:t>
        <w:br/>
        <w:t xml:space="preserve">251, tôi đã nhờ người </w:t>
        <w:br/>
        <w:t>252 nói, và tôi</w:t>
        <w:br/>
        <w:t>đã viết thư cho Ngài, kể rõ ý-định sở-dĩ nước Pháp phái</w:t>
        <w:br/>
        <w:t>quân đến Hà-nội. Nước Pháp muốn có thế khá hơn để che-</w:t>
        <w:br/>
        <w:t>chở kiều-dân Pháp và những người Pháp qua lại, khỏi bị</w:t>
        <w:br/>
        <w:t>quân Cờ-đen đe-dọa. Những hành-động ấy chỉ có tính-cách</w:t>
        <w:br/>
        <w:t>thân-thiện và hợp với điều-ước giao-kết với chính-phủ Đại-</w:t>
        <w:br/>
        <w:t>nam.</w:t>
        <w:br/>
        <w:t>« Ngài đã trả lời cho tôi một cách thế nào ? Bằng cách</w:t>
        <w:br/>
        <w:t>ngờ-vực và kình-địch. Hôm sau ngày chúng tôi tới, Ngài sai</w:t>
        <w:br/>
        <w:t>đóng cửa thành khi sĩ-quan chúng tôi muốn vào thành ; thế</w:t>
        <w:br/>
        <w:t>mà ngày hôm trước họ còn tự-do đi qua thành. Trong cuộc</w:t>
        <w:br/>
        <w:t xml:space="preserve">tôi tới thăm Ngài </w:t>
        <w:br/>
        <w:t>253, tôi đã nhã-nhặn phản đối những</w:t>
        <w:br/>
        <w:t>quyết-định ấy. Thế mà Ngài cũng không đổi. Ngài lại không</w:t>
        <w:br/>
        <w:t>đáp lễ thăm tôi. Ngài liền bắt đầu xây dựng những tạo-tác</w:t>
        <w:br/>
        <w:t>phòng-thủ, mà càng ngày Ngài càng tăng ráo-riết, và không</w:t>
        <w:br/>
        <w:t>giấu-giếm, để rõ-ràng cho chúng tôi thấy.</w:t>
        <w:br/>
        <w:t>« Khi quan Bố, rồi quan Án tới thăm tôi, chỉ cách nhau</w:t>
        <w:br/>
        <w:t>vài ngày, tôi đã hai lần nhờ về nói với Ngài rằng tôi không</w:t>
        <w:br/>
        <w:t>thích nhìn thấy những tạo-tác ấy trên thành. Đó là tôi đã</w:t>
        <w:br/>
        <w:t>cảnh-cáo một cách hòa-nhã. Ngài đã không đếm-xỉa tới lời</w:t>
        <w:br/>
      </w:r>
    </w:p>
    <w:p>
      <w:r>
        <w:t>cảnh cáo ấy, và lại càng tiếp-tục những tạo-tác một cách</w:t>
        <w:br/>
        <w:t>rộn-rịp hơn trước.</w:t>
        <w:br/>
        <w:t>« Thưa quan Tổng-đốc, sự-tình này không thể kéo dài</w:t>
        <w:br/>
        <w:t>được nữa. Thành có thể trở nên nguy-hiểm cho quân-lính</w:t>
        <w:br/>
        <w:t>chúng tôi. Chúng tôi phải trừ-khử vật nguy-hiểm ấy.</w:t>
        <w:br/>
        <w:t>« Bây giờ, hãy nghe những lời tôi sẽ nói với Ngài. Những</w:t>
        <w:br/>
        <w:t>đề-nghị mà tôi sẽ đưa cho Ngài là một cách dàn-hòa, để cho</w:t>
        <w:br/>
        <w:t>sự bất-bình giữa hai chính-phủ không trở nên nghiêm-trọng.</w:t>
        <w:br/>
        <w:t>Tôi đề-nghị với Ngài hãy nộp thành cho tôi, với những điều-</w:t>
        <w:br/>
        <w:t>kiện mà tôi sắp kể sau. Hôm nay, và lập-tức sau khi nhận</w:t>
        <w:br/>
        <w:t>bức thư này, Ngài hãy ra lệnh cho binh-sĩ bỏ thành, sau khi</w:t>
        <w:br/>
        <w:t>để lại những súng-ống ; mở các cửa ra, và để đảm-bảo rằng</w:t>
        <w:br/>
        <w:t>mệnh-lệnh ấy sẽ được thi-hành. Ngày hãy, lúc đúng 8 giờ</w:t>
        <w:br/>
        <w:t>sáng, quan-bố, quan-án, quan đề-đốc, chánh-lĩnh-binh,</w:t>
        <w:br/>
        <w:t>phó-lĩnh-binh.</w:t>
        <w:br/>
        <w:t>« Kỳ-hạn ấy là ngặt. Nhưng từ khá lâu nay, Ngài đã</w:t>
        <w:br/>
        <w:t>tiên-đoán những kết-quả của tình-hình ở đây, cho nên chắc</w:t>
        <w:br/>
        <w:t>Ngài không lấy đó làm lạ. Vậy, tôi sẽ đợi Ngài ở nhà tôi, lúc</w:t>
        <w:br/>
        <w:t>8 giờ sáng. Quân của tôi, sẽ theo lời thừa-nhận của Ngài,</w:t>
        <w:br/>
        <w:t>chiếm lấy thành, mà không bị sự gì chống lại. Tôi sẽ tự chọn</w:t>
        <w:br/>
        <w:t>những cách thuận-tiện để làm cho thành từ rày không có</w:t>
        <w:br/>
        <w:t>thể làm hại đến binh-lính chúng tôi. Công việc ấy sẽ mất</w:t>
        <w:br/>
        <w:t>chừng ba ngày. Nhưng khi xong rồi, tôi hứa sẽ trả lại cho</w:t>
        <w:br/>
        <w:t>Ngài, thành với kho-tàng, công-thự, nhà ở, và một phần bờ</w:t>
        <w:br/>
        <w:t>thành. Sự cai-trị trong tỉnh sẽ không thay đổi, mà tỉnh vẫn</w:t>
        <w:br/>
        <w:t>thuộc Hoàng-đế Đại-nam. Chỉ có thành, thì tuy rằng vẫn là</w:t>
        <w:br/>
        <w:t>của Ngài, nhưng sẽ thôi không là một vật khiêu-khích chúng</w:t>
        <w:br/>
        <w:t>tôi nữa.</w:t>
        <w:br/>
      </w:r>
    </w:p>
    <w:p>
      <w:r>
        <w:t>« Nếu Ngài nhận những điều-kiện ấy, thì sự hòa-hảo sẽ</w:t>
        <w:br/>
        <w:t>trở lại giữa chúng ta. Và sự Ngài tới Lãnh-sự-quán, đúng lúc</w:t>
        <w:br/>
        <w:t>8 giờ, sẽ chứng-tỏ rằng Ngài muốn hòa-bình và hòa-thuận.</w:t>
        <w:br/>
        <w:t>Nhưng nếu đúng 8 giờ, Ngài không thân-hành đến Lãnh-sự-</w:t>
        <w:br/>
        <w:t>quán với tất cả những viên quan đã kể trên, để nói cho tôi</w:t>
        <w:br/>
        <w:t>biết rằng Ngài đã nhận những điều-kiện của tôi, thì quân tôi</w:t>
        <w:br/>
        <w:t>sẽ lập-tức tấn-công thành ».</w:t>
        <w:br/>
        <w:t>4. TỜ TRÌNH CỦA H. RIVIÈRE VỀ VIỆC ĐÁNH HÀ-NỘI</w:t>
        <w:br/>
        <w:t>Trong tờ di-biểu trên, ta đã thấy kể qua-loa về việc này,</w:t>
        <w:br/>
        <w:t>theo mắt một người ta. Về phương-diện Pháp, có tờ trình</w:t>
        <w:br/>
        <w:t>của H. Rivière gửi về cho bộ Thủy-quân, nói rất rõ về</w:t>
        <w:br/>
        <w:t>duyên-cớ, sự định-tâm, sự sửa-soạn và sự tấn-công của</w:t>
        <w:br/>
        <w:t>quân Pháp. Sau đây tôi dịch từng đoạn, và tóm-tắt những</w:t>
        <w:br/>
        <w:t>đoạn kia :</w:t>
        <w:br/>
        <w:t>« Hà-nội, ngày 27 tháng 4 năm 1882.</w:t>
        <w:br/>
        <w:t>« Trình Đô-đốc Jauréguiberry, bộ-trưởng bộ Thủy-quân</w:t>
        <w:br/>
        <w:t>và Thuộc-địa.</w:t>
        <w:br/>
        <w:t>« Liền sau khi tới Hà-nội, tôi nhận thấy các quan trong</w:t>
        <w:br/>
        <w:t>thành đã sửa-soạn những tạo-tác phòng-ngữ, một ngày một</w:t>
        <w:br/>
        <w:t>nghiêm. Tôi cũng sửa-soạn để hành-động ».</w:t>
        <w:br/>
        <w:t>H. Rivière liền cho chở binh-sĩ, khí-giới, đạn-dược từ</w:t>
        <w:br/>
        <w:t>Hải-Phòng lên. Bấy giờ ở Hải-phòng có bảy tàu thủy :</w:t>
        <w:br/>
        <w:t>« Tôi vừa sửa-soạn, vừa kháng-nghị với quan Tổng-đốc</w:t>
        <w:br/>
        <w:t>về việc phòng-thủ thành, nhưng một cách hòa-nhã. Tôi</w:t>
        <w:br/>
        <w:t>cũng không cố-nài lắm, vì nếu tôi cố-nài, thì tôi bắt-buộc</w:t>
        <w:br/>
      </w:r>
    </w:p>
    <w:p>
      <w:r>
        <w:t>phải hành-động ; mà tôi lại muốn tụ-tập đủ mọi phương-</w:t>
        <w:br/>
        <w:t>tiện trước khi hành động ».</w:t>
        <w:br/>
        <w:t>Ngày 24 tháng 4, quân đến nơi. Có 450 quân thủy-xạ,</w:t>
        <w:br/>
        <w:t>20 thủy-pháo-binh, 3 đại-bác 40 ly, 20 lính bản-xứ, 130</w:t>
        <w:br/>
        <w:t>thủy-binh, 1 đại-bác 120 ly. 1 đại-bác 40 ly để sẵn ở Đồn-</w:t>
        <w:br/>
        <w:t>thủy, và 4 đại-bác 40 ly mới đem thêm sau nữa :</w:t>
        <w:br/>
        <w:t>« Rồi thì tôi gửi tối-hậu-thư cho viên Tổng-đốc. Tôi gửi</w:t>
        <w:br/>
        <w:t>lúc 5 giờ sáng, và chỉ cho y 3 giờ để trả lời. Kỳ-hạn ấy ngặt,</w:t>
        <w:br/>
        <w:t>như tôi cũng nói trong tối-hậu-thư, nhưng y đã sửa-soạn</w:t>
        <w:br/>
        <w:t>chống ta trong khá lâu, cho nên y không thể lấy làm ngạc-</w:t>
        <w:br/>
        <w:t>nhiên. Vào khoảng bảy rưỡi, y sai người xin thêm hạn một</w:t>
        <w:br/>
        <w:t>ngày. Ý tôi là không cho. Vả tôi cũng không cần trả-lời, vì kẻ</w:t>
        <w:br/>
        <w:t>mang thư tới, liền bỏ đi mất. Lúc 8 giờ, là giờ cuối mà tôi đã</w:t>
        <w:br/>
        <w:t>hẹn cho viên Tổng-đốc, y không tới. Vậy chỉ có cách hành-</w:t>
        <w:br/>
        <w:t>động ».</w:t>
        <w:br/>
        <w:t>Kế-hoạch định trước và được thi-hành là như sau. Từ 8</w:t>
        <w:br/>
        <w:t>giờ 15 đến 10 giờ 15, đại-bác các chiến-thuyền bắn. Cho</w:t>
        <w:br/>
        <w:t>đến 9 giờ 15, thì cốt bắn vào cửa Bắc và khoảng thành từ</w:t>
        <w:br/>
        <w:t>cửa Bắc đến pháo-đài góc Tây-bắc. Trong lúc ấy, thì một</w:t>
        <w:br/>
        <w:t>toán quân nhỏ tiến đến gần cửa Đông và bắn trái phá vào</w:t>
        <w:br/>
        <w:t>đó để lừa bên địch. Còn đại-quân thì đi theo bờ sông, từ</w:t>
        <w:br/>
        <w:t>Đồn-thủy đến trước cửa Bắc, nấp sau cây và nhà lá. Sau 9</w:t>
        <w:br/>
        <w:t>giờ 15, quân lại áp thành phía góc Tây-bắc. Đại-bác bắn xa</w:t>
        <w:br/>
        <w:t>vào trong thành, nhắm các dinh trại, kho-tàng.</w:t>
        <w:br/>
        <w:t>Bấy giờ, một phát bắn vào kho thuốc, kho ấy nổ. Đại-</w:t>
        <w:br/>
        <w:t>bác ngừng bắn lúc 10 giờ 15. Còn lính thì bắc thang tre dài</w:t>
        <w:br/>
        <w:t>6 mét, trèo lên thành phía góc Tây-bắc. Lúc lên trên đỉnh</w:t>
        <w:br/>
      </w:r>
    </w:p>
    <w:p>
      <w:r>
        <w:t>thành thì tiến đến cửa Bắc. Trong lúc ấy, chủ-lực-quân tiến</w:t>
        <w:br/>
        <w:t>sát đến cửa Bắc để phá cửa. Quân giữ cửa bỏ chạy. Thành</w:t>
        <w:br/>
        <w:t>bèn mất :</w:t>
        <w:br/>
        <w:t>« Ta có bốn người bị thương, thiếu-tá De Villers bị</w:t>
        <w:br/>
        <w:t>thương ở đầu gối từ lúc đầu. Bên An-nam, ta đếm được 40</w:t>
        <w:br/>
        <w:t>xác chết và 20 bị thương. Số bị-thương phải nhiều hơn thế</w:t>
        <w:br/>
        <w:t>lắm. Nhưng đứa nào chạy được thì đã chạy cả rồi ».</w:t>
        <w:br/>
        <w:t>Ngày 30 tháng 4 năm 1882 :</w:t>
        <w:br/>
        <w:t>« Buổi sáng ngày 26 tháng 4, chúng tôi được tin viên</w:t>
        <w:br/>
        <w:t>Tổng-đốc đã tự-ải. Viên ấy là một người điềm-đạm và</w:t>
        <w:br/>
        <w:t xml:space="preserve">cương-quyết </w:t>
        <w:br/>
        <w:t>254. Ông tự-tử như vậy là lợi cho ta. Tính can-</w:t>
        <w:br/>
        <w:t>đảm và ảnh-hưởng của ông có thể gây khó-khăn cho ta,</w:t>
        <w:br/>
        <w:t>nhất là sau khi ông sẽ liên lạc với « Hoàng-thân Hoàng »</w:t>
        <w:br/>
        <w:t xml:space="preserve">(tức là Hoàng-Kế-Viêm) còn đóng ở Sơn-tây ». </w:t>
        <w:br/>
        <w:t>255</w:t>
        <w:br/>
        <w:t>Lấy xong thành, H. Rivière cho tịch-thu sở Thương-</w:t>
        <w:br/>
        <w:t>chánh, và kho-tàng trong thành. Lại sai ném súng đại-bác</w:t>
        <w:br/>
        <w:t>trên thành xuống hào, phá các cửa thành, và phá một vài</w:t>
        <w:br/>
        <w:t>khoảng thành. Quân Pháp đóng tại điện Kính-thiên, và đổi</w:t>
        <w:br/>
        <w:t>điện thành một pháo-đài kiên-cố. Sau này các quan ta điều-</w:t>
        <w:br/>
        <w:t>đình mãi mà cũng không khi nào Pháp chịu trả nữa.</w:t>
        <w:br/>
        <w:t>5. HOÀNG HỮU-XỨNG VÀ TÔN-THẤT-BÁ</w:t>
        <w:br/>
        <w:t>Trong các chuyện đáng buồn xẩy ra trong vụ Hà-nội mất</w:t>
        <w:br/>
        <w:t>lần thứ hai, buồn nhất là chuyện Tôn-Thất-Bá.</w:t>
        <w:br/>
        <w:t>Bá được H. Rivière mời về, điều-đình trả thành cho. Vì</w:t>
        <w:br/>
        <w:t>Bá không phải quan đầu tỉnh, nên Pháp ép quan tuần</w:t>
        <w:br/>
        <w:t xml:space="preserve">Hoàng-Hữu-Xứng </w:t>
        <w:br/>
        <w:t xml:space="preserve">dự </w:t>
        <w:br/>
        <w:t xml:space="preserve">cuộc </w:t>
        <w:br/>
        <w:t xml:space="preserve">thương-thuyết. </w:t>
        <w:br/>
        <w:t>Hữu-Xứng</w:t>
        <w:br/>
      </w:r>
    </w:p>
    <w:p>
      <w:r>
        <w:t>ngượng-ngùng nghe theo. Còn kẻ chủ-mưu là Bá. Về đoạn</w:t>
        <w:br/>
        <w:t>này, trong sách Đại-nam thật-lục (quyển 97, kỷ thứ 4) chép</w:t>
        <w:br/>
        <w:t>rõ. Lời chép như sau :</w:t>
        <w:br/>
        <w:t>« Bấy giờ nước Phú (Pháp) phái binh-thuyền thêm đến</w:t>
        <w:br/>
        <w:t>bến Cơ-xá, và hằng ngày khiêu-khích. Hằng ngày, Phú sai</w:t>
        <w:br/>
        <w:t>binh mang khí-giới qua lại ngoài thành, thanh-ngôn sẽ vào</w:t>
        <w:br/>
        <w:t>thành đóng. Diệu phòng-bị nghiêm-ngặt. Phái-viên Phú đòi</w:t>
        <w:br/>
        <w:t>phải triệt-phá những việc phòng-ngữ ấy. Diệu không chịu.</w:t>
        <w:br/>
        <w:t>Rạng ngày mồng 8, người Phú sai đem chiến-thư tới. Diệu</w:t>
        <w:br/>
        <w:t>ủy cho án-sát Tôn-Thất-Bá ra thành thương-thuyết. Bá vừa</w:t>
        <w:br/>
        <w:t>ra khỏi thành, thì binh Phú đã bắn bức thành. Diệu và tuần-</w:t>
        <w:br/>
        <w:t>phủ Hoàng-Hữu-Xứng chia quân đốc-cự hồi lâu. Quân ta và</w:t>
        <w:br/>
        <w:t>quân Phú đều có bị thương chết. Bỗng-chốc kho nổ cháy.</w:t>
        <w:br/>
        <w:t>Quân trở nên loạn. Quân Phú bắc thang trèo lên thành.</w:t>
        <w:br/>
        <w:t>Thành bèn mất. Cự nhau từ giờ Mão đến giờ Mùi.</w:t>
        <w:br/>
        <w:t>« Diệu rẽ qua đám loạn-binh. Một mình tới trước đền</w:t>
        <w:br/>
        <w:t>Quan-công. Đền ở trong thành lớn, nhưng ở ngoài thành</w:t>
        <w:br/>
        <w:t>ngăn. Diệu thắt cổ ở dưới một cây lớn. Đề-đốc Lê-Văn-Trinh,</w:t>
        <w:br/>
        <w:t>bố-chánh Phan-Văn-Tuyển, lãnh-binh Lê-Trực, phó-lãnh-</w:t>
        <w:br/>
        <w:t>binh Hồ-Văn-Phong, Nguyễn-Đình-Đường đều chạy, trèo</w:t>
        <w:br/>
        <w:t>thành ra ngoài. Bấy giờ, Hữu-Xứng tìm hỏi Diệu, thì không</w:t>
        <w:br/>
        <w:t>biết Diệu ở đâu. Y bèn vào thềm bên tả Hành-cung. Một lát</w:t>
        <w:br/>
        <w:t>sau, phái-viên Phú bắt giam. Phái-viên dỗ Hữu-Xứng một</w:t>
        <w:br/>
        <w:t>cách lễ phép, nhưng Hữu-Xứng không chịu khuất, mắng lại.</w:t>
        <w:br/>
        <w:t>Nhưng y cũng không chịu giết. Y bèn sai đem về dinh Tuần-</w:t>
        <w:br/>
        <w:t>phủ mà giam đó.</w:t>
        <w:br/>
        <w:t>« Xong rồi, phái-viên Phú đòi Bá về (Bá nguyên chạy</w:t>
        <w:br/>
        <w:t>vào làng Nhân-mục), để giao tỉnh-thành. Bá tới cùng Hữu-</w:t>
        <w:br/>
      </w:r>
    </w:p>
    <w:p>
      <w:r>
        <w:t>Xứng hết sức bàn-cãi để tạm nhận lấy. Trước đó Hữu-Xứng</w:t>
        <w:br/>
        <w:t>đã từng nhịn ăn đến ốm. Lúc ban đầu khi Bá mới tới, Hữu-</w:t>
        <w:br/>
        <w:t>Xứng không nhận lời. Bá khóc-lóc mấy lần mà bày-tỏ sự lợi</w:t>
        <w:br/>
        <w:t>hại. Vả chăng, Hữu-Xứng cũng nghĩ rằng nếu không quyền-</w:t>
        <w:br/>
        <w:t>nhận thì lại thêm sự khó-khăn khổ-sở. Vì vậy, cho nên gắng</w:t>
        <w:br/>
        <w:t>dậy mà theo Bá. Nhưng phàm việc bàn-nghị thì do Bá làm</w:t>
        <w:br/>
        <w:t>hết. Hữu-Xứng lại sai người cầm giấy tư cho Hoàng-Tá-Viêm</w:t>
        <w:br/>
        <w:t>(tức Kế-Viêm), Nguyễn-Chánh, và các hạt lân-cận, rằng nếu</w:t>
        <w:br/>
        <w:t>có thể tiếp-viện cứu thành một cách đàng-hoàng được thì</w:t>
        <w:br/>
        <w:t>làm, chớ cho sự nhận thành ở đây làm ngại. Và Hữu-Xứng</w:t>
        <w:br/>
        <w:t>tâu về Triều xin chịu tội. Người Phú trả thành, nhưng vẫn</w:t>
        <w:br/>
        <w:t>đóng ở Hành-cung ».</w:t>
        <w:br/>
        <w:t>Trên đây là chính-sử ta chép chuyện, nhưng kẻ chép lại</w:t>
        <w:br/>
        <w:t>là Hữu-Xứng, là người chủ-động trong việc nầy. Cho nên ta</w:t>
        <w:br/>
        <w:t>thấy ông đã tìm cách tự bào-chữa, và ám-chỉ Tôn-Thất-Bá</w:t>
        <w:br/>
        <w:t>là kẻ chủ-mưu giao-thiệp với Pháp, sau khi thành mất. Sự</w:t>
        <w:br/>
        <w:t>thật đúng như thế. Chính Rivière cũng chỉ biết một mình Bá.</w:t>
        <w:br/>
        <w:t>Mà tờ giao-kết trả thành, cũng chỉ có một mình Bá ký mà</w:t>
        <w:br/>
        <w:t>thôi. Bá lại còn nhận làm quyền tổng-đốc Hà-Ninh để làm «</w:t>
        <w:br/>
        <w:t>an-dân ». Những việc ấy trong các thư H. Rivière gửi cho</w:t>
        <w:br/>
        <w:t>Sài-gòn và tổng-lãnh-sự ở Huế còn nói rõ cả.</w:t>
        <w:br/>
        <w:t>Nhưng có một việc khác Bá làm, mà chính H. Rivière</w:t>
        <w:br/>
        <w:t>ban đầu cũng muốn giấu, nhưng sau bị bại-lộ, buộc ông</w:t>
        <w:br/>
        <w:t>phải nói ra. Đó là chuyện Bá xin lấy trộm của công một vạn</w:t>
        <w:br/>
        <w:t>quan tiền để thưởng công cho mình đã chịu nhận thành và</w:t>
        <w:br/>
        <w:t>chức Tổng-đốc. Câu chuyện như sau, tôi sẽ kể lại theo các</w:t>
        <w:br/>
        <w:t>thư của H. Rivière :</w:t>
        <w:br/>
      </w:r>
    </w:p>
    <w:p>
      <w:r>
        <w:t>Ít lâu sau khi Hà-thành thất-thủ, một người đàn-bà từ</w:t>
        <w:br/>
        <w:t>Ninh-hải (tức Hải-phòng ngày nay) đi tàu vào cửa Thị-nại</w:t>
        <w:br/>
        <w:t>(Qui-nhơn). Y đem theo 1.200 quan tiền vào để đổi bạc</w:t>
        <w:br/>
        <w:t>trong ấy, vì bạc trong ấy rẻ. Quan trên thấy số tiền lớn bèn</w:t>
        <w:br/>
        <w:t>bắt giữ lại, thì y khai là vợ của tên thông-ngôn Phong làm</w:t>
        <w:br/>
        <w:t>với quan tư Rivière, và tiền là của Phong.</w:t>
        <w:br/>
        <w:t>Bốn tháng sau, ti Thương-bạc ở Huế viết thư cho lãnh-</w:t>
        <w:br/>
        <w:t>sự Pháp là Rheinart nói về chuyện ấy. Rheinart lấy làm khó</w:t>
        <w:br/>
        <w:t>chịu. Ngày 6 tháng chạp, bèn viết thư cho H. Rivière ở Hà-</w:t>
        <w:br/>
        <w:t>nội, nói rằng có lẽ thông Phong lợi-dụng quyền-thế mà mua</w:t>
        <w:br/>
        <w:t>tiền được rẻ ở Hà-nội.</w:t>
        <w:br/>
        <w:t>Sau đây là quãng đầu bức thư mà Rivière viết ngày 2</w:t>
        <w:br/>
        <w:t>tháng giêng năm 1883, trả lời cho Rheinart :</w:t>
        <w:br/>
        <w:t>« Tôi đồng ý với ông rằng những lời bóng-gió của quan</w:t>
        <w:br/>
        <w:t>Thương-bạc không thể động-chạm đến các sĩ-quan ta. Tôi</w:t>
        <w:br/>
        <w:t>gửi kèm theo đây cho ông những giấy-má, để ông hiểu rõ</w:t>
        <w:br/>
        <w:t>thật-trạng việc này. Tôi tin rằng ông giữ kín-đáo, không để</w:t>
        <w:br/>
        <w:t>các giấy-má ấy làm lụy đến quan Án. Điều lợi cho ta là đừng</w:t>
        <w:br/>
        <w:t>làm lộ những việc mà các quan đã làm, hay có thể làm ích</w:t>
        <w:br/>
        <w:t>cho ta. Ta không nên để ý quá đến dây liên-lạc mỏng-manh</w:t>
        <w:br/>
        <w:t>nối quan Án và vua. Nhưng ta đã nhờ công của viên quan</w:t>
        <w:br/>
        <w:t>này mà sự cai-trị Hà-nội và hai tỉnh đã chốc-lát qua tay từ</w:t>
        <w:br/>
        <w:t>một viên-chức này sang viên-chức khác. Sự ấy đã làm cho</w:t>
        <w:br/>
        <w:t>ta tránh khỏi sự hỗn-độn và rối-loạn. Nếu không thì rất có</w:t>
        <w:br/>
        <w:t>thể có một cuộc quấy rối bởi các thân-sĩ như năm 1873.</w:t>
        <w:br/>
        <w:t>« Muốn đòi trả những công-trạng ấy (tuy y không nói</w:t>
        <w:br/>
        <w:t>ra), quan Án đã xin Kergaradec (viên lãnh-sự) và tôi lấy</w:t>
        <w:br/>
      </w:r>
    </w:p>
    <w:p>
      <w:r>
        <w:t>một vạn quan trong thành mà không phải biên-lai cho</w:t>
        <w:br/>
        <w:t>chúng tôi. Chúng tôi đã bằng lòng. Viên quan ba coi việc</w:t>
        <w:br/>
        <w:t>hằng ngày ở Hành-cung là Guilloteau, đã được lệnh để y lấy,</w:t>
        <w:br/>
        <w:t>và đã chứng-kiến sự lấy ấy.</w:t>
        <w:br/>
        <w:t>« Mấy ngày sau, quan Án cho chúng tôi biết rằng, trong</w:t>
        <w:br/>
        <w:t>số tiền ấy, y đã giao cho một người đàn bà mang đi 1.200</w:t>
        <w:br/>
        <w:t>quan để đưa vào Qui-nhơn, nhưng lúc qua Hải-phòng, thì bị</w:t>
        <w:br/>
        <w:t>sở thương-chánh Hải-phòng giữ lại. Tôi đã viết lệnh gửi cho</w:t>
        <w:br/>
        <w:t>ông Rocca Serra, bảo rằng bởi lý-do chính-trị phải để số tiền</w:t>
        <w:br/>
        <w:t>ấy đi qua.</w:t>
        <w:br/>
        <w:t>« Ông vừa cho tôi biết sự xẩy ra ở Qui-nhơn. Thông</w:t>
        <w:br/>
        <w:t>Phong vẫn có tiếng là trong-sạch lắm. Có lẽ ông Kergaradec</w:t>
        <w:br/>
        <w:t>chỉ dùng y để hỏi giấy xuất-dương của người đàn-bà kia mà</w:t>
        <w:br/>
        <w:t>thôi. Tôi không tin rằng người đàn bà kia là vợ y. Có lẽ</w:t>
        <w:br/>
        <w:t>những lời người đàn bà ấy khai, để chứng rằng tiền là của</w:t>
        <w:br/>
        <w:t>mình, là những lời bịa ra mà thôi. Tôi đã không hỏi tên</w:t>
        <w:br/>
        <w:t>Phong được, vì nó đã rời khỏi Bắc-kỳ, và nay nó ở Sài-gòn.</w:t>
        <w:br/>
        <w:t>« Tôi không nhớ rằng những quan An-nam ở Hà-nội</w:t>
        <w:br/>
        <w:t>từng hỏi chúng tôi về việc ấy. Chúng đã hỏi Kergaradec</w:t>
        <w:br/>
        <w:t>chăng ? Nguyên trong lời quan Thương-bạc có nói rằng số</w:t>
        <w:br/>
        <w:t>tiền ở kho đã mất, và đã hỏi ông lãnh-sự Pháp ở Hà-nội thì</w:t>
        <w:br/>
        <w:t>ông ấy bảo đã lấy một ít để trả phu). Tôi nghĩ rằng, chỉ nên</w:t>
        <w:br/>
        <w:t>lặp lại lời mà chúng đã nói là của Kergaradec. Thế là lợi hơn</w:t>
        <w:br/>
        <w:t>cả. Như vậy thì chuyện của quan Án sẽ bị lấp bừa đi. Đó là</w:t>
        <w:br/>
        <w:t>chưa kể đến sự nếu quan Án bị chết trong vụ nầy, thì ta</w:t>
        <w:br/>
        <w:t>cũng không có lợi gì mà khơi chuyện ấy ra như là chuyện</w:t>
        <w:br/>
        <w:t>của ta nữa… »</w:t>
        <w:br/>
      </w:r>
    </w:p>
    <w:p>
      <w:r>
        <w:t>Đọc đến đây, ta thấy rằng những lời chửi rủa của kẻ</w:t>
        <w:br/>
        <w:t>đương-thời đối với vị quan này không có gì quá đáng, mà lại</w:t>
        <w:br/>
        <w:t>còn nhẹ nữa.</w:t>
        <w:br/>
      </w:r>
    </w:p>
    <w:p>
      <w:r>
        <w:t>IN TẠI NHÀ IN XUÂN-THU</w:t>
        <w:br/>
        <w:t>89 PHỐ HÀNG ĐẪY, HÀ-NỘI</w:t>
        <w:br/>
        <w:t>XONG NGÀY 31-5-1950</w:t>
        <w:br/>
      </w:r>
    </w:p>
    <w:p/>
    <w:p>
      <w:r>
        <w:t>Notes</w:t>
        <w:br/>
        <w:t>[←1]</w:t>
        <w:br/>
        <w:t>Tiết mạnh-hạ : Tháng tư.</w:t>
        <w:br/>
      </w:r>
    </w:p>
    <w:p>
      <w:r>
        <w:t>[←2]</w:t>
        <w:br/>
        <w:t>Điên-mạt : Đầu đuôi.</w:t>
        <w:br/>
      </w:r>
    </w:p>
    <w:p>
      <w:r>
        <w:t>[←3]</w:t>
        <w:br/>
        <w:t>Phân-nhiễu : Rối loạn.</w:t>
        <w:br/>
      </w:r>
    </w:p>
    <w:p>
      <w:r>
        <w:t>[←4]</w:t>
        <w:br/>
        <w:t>Năm Quí-dậu : 1873.</w:t>
        <w:br/>
      </w:r>
    </w:p>
    <w:p>
      <w:r>
        <w:t>[←5]</w:t>
        <w:br/>
        <w:t>Trường-thi : Khoảng thư viện và trường kỹ-nghệ Hà-nội.</w:t>
        <w:br/>
      </w:r>
    </w:p>
    <w:p>
      <w:r>
        <w:t>[←6]</w:t>
        <w:br/>
        <w:t>Ngạc-nhe An-nghiệp : Francis Garnier.</w:t>
        <w:br/>
      </w:r>
    </w:p>
    <w:p>
      <w:r>
        <w:t>[←7]</w:t>
        <w:br/>
        <w:t>Trước năm giờ sáng.</w:t>
        <w:br/>
      </w:r>
    </w:p>
    <w:p>
      <w:r>
        <w:t>[←8]</w:t>
        <w:br/>
        <w:t>Khâm-thừa quan Nguyễn : Khâm-sai Nguyễn-Tri-Phương.</w:t>
        <w:br/>
      </w:r>
    </w:p>
    <w:p>
      <w:r>
        <w:t>[←9]</w:t>
        <w:br/>
        <w:t>Phò Lâm : Phò-mã Nguyễn-Lâm con Nguyễn-Tri-Phương.</w:t>
        <w:br/>
      </w:r>
    </w:p>
    <w:p>
      <w:r>
        <w:t>[←10]</w:t>
        <w:br/>
        <w:t>Lên quân-thứ Sơn tây. Nguyên-bản chép : « nên thứ », không hiểu nghĩa</w:t>
        <w:br/>
        <w:t>nên chúng tôi đoán mà chữa.</w:t>
        <w:br/>
      </w:r>
    </w:p>
    <w:p>
      <w:r>
        <w:t>[←11]</w:t>
        <w:br/>
        <w:t>Ông tham Tôn : Tôn-Thất-Thuyết.</w:t>
        <w:br/>
      </w:r>
    </w:p>
    <w:p>
      <w:r>
        <w:t>[←12]</w:t>
        <w:br/>
        <w:t>Diễn, Canh : Các làng trên đường đi Sơn-tây.</w:t>
        <w:br/>
      </w:r>
    </w:p>
    <w:p>
      <w:r>
        <w:t>[←13]</w:t>
        <w:br/>
        <w:t>Nhơn-nhơn : Sửa-soạn một cách rộn-rịp.</w:t>
        <w:br/>
      </w:r>
    </w:p>
    <w:p>
      <w:r>
        <w:t>[←14]</w:t>
        <w:br/>
        <w:t>Ninh-hải : Hải-phòng.</w:t>
        <w:br/>
      </w:r>
    </w:p>
    <w:p>
      <w:r>
        <w:t>[←15]</w:t>
        <w:br/>
        <w:t>Định, An-Ninh-hải : Hưng-yên, Nam-định và Hải-phòng.</w:t>
        <w:br/>
      </w:r>
    </w:p>
    <w:p>
      <w:r>
        <w:t>[←16]</w:t>
        <w:br/>
        <w:t>Quan Hoàng Thống : Hoàng-Kế-Viêm thống-đốc các quân ở Bắc-kỳ.</w:t>
        <w:br/>
      </w:r>
    </w:p>
    <w:p>
      <w:r>
        <w:t>[←17]</w:t>
        <w:br/>
        <w:t>Lưu Hắc kì : Lưu-Vĩnh-Phúc tướng-quân Cờ-đen rút về Lao-kay. Sông Ngâu</w:t>
        <w:br/>
        <w:t>là sông nhánh ở tả ngạn sông Thao. Chảy qua địa-hạt Lao-kay.</w:t>
        <w:br/>
      </w:r>
    </w:p>
    <w:p>
      <w:r>
        <w:t>[←18]</w:t>
        <w:br/>
        <w:t>Vua Tự-Đức nhiều tuổi, chính sự không cương quyết.</w:t>
        <w:br/>
      </w:r>
    </w:p>
    <w:p>
      <w:r>
        <w:t>[←19]</w:t>
        <w:br/>
        <w:t>Hoắc-đạo-sinh : Philastre cùng Nguyễn-Văn-Tường lần này ra Hà-nội giàn-</w:t>
        <w:br/>
        <w:t>xếp.</w:t>
        <w:br/>
      </w:r>
    </w:p>
    <w:p>
      <w:r>
        <w:t>[←20]</w:t>
        <w:br/>
        <w:t>Chỉ truyền : Lời vua truyền.</w:t>
        <w:br/>
      </w:r>
    </w:p>
    <w:p>
      <w:r>
        <w:t>[←21]</w:t>
        <w:br/>
        <w:t>Năm Giáp-tuất : 1874.</w:t>
        <w:br/>
      </w:r>
    </w:p>
    <w:p>
      <w:r>
        <w:t>[←22]</w:t>
        <w:br/>
        <w:t>Quan Tăng-Doãn : Nguyễn-Tăng-Doãn được bổ làm tuần-phủ Hải-dương</w:t>
        <w:br/>
        <w:t>để giao-thiệp với Pháp. Nguyên-bản chép « Nhũng » là sai.</w:t>
        <w:br/>
      </w:r>
    </w:p>
    <w:p>
      <w:r>
        <w:t>[←23]</w:t>
        <w:br/>
        <w:t>Tràng-tây : Khu đất dọc bờ sông, từ khoảng bảo-tàng Đông-phương bác-cổ</w:t>
        <w:br/>
        <w:t>đến nhà thương Đồn-thủy.</w:t>
        <w:br/>
      </w:r>
    </w:p>
    <w:p>
      <w:r>
        <w:t>[←24]</w:t>
        <w:br/>
        <w:t>Chỉn khôn : Rất khó khăn.</w:t>
        <w:br/>
      </w:r>
    </w:p>
    <w:p>
      <w:r>
        <w:t>[←25]</w:t>
        <w:br/>
        <w:t>Đình-Túc : Trần-Đình-Túc.</w:t>
        <w:br/>
      </w:r>
    </w:p>
    <w:p>
      <w:r>
        <w:t>[←26]</w:t>
        <w:br/>
        <w:t>Người tri-chức : Hưu-trí.</w:t>
        <w:br/>
      </w:r>
    </w:p>
    <w:p>
      <w:r>
        <w:t>[←27]</w:t>
        <w:br/>
        <w:t>Trần : Trần-Đình-Túc.</w:t>
        <w:br/>
      </w:r>
    </w:p>
    <w:p>
      <w:r>
        <w:t>[←28]</w:t>
        <w:br/>
        <w:t>Mần răng : Làm sao.</w:t>
        <w:br/>
      </w:r>
    </w:p>
    <w:p>
      <w:r>
        <w:t>[←29]</w:t>
        <w:br/>
        <w:t>Chừng gió Tây : Theo chừng thế-lực Pháp.</w:t>
        <w:br/>
      </w:r>
    </w:p>
    <w:p>
      <w:r>
        <w:t>[←30]</w:t>
        <w:br/>
        <w:t>Khoảng 1880-1881.</w:t>
        <w:br/>
      </w:r>
    </w:p>
    <w:p>
      <w:r>
        <w:t>[←31]</w:t>
        <w:br/>
        <w:t>Trong thành.</w:t>
        <w:br/>
      </w:r>
    </w:p>
    <w:p>
      <w:r>
        <w:t>[←32]</w:t>
        <w:br/>
        <w:t>Giờ Thìn : Quá bảy giờ sáng.</w:t>
        <w:br/>
      </w:r>
    </w:p>
    <w:p>
      <w:r>
        <w:t>[←33]</w:t>
        <w:br/>
        <w:t>Nhất chiến : Đánh một trận quyết-liệt.</w:t>
        <w:br/>
      </w:r>
    </w:p>
    <w:p>
      <w:r>
        <w:t>[←34]</w:t>
        <w:br/>
        <w:t>Quan Đốc-bộ : Tổng-đốc.</w:t>
        <w:br/>
      </w:r>
    </w:p>
    <w:p>
      <w:r>
        <w:t>[←35]</w:t>
        <w:br/>
        <w:t>Miếu Võ-công : Võ-miếu.</w:t>
        <w:br/>
      </w:r>
    </w:p>
    <w:p>
      <w:r>
        <w:t>[←36]</w:t>
        <w:br/>
        <w:t>Quan Tuần-phủ : Hoàng-Hữu-Xứng.</w:t>
        <w:br/>
        <w:t>Nớ : Ấy.</w:t>
        <w:br/>
      </w:r>
    </w:p>
    <w:p>
      <w:r>
        <w:t>[←37]</w:t>
        <w:br/>
        <w:t>Đoài, Bắc : Sơn-tây và Bắc ninh.</w:t>
        <w:br/>
      </w:r>
    </w:p>
    <w:p>
      <w:r>
        <w:t>[←38]</w:t>
        <w:br/>
        <w:t>Kính-thiên : Điện chính ở Hành-cung.</w:t>
        <w:br/>
      </w:r>
    </w:p>
    <w:p>
      <w:r>
        <w:t>[←39]</w:t>
        <w:br/>
        <w:t>Quí-dậu : 1873.</w:t>
        <w:br/>
      </w:r>
    </w:p>
    <w:p>
      <w:r>
        <w:t>[←40]</w:t>
        <w:br/>
        <w:t>Quan tiết-chế Hoàng-công : Hoàng-Kế-Viêm.</w:t>
        <w:br/>
      </w:r>
    </w:p>
    <w:p>
      <w:r>
        <w:t>[←41]</w:t>
        <w:br/>
        <w:t>Sơn Hùng : Sơn-tây Hưng-hóa.</w:t>
        <w:br/>
      </w:r>
    </w:p>
    <w:p>
      <w:r>
        <w:t>[←42]</w:t>
        <w:br/>
        <w:t>Tĩnh-biên Đình-Túc : Trần-Đình-Túc lại được sung chức Khâm-sai Tĩnh-</w:t>
        <w:br/>
        <w:t>biên-sứ.</w:t>
        <w:br/>
      </w:r>
    </w:p>
    <w:p>
      <w:r>
        <w:t>[←43]</w:t>
        <w:br/>
        <w:t>Lòng son dạ sắt.</w:t>
        <w:br/>
      </w:r>
    </w:p>
    <w:p>
      <w:r>
        <w:t>[←44]</w:t>
        <w:br/>
        <w:t>Xuất-thú : Ra thú.</w:t>
        <w:br/>
      </w:r>
    </w:p>
    <w:p>
      <w:r>
        <w:t>[←45]</w:t>
        <w:br/>
        <w:t>Ám chỉ quan tuần-phủ.</w:t>
        <w:br/>
      </w:r>
    </w:p>
    <w:p>
      <w:r>
        <w:t>[←46]</w:t>
        <w:br/>
        <w:t>Dày, Kẻ, Vẽ, Vòng, Phùng đều là những làng thuộc phủ Hoài-đức ở phía</w:t>
        <w:br/>
        <w:t>Tây Hà-nội.</w:t>
        <w:br/>
      </w:r>
    </w:p>
    <w:p>
      <w:r>
        <w:t>[←47]</w:t>
        <w:br/>
        <w:t>Thanh-oai : Tên làng và huyện ở Hà-đông phía tây-nam Hà-nội.</w:t>
        <w:br/>
      </w:r>
    </w:p>
    <w:p>
      <w:r>
        <w:t>[←48]</w:t>
        <w:br/>
        <w:t>Nam xang : Huyện ở Hà-nam ở phía nam Hà-nội.</w:t>
        <w:br/>
      </w:r>
    </w:p>
    <w:p>
      <w:r>
        <w:t>[←49]</w:t>
        <w:br/>
        <w:t>Tuyên-quang, Hưng-hóa, Sơn-tây.</w:t>
        <w:br/>
      </w:r>
    </w:p>
    <w:p>
      <w:r>
        <w:t>[←50]</w:t>
        <w:br/>
        <w:t>Thanh-biền : Quân nhà Thanh.</w:t>
        <w:br/>
      </w:r>
    </w:p>
    <w:p>
      <w:r>
        <w:t>[←51]</w:t>
        <w:br/>
        <w:t>Đãi-chí : Nhãng chí.</w:t>
        <w:br/>
      </w:r>
    </w:p>
    <w:p>
      <w:r>
        <w:t>[←52]</w:t>
        <w:br/>
        <w:t>Xiềng trao già-tỏa : Các quan bị giải về Kinh. Tay đeo xiềng, cổ đeo gông.</w:t>
        <w:br/>
        <w:t>Sự thực thì không phải gông xiềng.</w:t>
        <w:br/>
      </w:r>
    </w:p>
    <w:p>
      <w:r>
        <w:t>[←53]</w:t>
        <w:br/>
        <w:t>Rọ : Thứ lồng dùng bỏ lợn vào trong mà gánh.</w:t>
        <w:br/>
      </w:r>
    </w:p>
    <w:p>
      <w:r>
        <w:t>[←54]</w:t>
        <w:br/>
        <w:t>Tàu bị hỏng.</w:t>
        <w:br/>
      </w:r>
    </w:p>
    <w:p>
      <w:r>
        <w:t>[←55]</w:t>
        <w:br/>
        <w:t>Thông năm : Không biết đó là những chức gì, có lẽ là cảnh-sát và thông-</w:t>
        <w:br/>
        <w:t>ngôn.</w:t>
        <w:br/>
      </w:r>
    </w:p>
    <w:p>
      <w:r>
        <w:t>[←56]</w:t>
        <w:br/>
        <w:t>Bà cố : Bà có con hay rể làm quan.</w:t>
        <w:br/>
      </w:r>
    </w:p>
    <w:p>
      <w:r>
        <w:t>[←57]</w:t>
        <w:br/>
        <w:t>Hạc : Bạch-hạc, Việt-trì.</w:t>
        <w:br/>
      </w:r>
    </w:p>
    <w:p>
      <w:r>
        <w:t>[←58]</w:t>
        <w:br/>
        <w:t>Thiên-triều : Quân Thanh.</w:t>
        <w:br/>
        <w:t>Quán : Huyện-lị Trấn-an, gần Bảo-hà.</w:t>
        <w:br/>
      </w:r>
    </w:p>
    <w:p>
      <w:r>
        <w:t>[←59]</w:t>
        <w:br/>
        <w:t>Quảng-yên, Thái-lạng : Thái-nguyên và Lạng-sơn.</w:t>
        <w:br/>
      </w:r>
    </w:p>
    <w:p>
      <w:r>
        <w:t>[←60]</w:t>
        <w:br/>
        <w:t>Sơn, Hưng : Sơn-tây và Hưng-hóa.</w:t>
        <w:br/>
      </w:r>
    </w:p>
    <w:p>
      <w:r>
        <w:t>[←61]</w:t>
        <w:br/>
        <w:t>Giỏi đánh trên nước.</w:t>
        <w:br/>
      </w:r>
    </w:p>
    <w:p>
      <w:r>
        <w:t>[←62]</w:t>
        <w:br/>
        <w:t>Thiện bộ : Giỏi đánh trên bộ.</w:t>
        <w:br/>
      </w:r>
    </w:p>
    <w:p>
      <w:r>
        <w:t>[←63]</w:t>
        <w:br/>
        <w:t>Lâm, Đoan : Lâm-thao, Đoan-hùng.</w:t>
        <w:br/>
      </w:r>
    </w:p>
    <w:p>
      <w:r>
        <w:t>[←64]</w:t>
        <w:br/>
        <w:t>Quân Cờ-đen dùng lá cờ to, có treo lưỡi câu, để chụp bắt địch. Chúng lại</w:t>
        <w:br/>
        <w:t>trồng cọc giữa sông để chọc thủng tàu.</w:t>
        <w:br/>
      </w:r>
    </w:p>
    <w:p>
      <w:r>
        <w:t>[←65]</w:t>
        <w:br/>
        <w:t>Sau câu 248, nguyên bản sót mất hai vế song-thất. Nhưng vì vần hợp nên</w:t>
        <w:br/>
        <w:t>cũng có thể tác-giả tự sót.</w:t>
        <w:br/>
      </w:r>
    </w:p>
    <w:p>
      <w:r>
        <w:t>[←66]</w:t>
        <w:br/>
        <w:t>Nhẫn : Đến.</w:t>
        <w:br/>
      </w:r>
    </w:p>
    <w:p>
      <w:r>
        <w:t>[←67]</w:t>
        <w:br/>
        <w:t>Sao cờ : Sao chổi đuôi dài như cán cờ, mọc từ tháng 8 năm ấy, đến gần</w:t>
        <w:br/>
        <w:t>cuối năm mới tắt.</w:t>
        <w:br/>
      </w:r>
    </w:p>
    <w:p>
      <w:r>
        <w:t>[←68]</w:t>
        <w:br/>
        <w:t>Ngũ liệt, tam phân : Thế chia năm chia ba.</w:t>
        <w:br/>
      </w:r>
    </w:p>
    <w:p>
      <w:r>
        <w:t>[←69]</w:t>
        <w:br/>
        <w:t>Dị bản : (B) Vừng, (A) vùng.</w:t>
        <w:br/>
      </w:r>
    </w:p>
    <w:p>
      <w:r>
        <w:t>[←70]</w:t>
        <w:br/>
        <w:t>Dị bản : (B) Khoảng, (A) rộng.</w:t>
        <w:br/>
      </w:r>
    </w:p>
    <w:p>
      <w:r>
        <w:t>[←71]</w:t>
        <w:br/>
        <w:t>Bốn câu đều lấy ý ở đầu bài « Chính-Khí ca » của Văn-Thiên-Tường, trung-</w:t>
        <w:br/>
        <w:t>thần nhà Tống, vì không hàng Nguyên, nên bị giết. Ý là chính khí trong trời</w:t>
        <w:br/>
        <w:t>đất, hiện ra mặt trời và sao ở trên, ra núi và sông ở dưới. Còn ở người, thì</w:t>
        <w:br/>
        <w:t>chính-khí lớn vô-cùng, hiện ra lúc lâm nguy.</w:t>
        <w:br/>
      </w:r>
    </w:p>
    <w:p>
      <w:r>
        <w:t>[←72]</w:t>
        <w:br/>
        <w:t>Vận truân phong : Vận đen đỏ.</w:t>
        <w:br/>
        <w:t>Dị bản : (B) Vận, (A) trận.</w:t>
        <w:br/>
      </w:r>
    </w:p>
    <w:p>
      <w:r>
        <w:t>[←73]</w:t>
        <w:br/>
        <w:t>Dị bản :</w:t>
        <w:br/>
        <w:t>- « Để » : (B) chép.</w:t>
        <w:br/>
        <w:t>- « Xanh » : (B) kinh.</w:t>
        <w:br/>
      </w:r>
    </w:p>
    <w:p>
      <w:r>
        <w:t>[←74]</w:t>
        <w:br/>
        <w:t>Hà-Ninh : Hà-nội và Bắc-ninh.</w:t>
        <w:br/>
      </w:r>
    </w:p>
    <w:p>
      <w:r>
        <w:t>[←75]</w:t>
        <w:br/>
        <w:t>Quang-viễn : Hiệu của Hoàng-Diệu. Thật ra đó là tự, còn hiệu là Tĩnh-trai.</w:t>
        <w:br/>
        <w:t>Dị bản « quang viễn » : (B) Hoàng-Diệu.</w:t>
        <w:br/>
      </w:r>
    </w:p>
    <w:p>
      <w:r>
        <w:t>[←76]</w:t>
        <w:br/>
        <w:t>Lâm nguy, lý hiểm : Từng trải các sự nguy hiểm.</w:t>
        <w:br/>
      </w:r>
    </w:p>
    <w:p>
      <w:r>
        <w:t>[←77]</w:t>
        <w:br/>
        <w:t>Dị bản « vâng » : (B) mới.</w:t>
        <w:br/>
      </w:r>
    </w:p>
    <w:p>
      <w:r>
        <w:t>[←78]</w:t>
        <w:br/>
        <w:t>Thôn Hồ : Nuốt sống kẻ mọi-rợ ngoại xâm. Bụng chực nuốt giặc.</w:t>
        <w:br/>
        <w:t>Dị bản « vốn » : (B) vẫn.</w:t>
        <w:br/>
      </w:r>
    </w:p>
    <w:p>
      <w:r>
        <w:t>[←79]</w:t>
        <w:br/>
        <w:t>Dị bản « giao-tiếp » : (B) giao-thiệp.</w:t>
        <w:br/>
      </w:r>
    </w:p>
    <w:p>
      <w:r>
        <w:t>[←80]</w:t>
        <w:br/>
        <w:t>Năm Nhâm-ngọ : Năm 1882.</w:t>
        <w:br/>
        <w:t>Dị bản « vừa » : (B) đầu.</w:t>
        <w:br/>
      </w:r>
    </w:p>
    <w:p>
      <w:r>
        <w:t>[←81]</w:t>
        <w:br/>
        <w:t>Qua giờ Thìn : Sau bảy giờ sáng.</w:t>
        <w:br/>
        <w:t>Dị bản :</w:t>
        <w:br/>
        <w:t>- « sáng mai » : (B) vừa ngay.</w:t>
        <w:br/>
        <w:t>- « bước » : (B) mới.</w:t>
        <w:br/>
      </w:r>
    </w:p>
    <w:p>
      <w:r>
        <w:t>[←82]</w:t>
        <w:br/>
        <w:t>Dị bản « đã » : (B) vẫn.</w:t>
        <w:br/>
      </w:r>
    </w:p>
    <w:p>
      <w:r>
        <w:t>[←83]</w:t>
        <w:br/>
        <w:t>Dị bản « vài » : (C) độ.</w:t>
        <w:br/>
      </w:r>
    </w:p>
    <w:p>
      <w:r>
        <w:t>[←84]</w:t>
        <w:br/>
        <w:t>Tiên nghiêm : Phòng nghiêm trước.</w:t>
        <w:br/>
        <w:t>Dị bản « lên » : (B) sai.</w:t>
        <w:br/>
      </w:r>
    </w:p>
    <w:p>
      <w:r>
        <w:t>[←85]</w:t>
        <w:br/>
        <w:t>Thệ sư : Cùng quân-lính thề sẽ chết sống giữ thành.</w:t>
        <w:br/>
      </w:r>
    </w:p>
    <w:p>
      <w:r>
        <w:t>[←86]</w:t>
        <w:br/>
        <w:t>Dị bản « nghe lời » : (A) đều mời.</w:t>
        <w:br/>
      </w:r>
    </w:p>
    <w:p>
      <w:r>
        <w:t>[←87]</w:t>
        <w:br/>
        <w:t>Dị bản « hầm-hầm » (B) : (A) ai ai.</w:t>
        <w:br/>
      </w:r>
    </w:p>
    <w:p>
      <w:r>
        <w:t>[←88]</w:t>
        <w:br/>
        <w:t>Dị bản :</w:t>
        <w:br/>
        <w:t>- « bỗng » : (B) thoát</w:t>
        <w:br/>
        <w:t>- « pháo » : (C) súng.</w:t>
        <w:br/>
      </w:r>
    </w:p>
    <w:p>
      <w:r>
        <w:t>[←89]</w:t>
        <w:br/>
        <w:t>Tiêm cừu : Giết kẻ thù.</w:t>
        <w:br/>
        <w:t>Nổi giận xung quan : Tóc dựng lên đến mũ.</w:t>
        <w:br/>
      </w:r>
    </w:p>
    <w:p>
      <w:r>
        <w:t>[←90]</w:t>
        <w:br/>
        <w:t>Dị bản : (B) Chó dê, (A) dương tê.</w:t>
        <w:br/>
      </w:r>
    </w:p>
    <w:p>
      <w:r>
        <w:t>[←91]</w:t>
        <w:br/>
        <w:t>Bạch-quỷ : Quỉ trắng, đó là tiếng khinh bỉ mà người Đông Á ngày trước</w:t>
        <w:br/>
        <w:t>dùng để trỏ người Âu, cũng như người Pháp dùng những tiếng Nain jaune</w:t>
        <w:br/>
        <w:t>(lùn vàng), Jap để chỉ người Nhật. Như đã nói trên, chúng tôi giữ nguyên-</w:t>
        <w:br/>
        <w:t>văn, để cho rõ tình cảm của nhà văn, chứ không xu-thời tự cải văn người</w:t>
        <w:br/>
        <w:t>khác.</w:t>
        <w:br/>
      </w:r>
    </w:p>
    <w:p>
      <w:r>
        <w:t>[←92]</w:t>
        <w:br/>
        <w:t>Dị bản :</w:t>
        <w:br/>
        <w:t>- (B) Cửa đông, (A) tỉnh-thành.</w:t>
        <w:br/>
        <w:t>- « cửa bắc » : (C) (D) thành bắc.</w:t>
        <w:br/>
      </w:r>
    </w:p>
    <w:p>
      <w:r>
        <w:t>[←93]</w:t>
        <w:br/>
        <w:t>Dị bản toàn câu : (A) ai ai cũng chí tung-hoành.</w:t>
        <w:br/>
      </w:r>
    </w:p>
    <w:p>
      <w:r>
        <w:t>[←94]</w:t>
        <w:br/>
        <w:t>Dị bản « nào » : (B) không.</w:t>
        <w:br/>
      </w:r>
    </w:p>
    <w:p>
      <w:r>
        <w:t>[←95]</w:t>
        <w:br/>
        <w:t>Thắng trạng : Tình trạng thắng trận.</w:t>
        <w:br/>
        <w:t>Dị bản :</w:t>
        <w:br/>
        <w:t>- « vẫn rằng » : (B) rõ-ràng.</w:t>
        <w:br/>
        <w:t>- (B) Thắng-trạng, (A) thắng-trận</w:t>
        <w:br/>
      </w:r>
    </w:p>
    <w:p>
      <w:r>
        <w:t>[←96]</w:t>
        <w:br/>
        <w:t>Nội-công : Kẻ gian phá-ngầm ở trong.</w:t>
        <w:br/>
        <w:t>Dị bản « phải » : (B) rắp.</w:t>
        <w:br/>
      </w:r>
    </w:p>
    <w:p>
      <w:r>
        <w:t>[←97]</w:t>
        <w:br/>
        <w:t>Dị bản « cháy » : (B) đốt.</w:t>
        <w:br/>
      </w:r>
    </w:p>
    <w:p>
      <w:r>
        <w:t>[←98]</w:t>
        <w:br/>
        <w:t>Dị bản « sợ chết thảy đều » : (B) truy-sát giập-gìu.</w:t>
        <w:br/>
      </w:r>
    </w:p>
    <w:p>
      <w:r>
        <w:t>[←99]</w:t>
        <w:br/>
        <w:t>Nào ai cơm áo : Ơn sinh-sống dưới quyền che chở.</w:t>
        <w:br/>
        <w:t>Dị bản « cơm áo dốc đền » : (B) sức khỏe gan liền.</w:t>
        <w:br/>
      </w:r>
    </w:p>
    <w:p>
      <w:r>
        <w:t>[←100]</w:t>
        <w:br/>
        <w:t>Dị bản « cầm vững cho bền » : (B) gìn-giữ vững-bền.</w:t>
        <w:br/>
      </w:r>
    </w:p>
    <w:p>
      <w:r>
        <w:t>[←101]</w:t>
        <w:br/>
        <w:t>Chí kinh-luân : Xử-lý những sự khó-khăn.</w:t>
        <w:br/>
        <w:t>Dị bản : (B) Còn, (A) có.</w:t>
        <w:br/>
      </w:r>
    </w:p>
    <w:p>
      <w:r>
        <w:t>[←102]</w:t>
        <w:br/>
        <w:t>Dị bản : (B) Thánh-quân, (A) quân-thân.</w:t>
        <w:br/>
      </w:r>
    </w:p>
    <w:p>
      <w:r>
        <w:t>[←103]</w:t>
        <w:br/>
        <w:t>Núi Nùng, sông Nhị : Núi đất nhỏ trong vườn Bách thảo : làm nền cho điện</w:t>
        <w:br/>
        <w:t>Kính-thiên mà xưa cũng gọi là Nùng-sơn điện. Sông Nhị-hà chảy qua Hà-</w:t>
        <w:br/>
        <w:t>nội. Nhà văn thường dùng núi sông ấy để trỏ Hà-nội.</w:t>
        <w:br/>
      </w:r>
    </w:p>
    <w:p>
      <w:r>
        <w:t>[←104]</w:t>
        <w:br/>
        <w:t>Dị bản toàn câu : (B) thương ôi trong buổi lưu-li.</w:t>
        <w:br/>
      </w:r>
    </w:p>
    <w:p>
      <w:r>
        <w:t>[←105]</w:t>
        <w:br/>
        <w:t>Dị bản « lòng » : (B) tấm.</w:t>
        <w:br/>
      </w:r>
    </w:p>
    <w:p>
      <w:r>
        <w:t>[←106]</w:t>
        <w:br/>
        <w:t>Học-đường : Nha Học-chính xưa, ở cạnh phố Sinh-từ ngày nay, chỗ ga</w:t>
        <w:br/>
        <w:t>hàng-hóa.</w:t>
        <w:br/>
        <w:t>Dị bản :</w:t>
        <w:br/>
        <w:t>- « đem… lên… » : (B) rước. ra…</w:t>
        <w:br/>
        <w:t>- (B) Trong, (A) cung.</w:t>
        <w:br/>
      </w:r>
    </w:p>
    <w:p>
      <w:r>
        <w:t>[←107]</w:t>
        <w:br/>
        <w:t>Dị bản « đau-đớn » : (E) thiết-tha.</w:t>
        <w:br/>
      </w:r>
    </w:p>
    <w:p>
      <w:r>
        <w:t>[←108]</w:t>
        <w:br/>
        <w:t>Năm Dậu : Năm 1873.</w:t>
        <w:br/>
      </w:r>
    </w:p>
    <w:p>
      <w:r>
        <w:t>[←109]</w:t>
        <w:br/>
        <w:t>Tính đốt : Đếm đốt ngón tay mà tính.</w:t>
        <w:br/>
        <w:t>Dị bản « nay… đốt… » : (A) năm… suốt</w:t>
        <w:br/>
      </w:r>
    </w:p>
    <w:p>
      <w:r>
        <w:t>[←110]</w:t>
        <w:br/>
        <w:t>Long-thành : Thành Thăng-long, tức Hà-nội.</w:t>
        <w:br/>
      </w:r>
    </w:p>
    <w:p>
      <w:r>
        <w:t>[←111]</w:t>
        <w:br/>
        <w:t>Dị bản « hết » : (A) quét.</w:t>
        <w:br/>
      </w:r>
    </w:p>
    <w:p>
      <w:r>
        <w:t>[←112]</w:t>
        <w:br/>
        <w:t>Quyên-sinh tựu nghĩa : Chết vì nghĩa.</w:t>
        <w:br/>
        <w:t>Dị bản « tựu-nghĩa » : (A) tự tử.</w:t>
        <w:br/>
      </w:r>
    </w:p>
    <w:p>
      <w:r>
        <w:t>[←113]</w:t>
        <w:br/>
        <w:t>Võ-hiển Khâm-sai : Nguyễn-Tri-Phương.</w:t>
        <w:br/>
      </w:r>
    </w:p>
    <w:p>
      <w:r>
        <w:t>[←114]</w:t>
        <w:br/>
        <w:t>Võ-giáp, văn-khôi : Kẻ đứng đầu hàng vũ và văn.</w:t>
        <w:br/>
        <w:t>Dị bản :</w:t>
        <w:br/>
        <w:t>- « còn ai » : (B) Ngoài ra.</w:t>
        <w:br/>
        <w:t>- (B) Võ-giáp, (A) võ-tướng.</w:t>
        <w:br/>
      </w:r>
    </w:p>
    <w:p>
      <w:r>
        <w:t>[←115]</w:t>
        <w:br/>
        <w:t>Mũ áo trâm hốt, trông qua thấy bảnh bao lắm, thì ngỡ là những vị ấy có</w:t>
        <w:br/>
        <w:t>khí tiết.</w:t>
        <w:br/>
        <w:t>Dị bản : (B) nhác, (A) xem.</w:t>
        <w:br/>
      </w:r>
    </w:p>
    <w:p>
      <w:r>
        <w:t>[←116]</w:t>
        <w:br/>
        <w:t>Dị bản « khi bình làm hại » : (B) thanh bình nhiễu-hại.</w:t>
        <w:br/>
      </w:r>
    </w:p>
    <w:p>
      <w:r>
        <w:t>[←117]</w:t>
        <w:br/>
        <w:t>Dị bản « túi tham mở rộng » : (B) túi tham vơ-vét.</w:t>
        <w:br/>
      </w:r>
    </w:p>
    <w:p>
      <w:r>
        <w:t>[←118]</w:t>
        <w:br/>
        <w:t>Dị bản « đến khi » : (B) tới cơn.</w:t>
        <w:br/>
      </w:r>
    </w:p>
    <w:p>
      <w:r>
        <w:t>[←119]</w:t>
        <w:br/>
        <w:t>Dị bản « ngơ ngáo » : (B) ngơ-ngác.</w:t>
        <w:br/>
      </w:r>
    </w:p>
    <w:p>
      <w:r>
        <w:t>[←120]</w:t>
        <w:br/>
        <w:t>Quân hầu đổ : Gần tan-rã.</w:t>
        <w:br/>
      </w:r>
    </w:p>
    <w:p>
      <w:r>
        <w:t>[←121]</w:t>
        <w:br/>
        <w:t>Dị bản « nghĩ coi thật đã » : (B) nghĩ xem chưng cũng.</w:t>
        <w:br/>
      </w:r>
    </w:p>
    <w:p>
      <w:r>
        <w:t>[←122]</w:t>
        <w:br/>
        <w:t>Bảo-thân : Giữ lấy mình.</w:t>
        <w:br/>
      </w:r>
    </w:p>
    <w:p>
      <w:r>
        <w:t>[←123]</w:t>
        <w:br/>
        <w:t>Dị bản « những mô-hồ » : (B) nói hồ-đồ.</w:t>
        <w:br/>
      </w:r>
    </w:p>
    <w:p>
      <w:r>
        <w:t>[←124]</w:t>
        <w:br/>
        <w:t>Dị bản « dưới » : (B) xuống.</w:t>
        <w:br/>
      </w:r>
    </w:p>
    <w:p>
      <w:r>
        <w:t>[←125]</w:t>
        <w:br/>
        <w:t>Dị bản :</w:t>
        <w:br/>
        <w:t>- « kẻ » : (B) người.</w:t>
        <w:br/>
        <w:t>- « chơi » : (B) sai.</w:t>
        <w:br/>
      </w:r>
    </w:p>
    <w:p>
      <w:r>
        <w:t>[←126]</w:t>
        <w:br/>
        <w:t>Cả tối và mai.</w:t>
        <w:br/>
        <w:t>Dị bản « tối lại hòa mai » : (B) ngày một ngày hai.</w:t>
        <w:br/>
      </w:r>
    </w:p>
    <w:p>
      <w:r>
        <w:t>[←127]</w:t>
        <w:br/>
        <w:t>Dị bản « tỏ-tường » : (B) biết tường.</w:t>
        <w:br/>
      </w:r>
    </w:p>
    <w:p>
      <w:r>
        <w:t>[←128]</w:t>
        <w:br/>
        <w:t>Sợ chết, tham sống.</w:t>
        <w:br/>
        <w:t>Dị bản « tham » : (B) thâu.</w:t>
        <w:br/>
      </w:r>
    </w:p>
    <w:p>
      <w:r>
        <w:t>[←129]</w:t>
        <w:br/>
        <w:t>Bắt gia-hình : Bắt tội.</w:t>
        <w:br/>
        <w:t>Dị bản « nên bắt gia-hình » : (B) nên tội đào-chinh.</w:t>
        <w:br/>
      </w:r>
    </w:p>
    <w:p>
      <w:r>
        <w:t>[←130]</w:t>
        <w:br/>
        <w:t>Dị bản « năm mươi » : (E) sáu mươi (có lẽ sai : vì các nơi khác có nói đến</w:t>
        <w:br/>
        <w:t>tuổi trẻ của quan Tuần).</w:t>
        <w:br/>
      </w:r>
    </w:p>
    <w:p>
      <w:r>
        <w:t>[←131]</w:t>
        <w:br/>
        <w:t>Dị bản « nước nhà » : (B) quốc-gia.</w:t>
        <w:br/>
      </w:r>
    </w:p>
    <w:p>
      <w:r>
        <w:t>[←132]</w:t>
        <w:br/>
        <w:t>Trong sổ tên kẻ có học thì là một vị lớn.</w:t>
        <w:br/>
        <w:t>Dị bản « kể » : (B) chiếu.</w:t>
        <w:br/>
      </w:r>
    </w:p>
    <w:p>
      <w:r>
        <w:t>[←133]</w:t>
        <w:br/>
        <w:t>Dị bản « lại còn quanh quẩn » : (B) hãy còn lẩn-quẩn.</w:t>
        <w:br/>
      </w:r>
    </w:p>
    <w:p>
      <w:r>
        <w:t>[←134]</w:t>
        <w:br/>
        <w:t>Dị bản « vật » : (B) mùi.</w:t>
        <w:br/>
      </w:r>
    </w:p>
    <w:p>
      <w:r>
        <w:t>[←135]</w:t>
        <w:br/>
        <w:t>Nghiên-tinh : Nghiên-cứu rõ-ràng.</w:t>
        <w:br/>
      </w:r>
    </w:p>
    <w:p>
      <w:r>
        <w:t>[←136]</w:t>
        <w:br/>
        <w:t>Cái xuân xanh : Tuổi trẻ. Bản A đọc lầm ra gái.</w:t>
        <w:br/>
        <w:t>Dị bản : (D) Tiếc cái, (A) tiếc gái, (B) Thương-tiếc.</w:t>
        <w:br/>
      </w:r>
    </w:p>
    <w:p>
      <w:r>
        <w:t>[←137]</w:t>
        <w:br/>
        <w:t>Tứ-thân : Mẹ.</w:t>
        <w:br/>
        <w:t>Dị bản toàn hai vế 96-97 :</w:t>
        <w:br/>
        <w:t>- (B) Hay là còn chút khuê-hình.</w:t>
        <w:br/>
        <w:t>- (E) (khổn hình) từ-thân. Ngổn-ngang nghĩ nỗi xa gần.</w:t>
        <w:br/>
      </w:r>
    </w:p>
    <w:p>
      <w:r>
        <w:t>[←138]</w:t>
        <w:br/>
        <w:t>Tịch-cốc : Nhịn đói. Hữu-Xứng có nhịn đói ba hôm, rồi thôi.</w:t>
        <w:br/>
        <w:t>Dị bản « đã » : (B) rắp.</w:t>
        <w:br/>
      </w:r>
    </w:p>
    <w:p>
      <w:r>
        <w:t>[←139]</w:t>
        <w:br/>
        <w:t>Tử trung : Chết để trọn lòng trung.</w:t>
        <w:br/>
      </w:r>
    </w:p>
    <w:p>
      <w:r>
        <w:t>[←140]</w:t>
        <w:br/>
        <w:t>Án-sát.</w:t>
        <w:br/>
      </w:r>
    </w:p>
    <w:p>
      <w:r>
        <w:t>[←141]</w:t>
        <w:br/>
        <w:t>Kim-chi, ngọc-điệp : Cành vàng lá ngọc.</w:t>
        <w:br/>
        <w:t>Dòng tôn-nhân : Người họ nhà vua.</w:t>
        <w:br/>
      </w:r>
    </w:p>
    <w:p>
      <w:r>
        <w:t>[←142]</w:t>
        <w:br/>
        <w:t>Họ nước và tôi vua.</w:t>
        <w:br/>
      </w:r>
    </w:p>
    <w:p>
      <w:r>
        <w:t>[←143]</w:t>
        <w:br/>
        <w:t>Dị bản : (E) bán lẻ, bán chiếc (chắc chữ lẻ mà lầm), (A) để mất.</w:t>
        <w:br/>
      </w:r>
    </w:p>
    <w:p>
      <w:r>
        <w:t>[←144]</w:t>
        <w:br/>
        <w:t>Dị bản : (B) Thế mà, (A) (D) thế xưa.</w:t>
        <w:br/>
      </w:r>
    </w:p>
    <w:p>
      <w:r>
        <w:t>[←145]</w:t>
        <w:br/>
        <w:t>Vòng lưỡng gian : Khoảng trời đất.</w:t>
        <w:br/>
      </w:r>
    </w:p>
    <w:p>
      <w:r>
        <w:t>[←146]</w:t>
        <w:br/>
        <w:t>Tư-giao : Giao-thiệp riêng với quân Pháp.</w:t>
        <w:br/>
        <w:t>Dị bản « rắp »: (B) lập.</w:t>
        <w:br/>
      </w:r>
    </w:p>
    <w:p>
      <w:r>
        <w:t>[←147]</w:t>
        <w:br/>
        <w:t>Hội-thương : Bàn-nghị với tướng Pháp.</w:t>
        <w:br/>
      </w:r>
    </w:p>
    <w:p>
      <w:r>
        <w:t>[←148]</w:t>
        <w:br/>
        <w:t>Dị bản « khôn » : (A) gan.</w:t>
        <w:br/>
      </w:r>
    </w:p>
    <w:p>
      <w:r>
        <w:t>[←149]</w:t>
        <w:br/>
        <w:t>Dị bản « nói quanh » : (B) tiến-chinh.</w:t>
        <w:br/>
      </w:r>
    </w:p>
    <w:p>
      <w:r>
        <w:t>[←150]</w:t>
        <w:br/>
        <w:t>Dị bản « lĩnh » : (B) nhận.</w:t>
        <w:br/>
      </w:r>
    </w:p>
    <w:p>
      <w:r>
        <w:t>[←151]</w:t>
        <w:br/>
        <w:t>Hình như Tôn-Thất-Bá đổ lỗi cho Hoàng-Diệu khiêu-khích Pháp nên mới bị</w:t>
        <w:br/>
        <w:t>đánh. Người ta thì đổ cho Bá là đã cố ý ra thành xui Pháp tấn-công, để lĩnh</w:t>
        <w:br/>
        <w:t>chức quan của Pháp cho. Một sự chắc là Bá xin Pháp một vạn quan tiền</w:t>
        <w:br/>
        <w:t>(xem V).</w:t>
        <w:br/>
      </w:r>
    </w:p>
    <w:p>
      <w:r>
        <w:t>[←152]</w:t>
        <w:br/>
        <w:t>Tổng-đốc Hoàng-Diệu.</w:t>
        <w:br/>
      </w:r>
    </w:p>
    <w:p>
      <w:r>
        <w:t>[←153]</w:t>
        <w:br/>
        <w:t>Bố-chánh.</w:t>
        <w:br/>
        <w:t>Dị bản « lân-la » : (B) thong dong.</w:t>
        <w:br/>
      </w:r>
    </w:p>
    <w:p>
      <w:r>
        <w:t>[←154]</w:t>
        <w:br/>
        <w:t>Xỉ-ban : Hạng nhiều tuổi.</w:t>
        <w:br/>
        <w:t>Dị bản « cũng đã tuổi ngoài » : (C) tuổi cũng trạc ngoài.</w:t>
        <w:br/>
      </w:r>
    </w:p>
    <w:p>
      <w:r>
        <w:t>[←155]</w:t>
        <w:br/>
        <w:t>Dị bản « Trong » : (E) xong.</w:t>
        <w:br/>
      </w:r>
    </w:p>
    <w:p>
      <w:r>
        <w:t>[←156]</w:t>
        <w:br/>
        <w:t>Núi Tản-viên, đây trỏ tỉnh Sơn-tây.</w:t>
        <w:br/>
        <w:t>Dị bản : (B) Nhị hà, (A) lưu-thông.</w:t>
        <w:br/>
      </w:r>
    </w:p>
    <w:p>
      <w:r>
        <w:t>[←157]</w:t>
        <w:br/>
        <w:t>Dị bản « còn như ti-thuộc » : (C) kìa như tân-thuộc.</w:t>
        <w:br/>
      </w:r>
    </w:p>
    <w:p>
      <w:r>
        <w:t>[←158]</w:t>
        <w:br/>
        <w:t>Kẻ công, người quá : Kẻ có công, người có lỗi.</w:t>
        <w:br/>
      </w:r>
    </w:p>
    <w:p>
      <w:r>
        <w:t>[←159]</w:t>
        <w:br/>
        <w:t>Dị bản « khắp » : (C) Hết.</w:t>
        <w:br/>
      </w:r>
    </w:p>
    <w:p>
      <w:r>
        <w:t>[←160]</w:t>
        <w:br/>
        <w:t>Dị bản : (C) đã, (B) lại.</w:t>
        <w:br/>
      </w:r>
    </w:p>
    <w:p>
      <w:r>
        <w:t>[←161]</w:t>
        <w:br/>
        <w:t>Dị bản « rèm » : (C) đèn.</w:t>
        <w:br/>
      </w:r>
    </w:p>
    <w:p>
      <w:r>
        <w:t>[←162]</w:t>
        <w:br/>
        <w:t>Hóng mát thong-dong ở nơi đình nghỉ.</w:t>
        <w:br/>
        <w:t>Dị bản « nhân chốn nhàn-đình » : (C) những lúc dựa mình.</w:t>
        <w:br/>
      </w:r>
    </w:p>
    <w:p>
      <w:r>
        <w:t>[←163]</w:t>
        <w:br/>
        <w:t>Núi Bình, chắc là núi Ngự-bình ở Huế. Câu này làm ta có thể nghĩ rằng tác-</w:t>
        <w:br/>
        <w:t>giả viết bài này ở Huế. Nhưng có lẽ y chỉ muốn nói : trông vào Huế.</w:t>
        <w:br/>
      </w:r>
    </w:p>
    <w:p>
      <w:r>
        <w:t>[←164]</w:t>
        <w:br/>
        <w:t>Chúc vua sống lâu một vạn năm.</w:t>
        <w:br/>
      </w:r>
    </w:p>
    <w:p>
      <w:r>
        <w:t>[←165]</w:t>
        <w:br/>
        <w:t>Duyên-hài : Duyên ưa.</w:t>
        <w:br/>
      </w:r>
    </w:p>
    <w:p>
      <w:r>
        <w:t>[←166]</w:t>
        <w:br/>
        <w:t>Ra tay khang-tế : Làm yên dân, cứu dân.</w:t>
        <w:br/>
        <w:t>Dị bản toàn bốn vế 129-132 : (C) không có.</w:t>
        <w:br/>
      </w:r>
    </w:p>
    <w:p>
      <w:r>
        <w:t>[←167]</w:t>
        <w:br/>
        <w:t>Dị bản toàn hai vế 133-134 :</w:t>
        <w:br/>
        <w:t>- (C) và (E) Nghiêu-Thuấn quân : Nghiêu-Thuấn dân.</w:t>
        <w:br/>
        <w:t>- (B) thiên-thu : bát thiên xuân thái-hòa.</w:t>
        <w:br/>
      </w:r>
    </w:p>
    <w:p>
      <w:r>
        <w:t>[←168]</w:t>
        <w:br/>
        <w:t>Dật-hứng : Hứng thú thanh-nhàn.</w:t>
        <w:br/>
        <w:t>Dị bản « tỉnh say » : (B) chén say, (E) túy-tinh, (C) xem câu thiên định.</w:t>
        <w:br/>
      </w:r>
    </w:p>
    <w:p>
      <w:r>
        <w:t>[←169]</w:t>
        <w:br/>
        <w:t>Dị bản « Hà-thành » : (C) (E) ở đời.</w:t>
        <w:br/>
      </w:r>
    </w:p>
    <w:p>
      <w:r>
        <w:t>[←170]</w:t>
        <w:br/>
        <w:t>Dị bản :</w:t>
        <w:br/>
        <w:t>- « càng nghe thấy chuyện » : (C) (B) nghe câu chính-khí.</w:t>
        <w:br/>
        <w:t>- « càng rầu bên tai » : (C) (B) mà rầu-rỉ tai.</w:t>
        <w:br/>
      </w:r>
    </w:p>
    <w:p>
      <w:r>
        <w:t>[←171]</w:t>
        <w:br/>
        <w:t>Dị bản « diễn ca » : (B) dẫn ca, (C) (E) diễn nôm.</w:t>
        <w:br/>
      </w:r>
    </w:p>
    <w:p>
      <w:r>
        <w:t>[←172]</w:t>
        <w:br/>
        <w:t>Dị bản : (C) đời đời, (B) (E) người người.</w:t>
        <w:br/>
      </w:r>
    </w:p>
    <w:p>
      <w:r>
        <w:t>[←173]</w:t>
        <w:br/>
        <w:t>Đối-phó với việc quan-hệ đến tiết-tháo mình, thì không có gì đoạt được</w:t>
        <w:br/>
        <w:t>(Luận-ngữ). (CỤ TÙNG-PHONG CÓ GIÚP CHÚ-THÍCH ĐOẠN TỪ CÂU 1 ĐẾN</w:t>
        <w:br/>
        <w:t>CÂU 15)</w:t>
        <w:br/>
      </w:r>
    </w:p>
    <w:p>
      <w:r>
        <w:t>[←174]</w:t>
        <w:br/>
        <w:t>Hoàng Chế-đài : Tổng-đốc.</w:t>
        <w:br/>
      </w:r>
    </w:p>
    <w:p>
      <w:r>
        <w:t>[←175]</w:t>
        <w:br/>
        <w:t>Việc thủ thổ : Giữ đất mình coi.</w:t>
        <w:br/>
      </w:r>
    </w:p>
    <w:p>
      <w:r>
        <w:t>[←176]</w:t>
        <w:br/>
        <w:t>Mặt ngoài tỏ vẻ ung-dung, nhưng trong đề-phòng chống-cự.</w:t>
        <w:br/>
      </w:r>
    </w:p>
    <w:p>
      <w:r>
        <w:t>[←177]</w:t>
        <w:br/>
        <w:t>Lệnh vua Tự-Đức không cho đụng chạm đến quân Pháp.</w:t>
        <w:br/>
      </w:r>
    </w:p>
    <w:p>
      <w:r>
        <w:t>[←178]</w:t>
        <w:br/>
        <w:t>Mấy lần chở xác quân mà lui (kinh Dịch).</w:t>
        <w:br/>
      </w:r>
    </w:p>
    <w:p>
      <w:r>
        <w:t>[←179]</w:t>
        <w:br/>
        <w:t>Bất-ki : Không theo lệnh trên.</w:t>
        <w:br/>
      </w:r>
    </w:p>
    <w:p>
      <w:r>
        <w:t>[←180]</w:t>
        <w:br/>
        <w:t>Thị tứ như du : Coi cái chết như chơi.</w:t>
        <w:br/>
      </w:r>
    </w:p>
    <w:p>
      <w:r>
        <w:t>[←181]</w:t>
        <w:br/>
        <w:t>Nhất-quyết : Quyết định chết.</w:t>
        <w:br/>
      </w:r>
    </w:p>
    <w:p>
      <w:r>
        <w:t>[←182]</w:t>
        <w:br/>
        <w:t>Mặt trời nóng, sương lạnh, nêu khí-tiết.</w:t>
        <w:br/>
      </w:r>
    </w:p>
    <w:p>
      <w:r>
        <w:t>[←183]</w:t>
        <w:br/>
        <w:t>Núi Nùng sông Nhị treo cương-thường.</w:t>
        <w:br/>
      </w:r>
    </w:p>
    <w:p>
      <w:r>
        <w:t>[←184]</w:t>
        <w:br/>
        <w:t>Niệm trí-thân : Liều mình chết (Luận-ngữ).</w:t>
        <w:br/>
      </w:r>
    </w:p>
    <w:p>
      <w:r>
        <w:t>[←185]</w:t>
        <w:br/>
        <w:t>Thâu-sinh : Trộm sự sống, vì nghĩa đáng nên chết.</w:t>
        <w:br/>
      </w:r>
    </w:p>
    <w:p>
      <w:r>
        <w:t>[←186]</w:t>
        <w:br/>
        <w:t>Có khi coi cái chết nặng như núi Thái-sơn, có khi coi nhẹ như lông chim</w:t>
        <w:br/>
        <w:t>hồng.</w:t>
        <w:br/>
      </w:r>
    </w:p>
    <w:p>
      <w:r>
        <w:t>[←187]</w:t>
        <w:br/>
        <w:t>Còn để tiếng thơm lại nghìn đời là bởi có sử chép.</w:t>
        <w:br/>
      </w:r>
    </w:p>
    <w:p>
      <w:r>
        <w:t>[←188]</w:t>
        <w:br/>
        <w:t>Chính-khí rạng-rỡ làm động cả núi sông.</w:t>
        <w:br/>
      </w:r>
    </w:p>
    <w:p>
      <w:r>
        <w:t>[←189]</w:t>
        <w:br/>
        <w:t>Rượu một bầu, thơ một cuốn.</w:t>
        <w:br/>
      </w:r>
    </w:p>
    <w:p>
      <w:r>
        <w:t>[←190]</w:t>
        <w:br/>
        <w:t>Đem thanh liêm mà nuôi dạy dân.</w:t>
        <w:br/>
      </w:r>
    </w:p>
    <w:p>
      <w:r>
        <w:t>[←191]</w:t>
        <w:br/>
        <w:t>Lên mặt thành để dàn trận.</w:t>
        <w:br/>
      </w:r>
    </w:p>
    <w:p>
      <w:r>
        <w:t>[←192]</w:t>
        <w:br/>
        <w:t>Cổ-thanh pháo chấn : Trống gióng, súng ran.</w:t>
        <w:br/>
      </w:r>
    </w:p>
    <w:p>
      <w:r>
        <w:t>[←193]</w:t>
        <w:br/>
        <w:t>Thế cận tương suy : Thế trận gần nguy.</w:t>
        <w:br/>
      </w:r>
    </w:p>
    <w:p>
      <w:r>
        <w:t>[←194]</w:t>
        <w:br/>
        <w:t>Kim-long là trỏ Hoàng-Diệu, không rõ vì sao dùng chữ ấy.</w:t>
        <w:br/>
      </w:r>
    </w:p>
    <w:p>
      <w:r>
        <w:t>[←195]</w:t>
        <w:br/>
        <w:t>Long-điện : Hành-cung Hà-nội.</w:t>
        <w:br/>
      </w:r>
    </w:p>
    <w:p>
      <w:r>
        <w:t>[←196]</w:t>
        <w:br/>
        <w:t>Lạy tạ vua đến dập đầu chảy máu.</w:t>
        <w:br/>
      </w:r>
    </w:p>
    <w:p>
      <w:r>
        <w:t>[←197]</w:t>
        <w:br/>
        <w:t>Trung-can : Gan dạ người trung.</w:t>
        <w:br/>
      </w:r>
    </w:p>
    <w:p>
      <w:r>
        <w:t>[←198]</w:t>
        <w:br/>
        <w:t>Cơn tựu nghĩa : Tự tử để làm trọn nghĩa.</w:t>
        <w:br/>
      </w:r>
    </w:p>
    <w:p>
      <w:r>
        <w:t>[←199]</w:t>
        <w:br/>
        <w:t>Bổn-phận đối với vua, với nước.</w:t>
        <w:br/>
      </w:r>
    </w:p>
    <w:p>
      <w:r>
        <w:t>[←200]</w:t>
        <w:br/>
        <w:t>Đứng đầu triều-đình toàn là những ông quan to.</w:t>
        <w:br/>
      </w:r>
    </w:p>
    <w:p>
      <w:r>
        <w:t>[←201]</w:t>
        <w:br/>
        <w:t>Đền ơn nước mà quên mình thì chỉ có một ông !</w:t>
        <w:br/>
      </w:r>
    </w:p>
    <w:p>
      <w:r>
        <w:t>[←202]</w:t>
        <w:br/>
        <w:t>Cẩn bái : Khấn vái kính cẩn.</w:t>
        <w:br/>
        <w:t>Chữ « thấy », thì nguyên bản chép « Xét », nhưng thế là mất vần. Đoán</w:t>
        <w:br/>
        <w:t>kẻ sao đã sơ ý nhớ lầm.</w:t>
        <w:br/>
      </w:r>
    </w:p>
    <w:p>
      <w:r>
        <w:t>[←203]</w:t>
        <w:br/>
        <w:t>Sự quân : Thờ vua.</w:t>
        <w:br/>
      </w:r>
    </w:p>
    <w:p>
      <w:r>
        <w:t>[←204]</w:t>
        <w:br/>
        <w:t>Chúng ta gặp thời đỗ-đạt và làm quan thì dễ.</w:t>
        <w:br/>
      </w:r>
    </w:p>
    <w:p>
      <w:r>
        <w:t>[←205]</w:t>
        <w:br/>
        <w:t>Bầy tôi ung-dung tự-tử để làm trọn nghĩa thì khó.</w:t>
        <w:br/>
      </w:r>
    </w:p>
    <w:p>
      <w:r>
        <w:t>[←206]</w:t>
        <w:br/>
        <w:t>Cơn thảng-thốt : Lúc có biến-cố vội-vàng.</w:t>
        <w:br/>
      </w:r>
    </w:p>
    <w:p>
      <w:r>
        <w:t>[←207]</w:t>
        <w:br/>
        <w:t>Bạch-quỉ : Tiếng nhiếc người Âu-châu thời bấy-giờ, nghĩa là quỉ da trắng.</w:t>
        <w:br/>
        <w:t>Vương-hóa : Sự giáo-hóa của nhà vua.</w:t>
        <w:br/>
      </w:r>
    </w:p>
    <w:p>
      <w:r>
        <w:t>[←208]</w:t>
        <w:br/>
        <w:t>Chiến-thư : Thư khiêu chiến của Pháp.</w:t>
        <w:br/>
        <w:t>Bội hòa : Phản lại hòa-ước.</w:t>
        <w:br/>
      </w:r>
    </w:p>
    <w:p>
      <w:r>
        <w:t>[←209]</w:t>
        <w:br/>
        <w:t>Giữ cô-thành : Giữ cái thành trơ-trọi không viễn-binh.</w:t>
        <w:br/>
      </w:r>
    </w:p>
    <w:p>
      <w:r>
        <w:t>[←210]</w:t>
        <w:br/>
        <w:t>Trên thành phất cờ đỏ xua tướng sĩ tiến.</w:t>
        <w:br/>
      </w:r>
    </w:p>
    <w:p>
      <w:r>
        <w:t>[←211]</w:t>
        <w:br/>
        <w:t>Trong quân bắn súng vào mọi Tây-dương.</w:t>
        <w:br/>
      </w:r>
    </w:p>
    <w:p>
      <w:r>
        <w:t>[←212]</w:t>
        <w:br/>
        <w:t>Tứ chính, Tứ-ki : Tám cơ binh đóng giữ Hà-nội.</w:t>
        <w:br/>
      </w:r>
    </w:p>
    <w:p>
      <w:r>
        <w:t>[←213]</w:t>
        <w:br/>
        <w:t>Trận đánh nhau làm giặc Tây sợ lạnh tâm.</w:t>
        <w:br/>
      </w:r>
    </w:p>
    <w:p>
      <w:r>
        <w:t>[←214]</w:t>
        <w:br/>
        <w:t>Tả-binh : Quân người theo đạo công-giáo, mà các vua trước gọi là tả-đạo,</w:t>
        <w:br/>
        <w:t>nghĩa là đạo lầm. Đây tác giả đổ lỗi cho lính có đạo công-giáo đã thông với</w:t>
        <w:br/>
        <w:t>Pháp để làm nội ứng, đốt kho thuốc súng. Người Pháp thì nói đạn đại-bác</w:t>
        <w:br/>
        <w:t>bắn đúng vào kho thuốc. Theo cụ Nguyễn-Đình-Trọng, thì kho cháy, nhưng</w:t>
        <w:br/>
        <w:t>thuốc súng đã được dời từ trước, vì Hoàng Diệu đã đoán trước rằng Pháp</w:t>
        <w:br/>
        <w:t>tìm cách đốt kho. Sự thật thế nào không rõ. Nhưng ta chớ quên rằng bài</w:t>
        <w:br/>
        <w:t>này viết đang lúc triều-đình và sĩ phu còn đang nghi-kỵ người công-giáo, vì</w:t>
        <w:br/>
        <w:t>có một hạng người công giáo đời ấy để Pháp lợi dụng. Cho nên ta không</w:t>
        <w:br/>
        <w:t>thể hoàn-toàn tin vào dư-luận đương-thời.</w:t>
        <w:br/>
      </w:r>
    </w:p>
    <w:p>
      <w:r>
        <w:t>[←215]</w:t>
        <w:br/>
        <w:t>Cờ tranh-phong : Cờ hiệu vẩy quân tiến đánh.</w:t>
        <w:br/>
      </w:r>
    </w:p>
    <w:p>
      <w:r>
        <w:t>[←216]</w:t>
        <w:br/>
        <w:t>Thần-long : Trỏ Hoàng-Diệu.</w:t>
        <w:br/>
      </w:r>
    </w:p>
    <w:p>
      <w:r>
        <w:t>[←217]</w:t>
        <w:br/>
        <w:t>Từ xưa, người sinh ra ai là không chết.</w:t>
        <w:br/>
      </w:r>
    </w:p>
    <w:p>
      <w:r>
        <w:t>[←218]</w:t>
        <w:br/>
        <w:t>Chết vì việc nước là chết hợp với cương thường.</w:t>
        <w:br/>
      </w:r>
    </w:p>
    <w:p>
      <w:r>
        <w:t>[←219]</w:t>
        <w:br/>
        <w:t>Danh-tiết lưu phương : Để tiếng thơm.</w:t>
        <w:br/>
      </w:r>
    </w:p>
    <w:p>
      <w:r>
        <w:t>[←220]</w:t>
        <w:br/>
        <w:t>Biện tử : Định chết.</w:t>
        <w:br/>
      </w:r>
    </w:p>
    <w:p>
      <w:r>
        <w:t>[←221]</w:t>
        <w:br/>
        <w:t>Dở kinh luân : Tỏ tiết-tháo khi gặp việc khó-khăn.</w:t>
        <w:br/>
      </w:r>
    </w:p>
    <w:p>
      <w:r>
        <w:t>[←222]</w:t>
        <w:br/>
        <w:t>Quan-thân : Thân-sĩ và quan-liêu.</w:t>
        <w:br/>
      </w:r>
    </w:p>
    <w:p>
      <w:r>
        <w:t>[←223]</w:t>
        <w:br/>
        <w:t>Chỉ : Lời ban ý vua.</w:t>
        <w:br/>
      </w:r>
    </w:p>
    <w:p>
      <w:r>
        <w:t>[←224]</w:t>
        <w:br/>
        <w:t>Phào : Không thực.</w:t>
        <w:br/>
      </w:r>
    </w:p>
    <w:p>
      <w:r>
        <w:t>[←225]</w:t>
        <w:br/>
        <w:t>Cựa : Động. Nguyên-bản chép « cự », chắc đọc lầm chữ nôm.</w:t>
        <w:br/>
      </w:r>
    </w:p>
    <w:p>
      <w:r>
        <w:t>[←226]</w:t>
        <w:br/>
        <w:t>Xao : Tri-tân 183 chép « đào ».</w:t>
        <w:br/>
      </w:r>
    </w:p>
    <w:p>
      <w:r>
        <w:t>[←227]</w:t>
        <w:br/>
        <w:t>Các bài này lấy ở bản A (nguyên bản). Riêng bài đầu báo Tri-Tân số 183 có</w:t>
        <w:br/>
        <w:t>đăng.</w:t>
        <w:br/>
      </w:r>
    </w:p>
    <w:p>
      <w:r>
        <w:t>[←228]</w:t>
        <w:br/>
        <w:t>Ngọ : Trưa.</w:t>
        <w:br/>
      </w:r>
    </w:p>
    <w:p>
      <w:r>
        <w:t>[←229]</w:t>
        <w:br/>
        <w:t>Quí dậu : 1873.</w:t>
        <w:br/>
        <w:t>Nào ai trách : Có trách-nhiệm giữ.</w:t>
        <w:br/>
      </w:r>
    </w:p>
    <w:p>
      <w:r>
        <w:t>[←230]</w:t>
        <w:br/>
        <w:t>Quan Tuần : Hoàng-Hữu-Xứng trốn vào trong Hành-cung, phát ốm mà</w:t>
        <w:br/>
        <w:t>nằm. Lúc tướng Pháp tới, có dụ ông, nhưng ông cáo bệnh và nhịn đói ba</w:t>
        <w:br/>
        <w:t>hôm. Sau khi tôn-Thất-Bá trở về, ông cùng Bá nhận lại thành mà Pháp trả.</w:t>
        <w:br/>
        <w:t>Ngày sau, hình như ông đã kể công mình đã « điều-đình thắng lợi », vì thế</w:t>
        <w:br/>
        <w:t>mà sĩ phu bây giờ hay chê ông.</w:t>
        <w:br/>
        <w:t>Buổi se : Mệt, tiếng nói kiểu-cách ở đàng trong.</w:t>
        <w:br/>
      </w:r>
    </w:p>
    <w:p>
      <w:r>
        <w:t>[←231]</w:t>
        <w:br/>
        <w:t>Đây có lẽ muốn nói ông nấp trong Hành cung để nghe ngóng.</w:t>
        <w:br/>
      </w:r>
    </w:p>
    <w:p>
      <w:r>
        <w:t>[←232]</w:t>
        <w:br/>
        <w:t>Mắt đỏ hoe : Ám chỉ tính ông thích rượu, mắt thường đỏ.</w:t>
        <w:br/>
      </w:r>
    </w:p>
    <w:p>
      <w:r>
        <w:t>[←233]</w:t>
        <w:br/>
        <w:t>Dè : Kiêng.</w:t>
        <w:br/>
      </w:r>
    </w:p>
    <w:p>
      <w:r>
        <w:t>[←234]</w:t>
        <w:br/>
        <w:t>Không rõ nghĩa, có lẽ sao lầm, vì không có đối với câu dưới.</w:t>
        <w:br/>
      </w:r>
    </w:p>
    <w:p>
      <w:r>
        <w:t>[←235]</w:t>
        <w:br/>
        <w:t>Nguyên-bản bỏ dở hai câu này. Có lẽ lời chê quá đáng, cho nên không sao</w:t>
        <w:br/>
        <w:t>lại.</w:t>
        <w:br/>
      </w:r>
    </w:p>
    <w:p>
      <w:r>
        <w:t>[←236]</w:t>
        <w:br/>
        <w:t>Trương Tùng : Đã phản họ Trương, dâng bản-đồ Ích-châu cho Lưu Bị.</w:t>
        <w:br/>
      </w:r>
    </w:p>
    <w:p>
      <w:r>
        <w:t>[←237]</w:t>
        <w:br/>
        <w:t>Quan Bố : Phan-Văn-Tuyển trèo thành chạy lên Sơn-tây.</w:t>
        <w:br/>
      </w:r>
    </w:p>
    <w:p>
      <w:r>
        <w:t>[←238]</w:t>
        <w:br/>
        <w:t>Thâu sanh : Trộm sự sống.</w:t>
        <w:br/>
      </w:r>
    </w:p>
    <w:p>
      <w:r>
        <w:t>[←239]</w:t>
        <w:br/>
        <w:t>Đại-tỉnh mặt phiên-đài : Bố-chánh.</w:t>
        <w:br/>
      </w:r>
    </w:p>
    <w:p>
      <w:r>
        <w:t>[←240]</w:t>
        <w:br/>
        <w:t>Can-thành : Giữ thành.</w:t>
        <w:br/>
      </w:r>
    </w:p>
    <w:p>
      <w:r>
        <w:t>[←241]</w:t>
        <w:br/>
        <w:t>Tôn-Thất-Bá thích làm quen với người Pháp. Biết thế nào Pháp cũng đánh</w:t>
        <w:br/>
        <w:t>thành, Bá bèn xin ra thành để điều-đình. Bá vừa ra khỏi thành, thì Pháp đã</w:t>
        <w:br/>
        <w:t>tấn công. Y bèn chạy trốn vào làng Mọc. Dư-luận cho y mưu để trốn thoát</w:t>
        <w:br/>
        <w:t>thành, vì có tin báo trước. sau Bá lại thông tin với thông Phong để ra hàng,</w:t>
        <w:br/>
        <w:t>cho nên được mời về nhận thành, Bá điều-đình với H. Rivière, và ký một tờ</w:t>
        <w:br/>
        <w:t>tạm-ước nhận thành. Trong thư của Rivière còn kể rõ chuyện. Bá nhận</w:t>
        <w:br/>
        <w:t>quyền chức tổng-đốc Hà-ninh để lo việc an-dân. Bá xin với Rivière lấy trộm</w:t>
        <w:br/>
        <w:t>của công ra 10.000 quan để cho mình. Sau việc bại lộ, nhưng nhờ Rivière</w:t>
        <w:br/>
        <w:t>che chở nên không ai biết (xem đoạn cuối sách).</w:t>
        <w:br/>
      </w:r>
    </w:p>
    <w:p>
      <w:r>
        <w:t>[←242]</w:t>
        <w:br/>
        <w:t>Nguyên-bản bỏ trống một chữ, có lẽ vì tiếng thô. Còn tiếng sau lại chép</w:t>
        <w:br/>
        <w:t>« bà », nhưng thế là sai vần ; có lẽ là « nường ».</w:t>
        <w:br/>
      </w:r>
    </w:p>
    <w:p>
      <w:r>
        <w:t>[←243]</w:t>
        <w:br/>
        <w:t>Trường : Trường tây ở Đồn-thủy.</w:t>
        <w:br/>
      </w:r>
    </w:p>
    <w:p>
      <w:r>
        <w:t>[←244]</w:t>
        <w:br/>
        <w:t>Khi-trá : Nói dối.</w:t>
        <w:br/>
      </w:r>
    </w:p>
    <w:p>
      <w:r>
        <w:t>[←245]</w:t>
        <w:br/>
        <w:t>Thái-lĩnh : Núi Thái-sơn.</w:t>
        <w:br/>
      </w:r>
    </w:p>
    <w:p>
      <w:r>
        <w:t>[←246]</w:t>
        <w:br/>
        <w:t>Hứa quốc : Hứa thân cho nước.</w:t>
        <w:br/>
      </w:r>
    </w:p>
    <w:p>
      <w:r>
        <w:t>[←247]</w:t>
        <w:br/>
        <w:t>Chạc : Dây lớn.</w:t>
        <w:br/>
      </w:r>
    </w:p>
    <w:p>
      <w:r>
        <w:t>[←248]</w:t>
        <w:br/>
        <w:t>Tứ bất-tử : Bốn cách tự-tử không chết.</w:t>
        <w:br/>
      </w:r>
    </w:p>
    <w:p>
      <w:r>
        <w:t>[←249]</w:t>
        <w:br/>
        <w:t>Bài nầy hay được truyền tụng, nhưng khác một vài chỗ, như : Thắt cổ chân</w:t>
        <w:br/>
        <w:t>còn vương đến đất.</w:t>
        <w:br/>
      </w:r>
    </w:p>
    <w:p>
      <w:r>
        <w:t>[←250]</w:t>
        <w:br/>
        <w:t>Điều này sai. Xem mục chú-ý sau bài.</w:t>
        <w:br/>
      </w:r>
    </w:p>
    <w:p>
      <w:r>
        <w:t>[←251]</w:t>
        <w:br/>
        <w:t>Rivière từ Sài-gòn ra Hà-nội, chiều 2 tháng 4 năm 1882 thì tới.</w:t>
        <w:br/>
      </w:r>
    </w:p>
    <w:p>
      <w:r>
        <w:t>[←252]</w:t>
        <w:br/>
        <w:t>Ngày hôm sau, mồng 3, tuần-phủ Hoàng-Hữu-Xứng tới hỏi ý-đinh của sự</w:t>
        <w:br/>
        <w:t>thêm binh. Rivière nhờ ông trả lời Hoàng-Diệu.</w:t>
        <w:br/>
      </w:r>
    </w:p>
    <w:p>
      <w:r>
        <w:t>[←253]</w:t>
        <w:br/>
        <w:t>Ngày mồng 4, Rivière tới thăm Hoàng-Diệu.</w:t>
        <w:br/>
      </w:r>
    </w:p>
    <w:p>
      <w:r>
        <w:t>[←254]</w:t>
        <w:br/>
        <w:t>Henri Rivière vẫn trọng Hoàng-Diệu, nhất là sau khi Hoàng-Diệu tự-tử.</w:t>
        <w:br/>
        <w:t>Trong một bức thư khác, Rivière nói : « Quan Tổng-đốc là người quân-tử.</w:t>
        <w:br/>
        <w:t>Sự ông tự-tử đã chứng cho điều ấy ».</w:t>
        <w:br/>
      </w:r>
    </w:p>
    <w:p>
      <w:r>
        <w:t>[←255]</w:t>
        <w:br/>
        <w:t>Các tài-liệu về H. Rivière đều lấy ở sách Henri Rivière « Correspondance</w:t>
        <w:br/>
        <w:t>politique au Tonkin 1882-1883 », in năm 1933.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