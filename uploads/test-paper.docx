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Retrieval-Augmented Generation for Large</w:t>
        <w:br/>
        <w:t>Language Models: A Survey</w:t>
        <w:br/>
        <w:t>Yunfan Gaoa, Yun Xiongb, Xinyu Gaob, Kangxiang Jiab, Jinliu Panb, Yuxi Bic, Yi Daia, Jiawei Suna, Meng</w:t>
        <w:br/>
        <w:t>Wangc, and Haofen Wang a,c</w:t>
        <w:br/>
        <w:t>aShanghai Research Institute for Intelligent Autonomous Systems, Tongji University</w:t>
        <w:br/>
        <w:t>bShanghai Key Laboratory of Data Science, School of Computer Science, Fudan University</w:t>
        <w:br/>
        <w:t>cCollege of Design and Innovation, Tongji University</w:t>
        <w:br/>
        <w:t>Abstract—Large Language Models (LLMs) showcase impres-</w:t>
        <w:br/>
        <w:t>sive capabilities but encounter challenges like hallucination,</w:t>
        <w:br/>
        <w:t>outdated knowledge, and non-transparent, untraceable reasoning</w:t>
        <w:br/>
        <w:t>processes. Retrieval-Augmented Generation (RAG) has emerged</w:t>
        <w:br/>
        <w:t>as a promising solution by incorporating knowledge from external</w:t>
        <w:br/>
        <w:t>databases. This enhances the accuracy and credibility of the</w:t>
        <w:br/>
        <w:t>generation, particularly for knowledge-intensive tasks, and allows</w:t>
        <w:br/>
        <w:t>for continuous knowledge updates and integration of domain-</w:t>
        <w:br/>
        <w:t>specific information. RAG synergistically merges LLMs’ intrin-</w:t>
        <w:br/>
        <w:t>sic knowledge with the vast, dynamic repositories of external</w:t>
        <w:br/>
        <w:t>databases. This comprehensive review paper offers a detailed</w:t>
        <w:br/>
        <w:t>examination of the progression of RAG paradigms, encompassing</w:t>
        <w:br/>
        <w:t>the Naive RAG, the Advanced RAG, and the Modular RAG.</w:t>
        <w:br/>
        <w:t>It meticulously scrutinizes the tripartite foundation of RAG</w:t>
        <w:br/>
        <w:t>frameworks, which includes the retrieval, the generation and the</w:t>
        <w:br/>
        <w:t>augmentation techniques. The paper highlights the state-of-the-</w:t>
        <w:br/>
        <w:t>art technologies embedded in each of these critical components,</w:t>
        <w:br/>
        <w:t>providing a profound understanding of the advancements in RAG</w:t>
        <w:br/>
        <w:t>systems. Furthermore, this paper introduces up-to-date evalua-</w:t>
        <w:br/>
        <w:t>tion framework and benchmark. At the end, this article delineates</w:t>
        <w:br/>
        <w:t>the challenges currently faced and points out prospective avenues</w:t>
        <w:br/>
        <w:t>for research and development 1.</w:t>
        <w:br/>
        <w:t>Index Terms—Large language model, retrieval-augmented gen-</w:t>
        <w:br/>
        <w:t>eration, natural language processing, information retrieval</w:t>
        <w:br/>
        <w:t>I. INTRODUCTION</w:t>
        <w:br/>
        <w:t>L</w:t>
        <w:br/>
        <w:t>ARGE language models (LLMs) have achieved remark-</w:t>
        <w:br/>
        <w:t>able success, though they still face significant limitations,</w:t>
        <w:br/>
        <w:t>especially in domain-specific or knowledge-intensive tasks [1],</w:t>
        <w:br/>
        <w:t>notably producing “hallucinations” [2] when handling queries</w:t>
        <w:br/>
        <w:t>beyond their training data or requiring current information. To</w:t>
        <w:br/>
        <w:t>overcome challenges, Retrieval-Augmented Generation (RAG)</w:t>
        <w:br/>
        <w:t>enhances LLMs by retrieving relevant document chunks from</w:t>
        <w:br/>
        <w:t>external knowledge base through semantic similarity calcu-</w:t>
        <w:br/>
        <w:t>lation. By referencing external knowledge, RAG effectively</w:t>
        <w:br/>
        <w:t>reduces the problem of generating factually incorrect content.</w:t>
        <w:br/>
        <w:t>Its integration into LLMs has resulted in widespread adoption,</w:t>
        <w:br/>
        <w:t>establishing RAG as a key technology in advancing chatbots</w:t>
        <w:br/>
        <w:t>and enhancing the suitability of LLMs for real-world applica-</w:t>
        <w:br/>
        <w:t>tions.</w:t>
        <w:br/>
        <w:t>RAG technology has rapidly developed in recent years, and</w:t>
        <w:br/>
        <w:t>the technology tree summarizing related research is shown</w:t>
        <w:br/>
        <w:t>Corresponding Author.Email:haofen.wang@tongji.edu.cn</w:t>
        <w:br/>
        <w:t>1Resources</w:t>
        <w:br/>
        <w:t>are</w:t>
        <w:br/>
        <w:t>available</w:t>
        <w:br/>
        <w:t>at</w:t>
        <w:br/>
        <w:t>https://github.com/Tongji-KGLLM/</w:t>
        <w:br/>
        <w:t>RAG-Survey</w:t>
        <w:br/>
        <w:t>in Figure 1. The development trajectory of RAG in the era</w:t>
        <w:br/>
        <w:t>of large models exhibits several distinct stage characteristics.</w:t>
        <w:br/>
        <w:t>Initially, RAG’s inception coincided with the rise of the</w:t>
        <w:br/>
        <w:t>Transformer architecture, focusing on enhancing language</w:t>
        <w:br/>
        <w:t>models by incorporating additional knowledge through Pre-</w:t>
        <w:br/>
        <w:t>Training Models (PTM). This early stage was characterized</w:t>
        <w:br/>
        <w:t>by foundational work aimed at refining pre-training techniques</w:t>
        <w:br/>
        <w:t>[3]–[5].The subsequent arrival of ChatGPT [6] marked a</w:t>
        <w:br/>
        <w:t>pivotal moment, with LLM demonstrating powerful in context</w:t>
        <w:br/>
        <w:t>learning (ICL) capabilities. RAG research shifted towards</w:t>
        <w:br/>
        <w:t>providing better information for LLMs to answer more com-</w:t>
        <w:br/>
        <w:t>plex and knowledge-intensive tasks during the inference stage,</w:t>
        <w:br/>
        <w:t>leading to rapid development in RAG studies. As research</w:t>
        <w:br/>
        <w:t>progressed, the enhancement of RAG was no longer limited</w:t>
        <w:br/>
        <w:t>to the inference stage but began to incorporate more with LLM</w:t>
        <w:br/>
        <w:t>fine-tuning techniques.</w:t>
        <w:br/>
        <w:t>The burgeoning field of RAG has experienced swift growth,</w:t>
        <w:br/>
        <w:t>yet it has not been accompanied by a systematic synthesis that</w:t>
        <w:br/>
        <w:t>could clarify its broader trajectory. This survey endeavors to</w:t>
        <w:br/>
        <w:t>fill this gap by mapping out the RAG process and charting</w:t>
        <w:br/>
        <w:t>its evolution and anticipated future paths, with a focus on the</w:t>
        <w:br/>
        <w:t>integration of RAG within LLMs. This paper considers both</w:t>
        <w:br/>
        <w:t>technical paradigms and research methods, summarizing three</w:t>
        <w:br/>
        <w:t>main research paradigms from over 100 RAG studies, and</w:t>
        <w:br/>
        <w:t>analyzing key technologies in the core stages of “Retrieval,”</w:t>
        <w:br/>
        <w:t>“Generation,” and “Augmentation.” On the other hand, current</w:t>
        <w:br/>
        <w:t>research tends to focus more on methods, lacking analysis and</w:t>
        <w:br/>
        <w:t>summarization of how to evaluate RAG. This paper compre-</w:t>
        <w:br/>
        <w:t>hensively reviews the downstream tasks, datasets, benchmarks,</w:t>
        <w:br/>
        <w:t>and evaluation methods applicable to RAG. Overall, this</w:t>
        <w:br/>
        <w:t>paper sets out to meticulously compile and categorize the</w:t>
        <w:br/>
        <w:t>foundational technical concepts, historical progression, and</w:t>
        <w:br/>
        <w:t>the spectrum of RAG methodologies and applications that</w:t>
        <w:br/>
        <w:t>have emerged post-LLMs. It is designed to equip readers and</w:t>
        <w:br/>
        <w:t>professionals with a detailed and structured understanding of</w:t>
        <w:br/>
        <w:t>both large models and RAG. It aims to illuminate the evolution</w:t>
        <w:br/>
        <w:t>of retrieval augmentation techniques, assess the strengths and</w:t>
        <w:br/>
        <w:t>weaknesses of various approaches in their respective contexts,</w:t>
        <w:br/>
        <w:t>and speculate on upcoming trends and innovations.</w:t>
        <w:br/>
        <w:t>Our contributions are as follows:</w:t>
        <w:br/>
        <w:t>• In this survey, we present a thorough and systematic</w:t>
        <w:br/>
        <w:t>review of the state-of-the-art RAG methods, delineating</w:t>
        <w:br/>
        <w:t>its evolution through paradigms including naive RAG,</w:t>
        <w:br/>
        <w:t>arXiv:2312.10997v5  [cs.CL]  27 Mar 2024</w:t>
        <w:br/>
      </w:r>
    </w:p>
    <w:p>
      <w:r>
        <w:t>2</w:t>
        <w:br/>
        <w:t>Fig. 1. Technology tree of RAG research. The stages of involving RAG mainly include pre-training, fine-tuning, and inference. With the emergence of LLMs,</w:t>
        <w:br/>
        <w:t>research on RAG initially focused on leveraging the powerful in context learning abilities of LLMs, primarily concentrating on the inference stage. Subsequent</w:t>
        <w:br/>
        <w:t>research has delved deeper, gradually integrating more with the fine-tuning of LLMs. Researchers have also been exploring ways to enhance language models</w:t>
        <w:br/>
        <w:t>in the pre-training stage through retrieval-augmented techniques.</w:t>
        <w:br/>
        <w:t>advanced RAG, and modular RAG. This review contex-</w:t>
        <w:br/>
        <w:t>tualizes the broader scope of RAG research within the</w:t>
        <w:br/>
        <w:t>landscape of LLMs.</w:t>
        <w:br/>
        <w:t>• We identify and discuss the central technologies integral</w:t>
        <w:br/>
        <w:t>to the RAG process, specifically focusing on the aspects</w:t>
        <w:br/>
        <w:t>of “Retrieval”, “Generation” and “Augmentation”, and</w:t>
        <w:br/>
        <w:t>delve into their synergies, elucidating how these com-</w:t>
        <w:br/>
        <w:t>ponents intricately collaborate to form a cohesive and</w:t>
        <w:br/>
        <w:t>effective RAG framework.</w:t>
        <w:br/>
        <w:t>• We have summarized the current assessment methods of</w:t>
        <w:br/>
        <w:t>RAG, covering 26 tasks, nearly 50 datasets, outlining</w:t>
        <w:br/>
        <w:t>the evaluation objectives and metrics, as well as the</w:t>
        <w:br/>
        <w:t>current evaluation benchmarks and tools. Additionally,</w:t>
        <w:br/>
        <w:t>we anticipate future directions for RAG, emphasizing</w:t>
        <w:br/>
        <w:t>potential enhancements to tackle current challenges.</w:t>
        <w:br/>
        <w:t>The paper unfolds as follows: Section II introduces the</w:t>
        <w:br/>
        <w:t>main concept and current paradigms of RAG. The following</w:t>
        <w:br/>
        <w:t>three sections explore core components—“Retrieval”, “Gen-</w:t>
        <w:br/>
        <w:t>eration” and “Augmentation”, respectively. Section III focuses</w:t>
        <w:br/>
        <w:t>on optimization methods in retrieval,including indexing, query</w:t>
        <w:br/>
        <w:t>and embedding optimization. Section IV concentrates on post-</w:t>
        <w:br/>
        <w:t>retrieval process and LLM fine-tuning in generation. Section V</w:t>
        <w:br/>
        <w:t>analyzes the three augmentation processes. Section VI focuses</w:t>
        <w:br/>
        <w:t>on RAG’s downstream tasks and evaluation system. Sec-</w:t>
        <w:br/>
        <w:t>tion VII mainly discusses the challenges that RAG currently</w:t>
        <w:br/>
        <w:t>faces and its future development directions. At last, the paper</w:t>
        <w:br/>
        <w:t>concludes in Section VIII.</w:t>
        <w:br/>
        <w:t>II. OVERVIEW OF RAG</w:t>
        <w:br/>
        <w:t>A typical application of RAG is illustrated in Figure 2.</w:t>
        <w:br/>
        <w:t>Here, a user poses a question to ChatGPT about a recent,</w:t>
        <w:br/>
        <w:t>widely discussed news. Given ChatGPT’s reliance on pre-</w:t>
        <w:br/>
        <w:t>training data, it initially lacks the capacity to provide up-</w:t>
        <w:br/>
        <w:t>dates on recent developments. RAG bridges this information</w:t>
        <w:br/>
        <w:t>gap by sourcing and incorporating knowledge from external</w:t>
        <w:br/>
        <w:t>databases. In this case, it gathers relevant news articles related</w:t>
        <w:br/>
        <w:t>to the user’s query. These articles, combined with the original</w:t>
        <w:br/>
        <w:t>question, form a comprehensive prompt that empowers LLMs</w:t>
        <w:br/>
        <w:t>to generate a well-informed answer.</w:t>
        <w:br/>
        <w:t>The RAG research paradigm is continuously evolving, and</w:t>
        <w:br/>
        <w:t>we categorize it into three stages: Naive RAG, Advanced</w:t>
        <w:br/>
        <w:t>RAG, and Modular RAG, as showed in Figure 3. Despite</w:t>
        <w:br/>
        <w:t>RAG method are cost-effective and surpass the performance</w:t>
        <w:br/>
        <w:t>of the native LLM, they also exhibit several limitations.</w:t>
        <w:br/>
        <w:t>The development of Advanced RAG and Modular RAG is</w:t>
        <w:br/>
        <w:t>a response to these specific shortcomings in Naive RAG.</w:t>
        <w:br/>
        <w:t>A. Naive RAG</w:t>
        <w:br/>
        <w:t>The Naive RAG research paradigm represents the earli-</w:t>
        <w:br/>
        <w:t>est methodology, which gained prominence shortly after the</w:t>
        <w:br/>
      </w:r>
    </w:p>
    <w:p>
      <w:r>
        <w:t>3</w:t>
        <w:br/>
        <w:t>Fig. 2. A representative instance of the RAG process applied to question answering. It mainly consists of 3 steps. 1) Indexing. Documents are split into chunks,</w:t>
        <w:br/>
        <w:t>encoded into vectors, and stored in a vector database. 2) Retrieval. Retrieve the Top k chunks most relevant to the question based on semantic similarity. 3)</w:t>
        <w:br/>
        <w:t>Generation. Input the original question and the retrieved chunks together into LLM to generate the final answer.</w:t>
        <w:br/>
        <w:t>widespread adoption of ChatGPT. The Naive RAG follows</w:t>
        <w:br/>
        <w:t>a traditional process that includes indexing, retrieval, and</w:t>
        <w:br/>
        <w:t>generation, which is also characterized as a “Retrieve-Read”</w:t>
        <w:br/>
        <w:t>framework [7].</w:t>
        <w:br/>
        <w:t>Indexing starts with the cleaning and extraction of raw data</w:t>
        <w:br/>
        <w:t>in diverse formats like PDF, HTML, Word, and Markdown,</w:t>
        <w:br/>
        <w:t>which is then converted into a uniform plain text format. To</w:t>
        <w:br/>
        <w:t>accommodate the context limitations of language models, text</w:t>
        <w:br/>
        <w:t>is segmented into smaller, digestible chunks. Chunks are then</w:t>
        <w:br/>
        <w:t>encoded into vector representations using an embedding model</w:t>
        <w:br/>
        <w:t>and stored in vector database. This step is crucial for enabling</w:t>
        <w:br/>
        <w:t>efficient similarity searches in the subsequent retrieval phase.</w:t>
        <w:br/>
        <w:t>Retrieval. Upon receipt of a user query, the RAG system</w:t>
        <w:br/>
        <w:t>employs the same encoding model utilized during the indexing</w:t>
        <w:br/>
        <w:t>phase to transform the query into a vector representation.</w:t>
        <w:br/>
        <w:t>It then computes the similarity scores between the query</w:t>
        <w:br/>
        <w:t>vector and the vector of chunks within the indexed corpus.</w:t>
        <w:br/>
        <w:t>The system prioritizes and retrieves the top K chunks that</w:t>
        <w:br/>
        <w:t>demonstrate the greatest similarity to the query. These chunks</w:t>
        <w:br/>
        <w:t>are subsequently used as the expanded context in prompt.</w:t>
        <w:br/>
        <w:t>Generation. The posed query and selected documents are</w:t>
        <w:br/>
        <w:t>synthesized into a coherent prompt to which a large language</w:t>
        <w:br/>
        <w:t>model is tasked with formulating a response. The model’s</w:t>
        <w:br/>
        <w:t>approach to answering may vary depending on task-specific</w:t>
        <w:br/>
        <w:t>criteria, allowing it to either draw upon its inherent parametric</w:t>
        <w:br/>
        <w:t>knowledge or restrict its responses to the information con-</w:t>
        <w:br/>
        <w:t>tained within the provided documents. In cases of ongoing</w:t>
        <w:br/>
        <w:t>dialogues, any existing conversational history can be integrated</w:t>
        <w:br/>
        <w:t>into the prompt, enabling the model to engage in multi-turn</w:t>
        <w:br/>
        <w:t>dialogue interactions effectively.</w:t>
        <w:br/>
        <w:t>However, Naive RAG encounters notable drawbacks:</w:t>
        <w:br/>
        <w:t>Retrieval Challenges. The retrieval phase often struggles</w:t>
        <w:br/>
        <w:t>with precision and recall, leading to the selection of misaligned</w:t>
        <w:br/>
        <w:t>or irrelevant chunks, and the missing of crucial information.</w:t>
        <w:br/>
        <w:t>Generation Difficulties. In generating responses, the model</w:t>
        <w:br/>
        <w:t>may face the issue of hallucination, where it produces con-</w:t>
        <w:br/>
        <w:t>tent not supported by the retrieved context. This phase can</w:t>
        <w:br/>
        <w:t>also suffer from irrelevance, toxicity, or bias in the outputs,</w:t>
        <w:br/>
        <w:t>detracting from the quality and reliability of the responses.</w:t>
        <w:br/>
        <w:t>Augmentation Hurdles. Integrating retrieved information</w:t>
        <w:br/>
        <w:t>with the different task can be challenging, sometimes resulting</w:t>
        <w:br/>
        <w:t>in disjointed or incoherent outputs. The process may also</w:t>
        <w:br/>
        <w:t>encounter redundancy when similar information is retrieved</w:t>
        <w:br/>
        <w:t>from multiple sources, leading to repetitive responses. Deter-</w:t>
        <w:br/>
        <w:t>mining the significance and relevance of various passages and</w:t>
        <w:br/>
        <w:t>ensuring stylistic and tonal consistency add further complexity.</w:t>
        <w:br/>
        <w:t>Facing complex issues, a single retrieval based on the original</w:t>
        <w:br/>
        <w:t>query may not suffice to acquire adequate context information.</w:t>
        <w:br/>
        <w:t>Moreover, there’s a concern that generation models might</w:t>
        <w:br/>
        <w:t>overly rely on augmented information, leading to outputs that</w:t>
        <w:br/>
        <w:t>simply echo retrieved content without adding insightful or</w:t>
        <w:br/>
        <w:t>synthesized information.</w:t>
        <w:br/>
        <w:t>B. Advanced RAG</w:t>
        <w:br/>
        <w:t>Advanced RAG introduces specific improvements to over-</w:t>
        <w:br/>
        <w:t>come the limitations of Naive RAG. Focusing on enhancing re-</w:t>
        <w:br/>
        <w:t>trieval quality, it employs pre-retrieval and post-retrieval strate-</w:t>
        <w:br/>
        <w:t>gies. To tackle the indexing issues, Advanced RAG refines</w:t>
        <w:br/>
        <w:t>its indexing techniques through the use of a sliding window</w:t>
        <w:br/>
        <w:t>approach, fine-grained segmentation, and the incorporation of</w:t>
        <w:br/>
        <w:t>metadata. Additionally, it incorporates several optimization</w:t>
        <w:br/>
        <w:t>methods to streamline the retrieval process [8].</w:t>
        <w:br/>
      </w:r>
    </w:p>
    <w:p>
      <w:r>
        <w:t>4</w:t>
        <w:br/>
        <w:t>Fig. 3.</w:t>
        <w:br/>
        <w:t>Comparison between the three paradigms of RAG. (Left) Naive RAG mainly consists of three parts: indexing, retrieval and generation. (Middle)</w:t>
        <w:br/>
        <w:t>Advanced RAG proposes multiple optimization strategies around pre-retrieval and post-retrieval, with a process similar to the Naive RAG, still following a</w:t>
        <w:br/>
        <w:t>chain-like structure. (Right) Modular RAG inherits and develops from the previous paradigm, showcasing greater flexibility overall. This is evident in the</w:t>
        <w:br/>
        <w:t>introduction of multiple specific functional modules and the replacement of existing modules. The overall process is not limited to sequential retrieval and</w:t>
        <w:br/>
        <w:t>generation; it includes methods such as iterative and adaptive retrieval.</w:t>
        <w:br/>
        <w:t>Pre-retrieval process. In this stage, the primary focus is</w:t>
        <w:br/>
        <w:t>on optimizing the indexing structure and the original query.</w:t>
        <w:br/>
        <w:t>The goal of optimizing indexing is to enhance the quality of</w:t>
        <w:br/>
        <w:t>the content being indexed. This involves strategies: enhancing</w:t>
        <w:br/>
        <w:t>data granularity, optimizing index structures, adding metadata,</w:t>
        <w:br/>
        <w:t>alignment optimization, and mixed retrieval. While the goal</w:t>
        <w:br/>
        <w:t>of query optimization is to make the user’s original question</w:t>
        <w:br/>
        <w:t>clearer and more suitable for the retrieval task. Common</w:t>
        <w:br/>
        <w:t>methods include query rewriting query transformation, query</w:t>
        <w:br/>
        <w:t>expansion and other techniques [7], [9]–[11].</w:t>
        <w:br/>
        <w:t>Post-Retrieval Process. Once relevant context is retrieved,</w:t>
        <w:br/>
        <w:t>it’s crucial to integrate it effectively with the query. The main</w:t>
        <w:br/>
        <w:t>methods in post-retrieval process include rerank chunks and</w:t>
        <w:br/>
        <w:t>context compressing. Re-ranking the retrieved information to</w:t>
        <w:br/>
        <w:t>relocate the most relevant content to the edges of the prompt is</w:t>
        <w:br/>
        <w:t>a key strategy. This concept has been implemented in frame-</w:t>
        <w:br/>
        <w:t>works such as LlamaIndex2, LangChain3, and HayStack [12].</w:t>
        <w:br/>
        <w:t>Feeding all relevant documents directly into LLMs can lead</w:t>
        <w:br/>
        <w:t>to information overload, diluting the focus on key details with</w:t>
        <w:br/>
        <w:t>irrelevant content.To mitigate this, post-retrieval efforts con-</w:t>
        <w:br/>
        <w:t>centrate on selecting the essential information, emphasizing</w:t>
        <w:br/>
        <w:t>critical sections, and shortening the context to be processed.</w:t>
        <w:br/>
        <w:t>2https://www.llamaindex.ai</w:t>
        <w:br/>
        <w:t>3https://www.langchain.com/</w:t>
        <w:br/>
        <w:t>C. Modular RAG</w:t>
        <w:br/>
        <w:t>The modular RAG architecture advances beyond the for-</w:t>
        <w:br/>
        <w:t>mer two RAG paradigms, offering enhanced adaptability and</w:t>
        <w:br/>
        <w:t>versatility. It incorporates diverse strategies for improving its</w:t>
        <w:br/>
        <w:t>components, such as adding a search module for similarity</w:t>
        <w:br/>
        <w:t>searches and refining the retriever through fine-tuning. Inno-</w:t>
        <w:br/>
        <w:t>vations like restructured RAG modules [13] and rearranged</w:t>
        <w:br/>
        <w:t>RAG pipelines [14] have been introduced to tackle specific</w:t>
        <w:br/>
        <w:t>challenges. The shift towards a modular RAG approach is</w:t>
        <w:br/>
        <w:t>becoming prevalent, supporting both sequential processing and</w:t>
        <w:br/>
        <w:t>integrated end-to-end training across its components. Despite</w:t>
        <w:br/>
        <w:t>its distinctiveness, Modular RAG builds upon the foundational</w:t>
        <w:br/>
        <w:t>principles of Advanced and Naive RAG, illustrating a progres-</w:t>
        <w:br/>
        <w:t>sion and refinement within the RAG family.</w:t>
        <w:br/>
        <w:t>1) New Modules: The Modular RAG framework introduces</w:t>
        <w:br/>
        <w:t>additional specialized components to enhance retrieval and</w:t>
        <w:br/>
        <w:t>processing capabilities. The Search module adapts to spe-</w:t>
        <w:br/>
        <w:t>cific scenarios, enabling direct searches across various data</w:t>
        <w:br/>
        <w:t>sources like search engines, databases, and knowledge graphs,</w:t>
        <w:br/>
        <w:t>using LLM-generated code and query languages [15]. RAG-</w:t>
        <w:br/>
        <w:t>Fusion addresses traditional search limitations by employing</w:t>
        <w:br/>
        <w:t>a multi-query strategy that expands user queries into diverse</w:t>
        <w:br/>
        <w:t>perspectives, utilizing parallel vector searches and intelligent</w:t>
        <w:br/>
        <w:t>re-ranking to uncover both explicit and transformative knowl-</w:t>
        <w:br/>
        <w:t>edge [16]. The Memory module leverages the LLM’s memory</w:t>
        <w:br/>
        <w:t>to guide retrieval, creating an unbounded memory pool that</w:t>
        <w:br/>
      </w:r>
    </w:p>
    <w:p>
      <w:r>
        <w:t>5</w:t>
        <w:br/>
        <w:t>aligns the text more closely with data distribution through iter-</w:t>
        <w:br/>
        <w:t>ative self-enhancement [17], [18]. Routing in the RAG system</w:t>
        <w:br/>
        <w:t>navigates through diverse data sources, selecting the optimal</w:t>
        <w:br/>
        <w:t>pathway for a query, whether it involves summarization,</w:t>
        <w:br/>
        <w:t>specific database searches, or merging different information</w:t>
        <w:br/>
        <w:t>streams [19]. The Predict module aims to reduce redundancy</w:t>
        <w:br/>
        <w:t>and noise by generating context directly through the LLM,</w:t>
        <w:br/>
        <w:t>ensuring relevance and accuracy [13]. Lastly, the Task Adapter</w:t>
        <w:br/>
        <w:t>module tailors RAG to various downstream tasks, automating</w:t>
        <w:br/>
        <w:t>prompt retrieval for zero-shot inputs and creating task-specific</w:t>
        <w:br/>
        <w:t>retrievers through few-shot query generation [20], [21] .This</w:t>
        <w:br/>
        <w:t>comprehensive approach not only streamlines the retrieval pro-</w:t>
        <w:br/>
        <w:t>cess but also significantly improves the quality and relevance</w:t>
        <w:br/>
        <w:t>of the information retrieved, catering to a wide array of tasks</w:t>
        <w:br/>
        <w:t>and queries with enhanced precision and flexibility.</w:t>
        <w:br/>
        <w:t>2) New Patterns: Modular RAG offers remarkable adapt-</w:t>
        <w:br/>
        <w:t>ability by allowing module substitution or reconfiguration</w:t>
        <w:br/>
        <w:t>to address specific challenges. This goes beyond the fixed</w:t>
        <w:br/>
        <w:t>structures of Naive and Advanced RAG, characterized by a</w:t>
        <w:br/>
        <w:t>simple “Retrieve” and “Read” mechanism. Moreover, Modular</w:t>
        <w:br/>
        <w:t>RAG expands this flexibility by integrating new modules or</w:t>
        <w:br/>
        <w:t>adjusting interaction flow among existing ones, enhancing its</w:t>
        <w:br/>
        <w:t>applicability across different tasks.</w:t>
        <w:br/>
        <w:t>Innovations such as the Rewrite-Retrieve-Read [7]model</w:t>
        <w:br/>
        <w:t>leverage the LLM’s capabilities to refine retrieval queries</w:t>
        <w:br/>
        <w:t>through a rewriting module and a LM-feedback mechanism</w:t>
        <w:br/>
        <w:t>to update rewriting model., improving task performance.</w:t>
        <w:br/>
        <w:t>Similarly, approaches like Generate-Read [13] replace tradi-</w:t>
        <w:br/>
        <w:t>tional retrieval with LLM-generated content, while Recite-</w:t>
        <w:br/>
        <w:t>Read [22] emphasizes retrieval from model weights, enhanc-</w:t>
        <w:br/>
        <w:t>ing the model’s ability to handle knowledge-intensive tasks.</w:t>
        <w:br/>
        <w:t>Hybrid retrieval strategies integrate keyword, semantic, and</w:t>
        <w:br/>
        <w:t>vector searches to cater to diverse queries. Additionally, em-</w:t>
        <w:br/>
        <w:t>ploying sub-queries and hypothetical document embeddings</w:t>
        <w:br/>
        <w:t>(HyDE) [11] seeks to improve retrieval relevance by focusing</w:t>
        <w:br/>
        <w:t>on embedding similarities between generated answers and real</w:t>
        <w:br/>
        <w:t>documents.</w:t>
        <w:br/>
        <w:t>Adjustments in module arrangement and interaction, such</w:t>
        <w:br/>
        <w:t>as the Demonstrate-Search-Predict (DSP) [23] framework</w:t>
        <w:br/>
        <w:t>and the iterative Retrieve-Read-Retrieve-Read flow of ITER-</w:t>
        <w:br/>
        <w:t>RETGEN [14], showcase the dynamic use of module out-</w:t>
        <w:br/>
        <w:t>puts to bolster another module’s functionality, illustrating a</w:t>
        <w:br/>
        <w:t>sophisticated understanding of enhancing module synergy.</w:t>
        <w:br/>
        <w:t>The flexible orchestration of Modular RAG Flow showcases</w:t>
        <w:br/>
        <w:t>the benefits of adaptive retrieval through techniques such as</w:t>
        <w:br/>
        <w:t>FLARE [24] and Self-RAG [25]. This approach transcends</w:t>
        <w:br/>
        <w:t>the fixed RAG retrieval process by evaluating the necessity</w:t>
        <w:br/>
        <w:t>of retrieval based on different scenarios. Another benefit of</w:t>
        <w:br/>
        <w:t>a flexible architecture is that the RAG system can more</w:t>
        <w:br/>
        <w:t>easily integrate with other technologies (such as fine-tuning</w:t>
        <w:br/>
        <w:t>or reinforcement learning) [26]. For example, this can involve</w:t>
        <w:br/>
        <w:t>fine-tuning the retriever for better retrieval results, fine-tuning</w:t>
        <w:br/>
        <w:t>the generator for more personalized outputs, or engaging in</w:t>
        <w:br/>
        <w:t>collaborative fine-tuning [27].</w:t>
        <w:br/>
        <w:t>D. RAG vs Fine-tuning</w:t>
        <w:br/>
        <w:t>The augmentation of LLMs has attracted considerable atten-</w:t>
        <w:br/>
        <w:t>tion due to their growing prevalence. Among the optimization</w:t>
        <w:br/>
        <w:t>methods for LLMs, RAG is often compared with Fine-tuning</w:t>
        <w:br/>
        <w:t>(FT) and prompt engineering. Each method has distinct charac-</w:t>
        <w:br/>
        <w:t>teristics as illustrated in Figure 4. We used a quadrant chart to</w:t>
        <w:br/>
        <w:t>illustrate the differences among three methods in two dimen-</w:t>
        <w:br/>
        <w:t>sions: external knowledge requirements and model adaption</w:t>
        <w:br/>
        <w:t>requirements. Prompt engineering leverages a model’s inherent</w:t>
        <w:br/>
        <w:t>capabilities with minimum necessity for external knowledge</w:t>
        <w:br/>
        <w:t>and model adaption. RAG can be likened to providing a model</w:t>
        <w:br/>
        <w:t>with a tailored textbook for information retrieval, ideal for pre-</w:t>
        <w:br/>
        <w:t>cise information retrieval tasks. In contrast, FT is comparable</w:t>
        <w:br/>
        <w:t>to a student internalizing knowledge over time, suitable for</w:t>
        <w:br/>
        <w:t>scenarios requiring replication of specific structures, styles, or</w:t>
        <w:br/>
        <w:t>formats.</w:t>
        <w:br/>
        <w:t>RAG excels in dynamic environments by offering real-</w:t>
        <w:br/>
        <w:t>time knowledge updates and effective utilization of external</w:t>
        <w:br/>
        <w:t>knowledge sources with high interpretability. However, it</w:t>
        <w:br/>
        <w:t>comes with higher latency and ethical considerations regarding</w:t>
        <w:br/>
        <w:t>data retrieval. On the other hand, FT is more static, requiring</w:t>
        <w:br/>
        <w:t>retraining for updates but enabling deep customization of the</w:t>
        <w:br/>
        <w:t>model’s behavior and style. It demands significant compu-</w:t>
        <w:br/>
        <w:t>tational resources for dataset preparation and training, and</w:t>
        <w:br/>
        <w:t>while it can reduce hallucinations, it may face challenges with</w:t>
        <w:br/>
        <w:t>unfamiliar data.</w:t>
        <w:br/>
        <w:t>In multiple evaluations of their performance on various</w:t>
        <w:br/>
        <w:t>knowledge-intensive tasks across different topics, [28] re-</w:t>
        <w:br/>
        <w:t>vealed that while unsupervised fine-tuning shows some im-</w:t>
        <w:br/>
        <w:t>provement, RAG consistently outperforms it, for both exist-</w:t>
        <w:br/>
        <w:t>ing knowledge encountered during training and entirely new</w:t>
        <w:br/>
        <w:t>knowledge. Additionally, it was found that LLMs struggle</w:t>
        <w:br/>
        <w:t>to learn new factual information through unsupervised fine-</w:t>
        <w:br/>
        <w:t>tuning. The choice between RAG and FT depends on the</w:t>
        <w:br/>
        <w:t>specific needs for data dynamics, customization, and com-</w:t>
        <w:br/>
        <w:t>putational capabilities in the application context. RAG and</w:t>
        <w:br/>
        <w:t>FT are not mutually exclusive and can complement each</w:t>
        <w:br/>
        <w:t>other, enhancing a model’s capabilities at different levels.</w:t>
        <w:br/>
        <w:t>In some instances, their combined use may lead to optimal</w:t>
        <w:br/>
        <w:t>performance. The optimization process involving RAG and FT</w:t>
        <w:br/>
        <w:t>may require multiple iterations to achieve satisfactory results.</w:t>
        <w:br/>
        <w:t>III. RETRIEVAL</w:t>
        <w:br/>
        <w:t>In the context of RAG, it is crucial to efficiently retrieve</w:t>
        <w:br/>
        <w:t>relevant documents from the data source. There are several</w:t>
        <w:br/>
        <w:t>key issues involved, such as the retrieval source, retrieval</w:t>
        <w:br/>
        <w:t>granularity, pre-processing of the retrieval, and selection of</w:t>
        <w:br/>
        <w:t>the corresponding embedding model.</w:t>
        <w:br/>
        <w:t>A. Retrieval Source</w:t>
        <w:br/>
        <w:t>RAG relies on external knowledge to enhance LLMs, while</w:t>
        <w:br/>
        <w:t>the type of retrieval source and the granularity of retrieval</w:t>
        <w:br/>
        <w:t>units both affect the final generation results.</w:t>
        <w:br/>
        <w:t>1) Data Structure: Initially, text is s the mainstream source</w:t>
        <w:br/>
        <w:t>of retrieval. Subsequently, the retrieval source expanded to in-</w:t>
        <w:br/>
        <w:t>clude semi-structured data (PDF) and structured data (Knowl-</w:t>
        <w:br/>
        <w:t>edge Graph, KG) for enhancement. In addition to retrieving</w:t>
        <w:br/>
        <w:t>from original external sources, there is also a growing trend in</w:t>
        <w:br/>
        <w:t>recent researches towards utilizing content generated by LLMs</w:t>
        <w:br/>
        <w:t>themselves for retrieval and enhancement purposes.</w:t>
        <w:br/>
      </w:r>
    </w:p>
    <w:p>
      <w:r>
        <w:t>6</w:t>
        <w:br/>
        <w:t>TABLE I</w:t>
        <w:br/>
        <w:t>SUMMARY OF RAG METHODS</w:t>
        <w:br/>
        <w:t>Method</w:t>
        <w:br/>
        <w:t>Retrieval Source</w:t>
        <w:br/>
        <w:t>Retrieval</w:t>
        <w:br/>
        <w:t>Data Type</w:t>
        <w:br/>
        <w:t>Retrieval</w:t>
        <w:br/>
        <w:t>Granularity</w:t>
        <w:br/>
        <w:t>Augmentation</w:t>
        <w:br/>
        <w:t>Stage</w:t>
        <w:br/>
        <w:t>Retrieval</w:t>
        <w:br/>
        <w:t>process</w:t>
        <w:br/>
        <w:t>CoG [29]</w:t>
        <w:br/>
        <w:t>Wikipedia</w:t>
        <w:br/>
        <w:t>Text</w:t>
        <w:br/>
        <w:t>Phrase</w:t>
        <w:br/>
        <w:t>Pre-training</w:t>
        <w:br/>
        <w:t>Iterative</w:t>
        <w:br/>
        <w:t>DenseX [30]</w:t>
        <w:br/>
        <w:t>FactoidWiki</w:t>
        <w:br/>
        <w:t>Text</w:t>
        <w:br/>
        <w:t>Proposition</w:t>
        <w:br/>
        <w:t>Inference</w:t>
        <w:br/>
        <w:t>Once</w:t>
        <w:br/>
        <w:t>EAR [31]</w:t>
        <w:br/>
        <w:t>Dataset-base</w:t>
        <w:br/>
        <w:t>Text</w:t>
        <w:br/>
        <w:t>Sentence</w:t>
        <w:br/>
        <w:t>Tuning</w:t>
        <w:br/>
        <w:t>Once</w:t>
        <w:br/>
        <w:t>UPRISE [20]</w:t>
        <w:br/>
        <w:t>Dataset-base</w:t>
        <w:br/>
        <w:t>Text</w:t>
        <w:br/>
        <w:t>Sentence</w:t>
        <w:br/>
        <w:t>Tuning</w:t>
        <w:br/>
        <w:t>Once</w:t>
        <w:br/>
        <w:t>RAST [32]</w:t>
        <w:br/>
        <w:t>Dataset-base</w:t>
        <w:br/>
        <w:t>Text</w:t>
        <w:br/>
        <w:t>Sentence</w:t>
        <w:br/>
        <w:t>Tuning</w:t>
        <w:br/>
        <w:t>Once</w:t>
        <w:br/>
        <w:t>Self-Mem [17]</w:t>
        <w:br/>
        <w:t>Dataset-base</w:t>
        <w:br/>
        <w:t>Text</w:t>
        <w:br/>
        <w:t>Sentence</w:t>
        <w:br/>
        <w:t>Tuning</w:t>
        <w:br/>
        <w:t>Iterative</w:t>
        <w:br/>
        <w:t>FLARE [24]</w:t>
        <w:br/>
        <w:t>Search Engine,Wikipedia</w:t>
        <w:br/>
        <w:t>Text</w:t>
        <w:br/>
        <w:t>Sentence</w:t>
        <w:br/>
        <w:t>Tuning</w:t>
        <w:br/>
        <w:t>Adaptive</w:t>
        <w:br/>
        <w:t>PGRA [33]</w:t>
        <w:br/>
        <w:t>Wikipedia</w:t>
        <w:br/>
        <w:t>Text</w:t>
        <w:br/>
        <w:t>Sentence</w:t>
        <w:br/>
        <w:t>Inference</w:t>
        <w:br/>
        <w:t>Once</w:t>
        <w:br/>
        <w:t>FILCO [34]</w:t>
        <w:br/>
        <w:t>Wikipedia</w:t>
        <w:br/>
        <w:t>Text</w:t>
        <w:br/>
        <w:t>Sentence</w:t>
        <w:br/>
        <w:t>Inference</w:t>
        <w:br/>
        <w:t>Once</w:t>
        <w:br/>
        <w:t>RADA [35]</w:t>
        <w:br/>
        <w:t>Dataset-base</w:t>
        <w:br/>
        <w:t>Text</w:t>
        <w:br/>
        <w:t>Sentence</w:t>
        <w:br/>
        <w:t>Inference</w:t>
        <w:br/>
        <w:t>Once</w:t>
        <w:br/>
        <w:t>Filter-rerank [36]</w:t>
        <w:br/>
        <w:t>Synthesized dataset</w:t>
        <w:br/>
        <w:t>Text</w:t>
        <w:br/>
        <w:t>Sentence</w:t>
        <w:br/>
        <w:t>Inference</w:t>
        <w:br/>
        <w:t>Once</w:t>
        <w:br/>
        <w:t>R-GQA [37]</w:t>
        <w:br/>
        <w:t>Dataset-base</w:t>
        <w:br/>
        <w:t>Text</w:t>
        <w:br/>
        <w:t>Sentence Pair</w:t>
        <w:br/>
        <w:t>Tuning</w:t>
        <w:br/>
        <w:t>Once</w:t>
        <w:br/>
        <w:t>LLM-R [38]</w:t>
        <w:br/>
        <w:t>Dataset-base</w:t>
        <w:br/>
        <w:t>Text</w:t>
        <w:br/>
        <w:t>Sentence Pair</w:t>
        <w:br/>
        <w:t>Inference</w:t>
        <w:br/>
        <w:t>Iterative</w:t>
        <w:br/>
        <w:t>TIGER [39]</w:t>
        <w:br/>
        <w:t>Dataset-base</w:t>
        <w:br/>
        <w:t>Text</w:t>
        <w:br/>
        <w:t>Item-base</w:t>
        <w:br/>
        <w:t>Pre-training</w:t>
        <w:br/>
        <w:t>Once</w:t>
        <w:br/>
        <w:t>LM-Indexer [40]</w:t>
        <w:br/>
        <w:t>Dataset-base</w:t>
        <w:br/>
        <w:t>Text</w:t>
        <w:br/>
        <w:t>Item-base</w:t>
        <w:br/>
        <w:t>Tuning</w:t>
        <w:br/>
        <w:t>Once</w:t>
        <w:br/>
        <w:t>BEQUE [9]</w:t>
        <w:br/>
        <w:t>Dataset-base</w:t>
        <w:br/>
        <w:t>Text</w:t>
        <w:br/>
        <w:t>Item-base</w:t>
        <w:br/>
        <w:t>Tuning</w:t>
        <w:br/>
        <w:t>Once</w:t>
        <w:br/>
        <w:t>CT-RAG [41]</w:t>
        <w:br/>
        <w:t>Synthesized dataset</w:t>
        <w:br/>
        <w:t>Text</w:t>
        <w:br/>
        <w:t>Item-base</w:t>
        <w:br/>
        <w:t>Tuning</w:t>
        <w:br/>
        <w:t>Once</w:t>
        <w:br/>
        <w:t>Atlas [42]</w:t>
        <w:br/>
        <w:t>Wikipedia, Common Crawl</w:t>
        <w:br/>
        <w:t>Text</w:t>
        <w:br/>
        <w:t>Chunk</w:t>
        <w:br/>
        <w:t>Pre-training</w:t>
        <w:br/>
        <w:t>Iterative</w:t>
        <w:br/>
        <w:t>RAVEN [43]</w:t>
        <w:br/>
        <w:t>Wikipedia</w:t>
        <w:br/>
        <w:t>Text</w:t>
        <w:br/>
        <w:t>Chunk</w:t>
        <w:br/>
        <w:t>Pre-training</w:t>
        <w:br/>
        <w:t>Once</w:t>
        <w:br/>
        <w:t>RETRO++ [44]</w:t>
        <w:br/>
        <w:t>Pre-training Corpus</w:t>
        <w:br/>
        <w:t>Text</w:t>
        <w:br/>
        <w:t>Chunk</w:t>
        <w:br/>
        <w:t>Pre-training</w:t>
        <w:br/>
        <w:t>Iterative</w:t>
        <w:br/>
        <w:t>INSTRUCTRETRO [45]</w:t>
        <w:br/>
        <w:t>Pre-training corpus</w:t>
        <w:br/>
        <w:t>Text</w:t>
        <w:br/>
        <w:t>Chunk</w:t>
        <w:br/>
        <w:t>Pre-training</w:t>
        <w:br/>
        <w:t>Iterative</w:t>
        <w:br/>
        <w:t>RRR [7]</w:t>
        <w:br/>
        <w:t>Search Engine</w:t>
        <w:br/>
        <w:t>Text</w:t>
        <w:br/>
        <w:t>Chunk</w:t>
        <w:br/>
        <w:t>Tuning</w:t>
        <w:br/>
        <w:t>Once</w:t>
        <w:br/>
        <w:t>RA-e2e [46]</w:t>
        <w:br/>
        <w:t>Dataset-base</w:t>
        <w:br/>
        <w:t>Text</w:t>
        <w:br/>
        <w:t>Chunk</w:t>
        <w:br/>
        <w:t>Tuning</w:t>
        <w:br/>
        <w:t>Once</w:t>
        <w:br/>
        <w:t>PROMPTAGATOR [21]</w:t>
        <w:br/>
        <w:t>BEIR</w:t>
        <w:br/>
        <w:t>Text</w:t>
        <w:br/>
        <w:t>Chunk</w:t>
        <w:br/>
        <w:t>Tuning</w:t>
        <w:br/>
        <w:t>Once</w:t>
        <w:br/>
        <w:t>AAR [47]</w:t>
        <w:br/>
        <w:t>MSMARCO,Wikipedia</w:t>
        <w:br/>
        <w:t>Text</w:t>
        <w:br/>
        <w:t>Chunk</w:t>
        <w:br/>
        <w:t>Tuning</w:t>
        <w:br/>
        <w:t>Once</w:t>
        <w:br/>
        <w:t>RA-DIT [27]</w:t>
        <w:br/>
        <w:t>Common Crawl,Wikipedia</w:t>
        <w:br/>
        <w:t>Text</w:t>
        <w:br/>
        <w:t>Chunk</w:t>
        <w:br/>
        <w:t>Tuning</w:t>
        <w:br/>
        <w:t>Once</w:t>
        <w:br/>
        <w:t>RAG-Robust [48]</w:t>
        <w:br/>
        <w:t>Wikipedia</w:t>
        <w:br/>
        <w:t>Text</w:t>
        <w:br/>
        <w:t>Chunk</w:t>
        <w:br/>
        <w:t>Tuning</w:t>
        <w:br/>
        <w:t>Once</w:t>
        <w:br/>
        <w:t>RA-Long-Form [49]</w:t>
        <w:br/>
        <w:t>Dataset-base</w:t>
        <w:br/>
        <w:t>Text</w:t>
        <w:br/>
        <w:t>Chunk</w:t>
        <w:br/>
        <w:t>Tuning</w:t>
        <w:br/>
        <w:t>Once</w:t>
        <w:br/>
        <w:t>CoN [50]</w:t>
        <w:br/>
        <w:t>Wikipedia</w:t>
        <w:br/>
        <w:t>Text</w:t>
        <w:br/>
        <w:t>Chunk</w:t>
        <w:br/>
        <w:t>Tuning</w:t>
        <w:br/>
        <w:t>Once</w:t>
        <w:br/>
        <w:t>Self-RAG [25]</w:t>
        <w:br/>
        <w:t>Wikipedia</w:t>
        <w:br/>
        <w:t>Text</w:t>
        <w:br/>
        <w:t>Chunk</w:t>
        <w:br/>
        <w:t>Tuning</w:t>
        <w:br/>
        <w:t>Adaptive</w:t>
        <w:br/>
        <w:t>BGM [26]</w:t>
        <w:br/>
        <w:t>Wikipedia</w:t>
        <w:br/>
        <w:t>Text</w:t>
        <w:br/>
        <w:t>Chunk</w:t>
        <w:br/>
        <w:t>Inference</w:t>
        <w:br/>
        <w:t>Once</w:t>
        <w:br/>
        <w:t>CoQ [51]</w:t>
        <w:br/>
        <w:t>Wikipedia</w:t>
        <w:br/>
        <w:t>Text</w:t>
        <w:br/>
        <w:t>Chunk</w:t>
        <w:br/>
        <w:t>Inference</w:t>
        <w:br/>
        <w:t>Iterative</w:t>
        <w:br/>
        <w:t>Token-Elimination [52]</w:t>
        <w:br/>
        <w:t>Wikipedia</w:t>
        <w:br/>
        <w:t>Text</w:t>
        <w:br/>
        <w:t>Chunk</w:t>
        <w:br/>
        <w:t>Inference</w:t>
        <w:br/>
        <w:t>Once</w:t>
        <w:br/>
        <w:t>PaperQA [53]</w:t>
        <w:br/>
        <w:t>Arxiv,Online Database,PubMed</w:t>
        <w:br/>
        <w:t>Text</w:t>
        <w:br/>
        <w:t>Chunk</w:t>
        <w:br/>
        <w:t>Inference</w:t>
        <w:br/>
        <w:t>Iterative</w:t>
        <w:br/>
        <w:t>NoiseRAG [54]</w:t>
        <w:br/>
        <w:t>FactoidWiki</w:t>
        <w:br/>
        <w:t>Text</w:t>
        <w:br/>
        <w:t>Chunk</w:t>
        <w:br/>
        <w:t>Inference</w:t>
        <w:br/>
        <w:t>Once</w:t>
        <w:br/>
        <w:t>IAG [55]</w:t>
        <w:br/>
        <w:t>Search Engine,Wikipedia</w:t>
        <w:br/>
        <w:t>Text</w:t>
        <w:br/>
        <w:t>Chunk</w:t>
        <w:br/>
        <w:t>Inference</w:t>
        <w:br/>
        <w:t>Once</w:t>
        <w:br/>
        <w:t>NoMIRACL [56]</w:t>
        <w:br/>
        <w:t>Wikipedia</w:t>
        <w:br/>
        <w:t>Text</w:t>
        <w:br/>
        <w:t>Chunk</w:t>
        <w:br/>
        <w:t>Inference</w:t>
        <w:br/>
        <w:t>Once</w:t>
        <w:br/>
        <w:t>ToC [57]</w:t>
        <w:br/>
        <w:t>Search Engine,Wikipedia</w:t>
        <w:br/>
        <w:t>Text</w:t>
        <w:br/>
        <w:t>Chunk</w:t>
        <w:br/>
        <w:t>Inference</w:t>
        <w:br/>
        <w:t>Recursive</w:t>
        <w:br/>
        <w:t>SKR [58]</w:t>
        <w:br/>
        <w:t>Dataset-base,Wikipedia</w:t>
        <w:br/>
        <w:t>Text</w:t>
        <w:br/>
        <w:t>Chunk</w:t>
        <w:br/>
        <w:t>Inference</w:t>
        <w:br/>
        <w:t>Adaptive</w:t>
        <w:br/>
        <w:t>ITRG [59]</w:t>
        <w:br/>
        <w:t>Wikipedia</w:t>
        <w:br/>
        <w:t>Text</w:t>
        <w:br/>
        <w:t>Chunk</w:t>
        <w:br/>
        <w:t>Inference</w:t>
        <w:br/>
        <w:t>Iterative</w:t>
        <w:br/>
        <w:t>RAG-LongContext [60]</w:t>
        <w:br/>
        <w:t>Dataset-base</w:t>
        <w:br/>
        <w:t>Text</w:t>
        <w:br/>
        <w:t>Chunk</w:t>
        <w:br/>
        <w:t>Inference</w:t>
        <w:br/>
        <w:t>Once</w:t>
        <w:br/>
        <w:t>ITER-RETGEN [14]</w:t>
        <w:br/>
        <w:t>Wikipedia</w:t>
        <w:br/>
        <w:t>Text</w:t>
        <w:br/>
        <w:t>Chunk</w:t>
        <w:br/>
        <w:t>Inference</w:t>
        <w:br/>
        <w:t>Iterative</w:t>
        <w:br/>
        <w:t>IRCoT [61]</w:t>
        <w:br/>
        <w:t>Wikipedia</w:t>
        <w:br/>
        <w:t>Text</w:t>
        <w:br/>
        <w:t>Chunk</w:t>
        <w:br/>
        <w:t>Inference</w:t>
        <w:br/>
        <w:t>Recursive</w:t>
        <w:br/>
        <w:t>LLM-Knowledge-Boundary [62]</w:t>
        <w:br/>
        <w:t>Wikipedia</w:t>
        <w:br/>
        <w:t>Text</w:t>
        <w:br/>
        <w:t>Chunk</w:t>
        <w:br/>
        <w:t>Inference</w:t>
        <w:br/>
        <w:t>Once</w:t>
        <w:br/>
        <w:t>RAPTOR [63]</w:t>
        <w:br/>
        <w:t>Dataset-base</w:t>
        <w:br/>
        <w:t>Text</w:t>
        <w:br/>
        <w:t>Chunk</w:t>
        <w:br/>
        <w:t>Inference</w:t>
        <w:br/>
        <w:t>Recursive</w:t>
        <w:br/>
        <w:t>RECITE [22]</w:t>
        <w:br/>
        <w:t>LLMs</w:t>
        <w:br/>
        <w:t>Text</w:t>
        <w:br/>
        <w:t>Chunk</w:t>
        <w:br/>
        <w:t>Inference</w:t>
        <w:br/>
        <w:t>Once</w:t>
        <w:br/>
        <w:t>ICRALM [64]</w:t>
        <w:br/>
        <w:t>Pile,Wikipedia</w:t>
        <w:br/>
        <w:t>Text</w:t>
        <w:br/>
        <w:t>Chunk</w:t>
        <w:br/>
        <w:t>Inference</w:t>
        <w:br/>
        <w:t>Iterative</w:t>
        <w:br/>
        <w:t>Retrieve-and-Sample [65]</w:t>
        <w:br/>
        <w:t>Dataset-base</w:t>
        <w:br/>
        <w:t>Text</w:t>
        <w:br/>
        <w:t>Doc</w:t>
        <w:br/>
        <w:t>Tuning</w:t>
        <w:br/>
        <w:t>Once</w:t>
        <w:br/>
        <w:t>Zemi [66]</w:t>
        <w:br/>
        <w:t>C4</w:t>
        <w:br/>
        <w:t>Text</w:t>
        <w:br/>
        <w:t>Doc</w:t>
        <w:br/>
        <w:t>Tuning</w:t>
        <w:br/>
        <w:t>Once</w:t>
        <w:br/>
        <w:t>CRAG [67]</w:t>
        <w:br/>
        <w:t>Arxiv</w:t>
        <w:br/>
        <w:t>Text</w:t>
        <w:br/>
        <w:t>Doc</w:t>
        <w:br/>
        <w:t>Inference</w:t>
        <w:br/>
        <w:t>Once</w:t>
        <w:br/>
        <w:t>1-PAGER [68]</w:t>
        <w:br/>
        <w:t>Wikipedia</w:t>
        <w:br/>
        <w:t>Text</w:t>
        <w:br/>
        <w:t>Doc</w:t>
        <w:br/>
        <w:t>Inference</w:t>
        <w:br/>
        <w:t>Iterative</w:t>
        <w:br/>
        <w:t>PRCA [69]</w:t>
        <w:br/>
        <w:t>Dataset-base</w:t>
        <w:br/>
        <w:t>Text</w:t>
        <w:br/>
        <w:t>Doc</w:t>
        <w:br/>
        <w:t>Inference</w:t>
        <w:br/>
        <w:t>Once</w:t>
        <w:br/>
        <w:t>QLM-Doc-ranking [70]</w:t>
        <w:br/>
        <w:t>Dataset-base</w:t>
        <w:br/>
        <w:t>Text</w:t>
        <w:br/>
        <w:t>Doc</w:t>
        <w:br/>
        <w:t>Inference</w:t>
        <w:br/>
        <w:t>Once</w:t>
        <w:br/>
        <w:t>Recomp [71]</w:t>
        <w:br/>
        <w:t>Wikipedia</w:t>
        <w:br/>
        <w:t>Text</w:t>
        <w:br/>
        <w:t>Doc</w:t>
        <w:br/>
        <w:t>Inference</w:t>
        <w:br/>
        <w:t>Once</w:t>
        <w:br/>
        <w:t>DSP [23]</w:t>
        <w:br/>
        <w:t>Wikipedia</w:t>
        <w:br/>
        <w:t>Text</w:t>
        <w:br/>
        <w:t>Doc</w:t>
        <w:br/>
        <w:t>Inference</w:t>
        <w:br/>
        <w:t>Iterative</w:t>
        <w:br/>
        <w:t>RePLUG [72]</w:t>
        <w:br/>
        <w:t>Pile</w:t>
        <w:br/>
        <w:t>Text</w:t>
        <w:br/>
        <w:t>Doc</w:t>
        <w:br/>
        <w:t>Inference</w:t>
        <w:br/>
        <w:t>Once</w:t>
        <w:br/>
        <w:t>ARM-RAG [73]</w:t>
        <w:br/>
        <w:t>Dataset-base</w:t>
        <w:br/>
        <w:t>Text</w:t>
        <w:br/>
        <w:t>Doc</w:t>
        <w:br/>
        <w:t>Inference</w:t>
        <w:br/>
        <w:t>Iterative</w:t>
        <w:br/>
        <w:t>GenRead [13]</w:t>
        <w:br/>
        <w:t>LLMs</w:t>
        <w:br/>
        <w:t>Text</w:t>
        <w:br/>
        <w:t>Doc</w:t>
        <w:br/>
        <w:t>Inference</w:t>
        <w:br/>
        <w:t>Iterative</w:t>
        <w:br/>
        <w:t>UniMS-RAG [74]</w:t>
        <w:br/>
        <w:t>Dataset-base</w:t>
        <w:br/>
        <w:t>Text</w:t>
        <w:br/>
        <w:t>Multi</w:t>
        <w:br/>
        <w:t>Tuning</w:t>
        <w:br/>
        <w:t>Once</w:t>
        <w:br/>
        <w:t>CREA-ICL [19]</w:t>
        <w:br/>
        <w:t>Dataset-base</w:t>
        <w:br/>
        <w:t>Crosslingual,Text</w:t>
        <w:br/>
        <w:t>Sentence</w:t>
        <w:br/>
        <w:t>Inference</w:t>
        <w:br/>
        <w:t>Once</w:t>
        <w:br/>
        <w:t>PKG [75]</w:t>
        <w:br/>
        <w:t>LLM</w:t>
        <w:br/>
        <w:t>Tabular,Text</w:t>
        <w:br/>
        <w:t>Chunk</w:t>
        <w:br/>
        <w:t>Inference</w:t>
        <w:br/>
        <w:t>Once</w:t>
        <w:br/>
        <w:t>SANTA [76]</w:t>
        <w:br/>
        <w:t>Dataset-base</w:t>
        <w:br/>
        <w:t>Code,Text</w:t>
        <w:br/>
        <w:t>Item</w:t>
        <w:br/>
        <w:t>Pre-training</w:t>
        <w:br/>
        <w:t>Once</w:t>
        <w:br/>
        <w:t>SURGE [77]</w:t>
        <w:br/>
        <w:t>Freebase</w:t>
        <w:br/>
        <w:t>KG</w:t>
        <w:br/>
        <w:t>Sub-Graph</w:t>
        <w:br/>
        <w:t>Tuning</w:t>
        <w:br/>
        <w:t>Once</w:t>
        <w:br/>
        <w:t>MK-ToD [78]</w:t>
        <w:br/>
        <w:t>Dataset-base</w:t>
        <w:br/>
        <w:t>KG</w:t>
        <w:br/>
        <w:t>Entity</w:t>
        <w:br/>
        <w:t>Tuning</w:t>
        <w:br/>
        <w:t>Once</w:t>
        <w:br/>
        <w:t>Dual-Feedback-ToD [79]</w:t>
        <w:br/>
        <w:t>Dataset-base</w:t>
        <w:br/>
        <w:t>KG</w:t>
        <w:br/>
        <w:t>Entity Sequence</w:t>
        <w:br/>
        <w:t>Tuning</w:t>
        <w:br/>
        <w:t>Once</w:t>
        <w:br/>
        <w:t>KnowledGPT [15]</w:t>
        <w:br/>
        <w:t>Dataset-base</w:t>
        <w:br/>
        <w:t>KG</w:t>
        <w:br/>
        <w:t>Triplet</w:t>
        <w:br/>
        <w:t>Inference</w:t>
        <w:br/>
        <w:t>Muti-time</w:t>
        <w:br/>
        <w:t>FABULA [80]</w:t>
        <w:br/>
        <w:t>Dataset-base,Graph</w:t>
        <w:br/>
        <w:t>KG</w:t>
        <w:br/>
        <w:t>Entity</w:t>
        <w:br/>
        <w:t>Inference</w:t>
        <w:br/>
        <w:t>Once</w:t>
        <w:br/>
        <w:t>HyKGE [81]</w:t>
        <w:br/>
        <w:t>CMeKG</w:t>
        <w:br/>
        <w:t>KG</w:t>
        <w:br/>
        <w:t>Entity</w:t>
        <w:br/>
        <w:t>Inference</w:t>
        <w:br/>
        <w:t>Once</w:t>
        <w:br/>
        <w:t>KALMV [82]</w:t>
        <w:br/>
        <w:t>Wikipedia</w:t>
        <w:br/>
        <w:t>KG</w:t>
        <w:br/>
        <w:t>Triplet</w:t>
        <w:br/>
        <w:t>Inference</w:t>
        <w:br/>
        <w:t>Iterative</w:t>
        <w:br/>
        <w:t>RoG [83]</w:t>
        <w:br/>
        <w:t>Freebase</w:t>
        <w:br/>
        <w:t>KG</w:t>
        <w:br/>
        <w:t>Triplet</w:t>
        <w:br/>
        <w:t>Inference</w:t>
        <w:br/>
        <w:t>Iterative</w:t>
        <w:br/>
        <w:t>G-Retriever [84]</w:t>
        <w:br/>
        <w:t>Dataset-base</w:t>
        <w:br/>
        <w:t>TextGraph</w:t>
        <w:br/>
        <w:t>Sub-Graph</w:t>
        <w:br/>
        <w:t>Inference</w:t>
        <w:br/>
        <w:t>Once</w:t>
        <w:br/>
      </w:r>
    </w:p>
    <w:p>
      <w:r>
        <w:t>7</w:t>
        <w:br/>
        <w:t>Fig. 4. RAG compared with other model optimization methods in the aspects of “External Knowledge Required” and “Model Adaption Required”. Prompt</w:t>
        <w:br/>
        <w:t>Engineering requires low modifications to the model and external knowledge, focusing on harnessing the capabilities of LLMs themselves. Fine-tuning, on</w:t>
        <w:br/>
        <w:t>the other hand, involves further training the model. In the early stages of RAG (Naive RAG), there is a low demand for model modifications. As research</w:t>
        <w:br/>
        <w:t>progresses, Modular RAG has become more integrated with fine-tuning techniques.</w:t>
        <w:br/>
        <w:t>Unstructured Data, such as text, is the most widely used</w:t>
        <w:br/>
        <w:t>retrieval source, which are mainly gathered from corpus. For</w:t>
        <w:br/>
        <w:t>open-domain question-answering (ODQA) tasks, the primary</w:t>
        <w:br/>
        <w:t>retrieval sources are Wikipedia Dump with the current major</w:t>
        <w:br/>
        <w:t>versions including HotpotQA 4 (1st October , 2017), DPR5 (20</w:t>
        <w:br/>
        <w:t>December, 2018). In addition to encyclopedic data, common</w:t>
        <w:br/>
        <w:t>unstructured data includes cross-lingual text [19] and domain-</w:t>
        <w:br/>
        <w:t>specific data (such as medical [67]and legal domains [29]).</w:t>
        <w:br/>
        <w:t>Semi-structured data. typically refers to data that contains a</w:t>
        <w:br/>
        <w:t>combination of text and table information, such as PDF. Han-</w:t>
        <w:br/>
        <w:t>dling semi-structured data poses challenges for conventional</w:t>
        <w:br/>
        <w:t>RAG systems due to two main reasons. Firstly, text splitting</w:t>
        <w:br/>
        <w:t>processes may inadvertently separate tables, leading to data</w:t>
        <w:br/>
        <w:t>corruption during retrieval. Secondly, incorporating tables into</w:t>
        <w:br/>
        <w:t>the data can complicate semantic similarity searches. When</w:t>
        <w:br/>
        <w:t>dealing with semi-structured data, one approach involves lever-</w:t>
        <w:br/>
        <w:t>aging the code capabilities of LLMs to execute Text-2-SQL</w:t>
        <w:br/>
        <w:t>queries on tables within databases, such as TableGPT [85].</w:t>
        <w:br/>
        <w:t>Alternatively, tables can be transformed into text format for</w:t>
        <w:br/>
        <w:t>further analysis using text-based methods [75]. However, both</w:t>
        <w:br/>
        <w:t>of these methods are not optimal solutions, indicating substan-</w:t>
        <w:br/>
        <w:t>tial research opportunities in this area.</w:t>
        <w:br/>
        <w:t>Structured data, such as knowledge graphs (KGs) [86] ,</w:t>
        <w:br/>
        <w:t>which are typically verified and can provide more precise in-</w:t>
        <w:br/>
        <w:t>formation. KnowledGPT [15] generates KB search queries and</w:t>
        <w:br/>
        <w:t>stores knowledge in a personalized base, enhancing the RAG</w:t>
        <w:br/>
        <w:t>model’s knowledge richness. In response to the limitations of</w:t>
        <w:br/>
        <w:t>LLMs in understanding and answering questions about textual</w:t>
        <w:br/>
        <w:t>graphs, G-Retriever [84] integrates Graph Neural Networks</w:t>
        <w:br/>
        <w:t>4https://hotpotqa.github.io/wiki-readme.html</w:t>
        <w:br/>
        <w:t>5https://github.com/facebookresearch/DPR</w:t>
        <w:br/>
        <w:t>(GNNs), LLMs and RAG, enhancing graph comprehension</w:t>
        <w:br/>
        <w:t>and question-answering capabilities through soft prompting</w:t>
        <w:br/>
        <w:t>of the LLM, and employs the Prize-Collecting Steiner Tree</w:t>
        <w:br/>
        <w:t>(PCST) optimization problem for targeted graph retrieval. On</w:t>
        <w:br/>
        <w:t>the contrary, it requires additional effort to build, validate,</w:t>
        <w:br/>
        <w:t>and maintain structured databases. On the contrary, it requires</w:t>
        <w:br/>
        <w:t>additional effort to build, validate, and maintain structured</w:t>
        <w:br/>
        <w:t>databases.</w:t>
        <w:br/>
        <w:t>LLMs-Generated Content. Addressing the limitations of</w:t>
        <w:br/>
        <w:t>external auxiliary information in RAG, some research has</w:t>
        <w:br/>
        <w:t>focused on exploiting LLMs’ internal knowledge. SKR [58]</w:t>
        <w:br/>
        <w:t>classifies questions as known or unknown, applying retrieval</w:t>
        <w:br/>
        <w:t>enhancement selectively. GenRead [13] replaces the retriever</w:t>
        <w:br/>
        <w:t>with an LLM generator, finding that LLM-generated contexts</w:t>
        <w:br/>
        <w:t>often contain more accurate answers due to better alignment</w:t>
        <w:br/>
        <w:t>with the pre-training objectives of causal language modeling.</w:t>
        <w:br/>
        <w:t>Selfmem [17] iteratively creates an unbounded memory pool</w:t>
        <w:br/>
        <w:t>with a retrieval-enhanced generator, using a memory selec-</w:t>
        <w:br/>
        <w:t>tor to choose outputs that serve as dual problems to the</w:t>
        <w:br/>
        <w:t>original question, thus self-enhancing the generative model.</w:t>
        <w:br/>
        <w:t>These methodologies underscore the breadth of innovative</w:t>
        <w:br/>
        <w:t>data source utilization in RAG, striving to improve model</w:t>
        <w:br/>
        <w:t>performance and task effectiveness.</w:t>
        <w:br/>
        <w:t>2) Retrieval Granularity: Another important factor besides</w:t>
        <w:br/>
        <w:t>the data format of the retrieval source is the granularity of</w:t>
        <w:br/>
        <w:t>the retrieved data. Coarse-grained retrieval units theoretically</w:t>
        <w:br/>
        <w:t>can provide more relevant information for the problem, but</w:t>
        <w:br/>
        <w:t>they may also contain redundant content, which could distract</w:t>
        <w:br/>
        <w:t>the retriever and language models in downstream tasks [50],</w:t>
        <w:br/>
        <w:t>[87]. On the other hand, fine-grained retrieval unit granularity</w:t>
        <w:br/>
        <w:t>increases the burden of retrieval and does not guarantee seman-</w:t>
        <w:br/>
        <w:t>tic integrity and meeting the required knowledge. Choosing</w:t>
        <w:br/>
      </w:r>
    </w:p>
    <w:p>
      <w:r>
        <w:t>8</w:t>
        <w:br/>
        <w:t>the appropriate retrieval granularity during inference can be</w:t>
        <w:br/>
        <w:t>a simple and effective strategy to improve the retrieval and</w:t>
        <w:br/>
        <w:t>downstream task performance of dense retrievers.</w:t>
        <w:br/>
        <w:t>In text, retrieval granularity ranges from fine to coarse,</w:t>
        <w:br/>
        <w:t>including Token, Phrase, Sentence, Proposition, Chunks, Doc-</w:t>
        <w:br/>
        <w:t>ument. Among them, DenseX [30]proposed the concept of</w:t>
        <w:br/>
        <w:t>using propositions as retrieval units. Propositions are defined</w:t>
        <w:br/>
        <w:t>as atomic expressions in the text, each encapsulating a unique</w:t>
        <w:br/>
        <w:t>factual segment and presented in a concise, self-contained nat-</w:t>
        <w:br/>
        <w:t>ural language format. This approach aims to enhance retrieval</w:t>
        <w:br/>
        <w:t>precision and relevance. On the Knowledge Graph (KG),</w:t>
        <w:br/>
        <w:t>retrieval granularity includes Entity, Triplet, and sub-Graph.</w:t>
        <w:br/>
        <w:t>The granularity of retrieval can also be adapted to downstream</w:t>
        <w:br/>
        <w:t>tasks, such as retrieving Item IDs [40]in recommendation tasks</w:t>
        <w:br/>
        <w:t>and Sentence pairs [38]. Detailed information is illustrated in</w:t>
        <w:br/>
        <w:t>Table I.</w:t>
        <w:br/>
        <w:t>B. Indexing Optimization</w:t>
        <w:br/>
        <w:t>In the Indexing phase, documents will be processed, seg-</w:t>
        <w:br/>
        <w:t>mented, and transformed into Embeddings to be stored in a</w:t>
        <w:br/>
        <w:t>vector database. The quality of index construction determines</w:t>
        <w:br/>
        <w:t>whether the correct context can be obtained in the retrieval</w:t>
        <w:br/>
        <w:t>phase.</w:t>
        <w:br/>
        <w:t>1) Chunking Strategy: The most common method is to split</w:t>
        <w:br/>
        <w:t>the document into chunks on a fixed number of tokens (e.g.,</w:t>
        <w:br/>
        <w:t>100, 256, 512) [88]. Larger chunks can capture more context,</w:t>
        <w:br/>
        <w:t>but they also generate more noise, requiring longer processing</w:t>
        <w:br/>
        <w:t>time and higher costs. While smaller chunks may not fully</w:t>
        <w:br/>
        <w:t>convey the necessary context, they do have less noise. How-</w:t>
        <w:br/>
        <w:t>ever, chunks leads to truncation within sentences, prompting</w:t>
        <w:br/>
        <w:t>the optimization of a recursive splits and sliding window meth-</w:t>
        <w:br/>
        <w:t>ods, enabling layered retrieval by merging globally related</w:t>
        <w:br/>
        <w:t>information across multiple retrieval processes [89]. Never-</w:t>
        <w:br/>
        <w:t>theless, these approaches still cannot strike a balance between</w:t>
        <w:br/>
        <w:t>semantic completeness and context length. Therefore, methods</w:t>
        <w:br/>
        <w:t>like Small2Big have been proposed, where sentences (small)</w:t>
        <w:br/>
        <w:t>are used as the retrieval unit, and the preceding and following</w:t>
        <w:br/>
        <w:t>sentences are provided as (big) context to LLMs [90].</w:t>
        <w:br/>
        <w:t>2) Metadata Attachments: Chunks can be enriched with</w:t>
        <w:br/>
        <w:t>metadata information such as page number, file name, au-</w:t>
        <w:br/>
        <w:t>thor,category timestamp. Subsequently, retrieval can be filtered</w:t>
        <w:br/>
        <w:t>based on this metadata, limiting the scope of the retrieval.</w:t>
        <w:br/>
        <w:t>Assigning different weights to document timestamps during</w:t>
        <w:br/>
        <w:t>retrieval can achieve time-aware RAG, ensuring the freshness</w:t>
        <w:br/>
        <w:t>of knowledge and avoiding outdated information.</w:t>
        <w:br/>
        <w:t>In addition to extracting metadata from the original doc-</w:t>
        <w:br/>
        <w:t>uments, metadata can also be artificially constructed. For</w:t>
        <w:br/>
        <w:t>example, adding summaries of paragraph, as well as intro-</w:t>
        <w:br/>
        <w:t>ducing hypothetical questions. This method is also known as</w:t>
        <w:br/>
        <w:t>Reverse HyDE. Specifically, using LLM to generate questions</w:t>
        <w:br/>
        <w:t>that can be answered by the document, then calculating the</w:t>
        <w:br/>
        <w:t>similarity between the original question and the hypothetical</w:t>
        <w:br/>
        <w:t>question during retrieval to reduce the semantic gap between</w:t>
        <w:br/>
        <w:t>the question and the answer.</w:t>
        <w:br/>
        <w:t>3) Structural Index: One effective method for enhancing</w:t>
        <w:br/>
        <w:t>information retrieval is to establish a hierarchical structure for</w:t>
        <w:br/>
        <w:t>the documents. By constructing In structure, RAG system can</w:t>
        <w:br/>
        <w:t>expedite the retrieval and processing of pertinent data.</w:t>
        <w:br/>
        <w:t>Hierarchical index structure. File are arranged in parent-</w:t>
        <w:br/>
        <w:t>child relationships, with chunks linked to them. Data sum-</w:t>
        <w:br/>
        <w:t>maries are stored at each node, aiding in the swift traversal</w:t>
        <w:br/>
        <w:t>of data and assisting the RAG system in determining which</w:t>
        <w:br/>
        <w:t>chunks to extract. This approach can also mitigate the illusion</w:t>
        <w:br/>
        <w:t>caused by block extraction issues.</w:t>
        <w:br/>
        <w:t>Knowledge Graph index. Utilize KG in constructing the</w:t>
        <w:br/>
        <w:t>hierarchical structure of documents contributes to maintaining</w:t>
        <w:br/>
        <w:t>consistency. It delineates the connections between different</w:t>
        <w:br/>
        <w:t>concepts and entities, markedly reducing the potential for</w:t>
        <w:br/>
        <w:t>illusions. Another advantage is the transformation of the</w:t>
        <w:br/>
        <w:t>information retrieval process into instructions that LLM can</w:t>
        <w:br/>
        <w:t>comprehend, thereby enhancing the accuracy of knowledge</w:t>
        <w:br/>
        <w:t>retrieval and enabling LLM to generate contextually coherent</w:t>
        <w:br/>
        <w:t>responses, thus improving the overall efficiency of the RAG</w:t>
        <w:br/>
        <w:t>system. To capture the logical relationship between document</w:t>
        <w:br/>
        <w:t>content and structure, KGP [91] proposed a method of building</w:t>
        <w:br/>
        <w:t>an index between multiple documents using KG. This KG</w:t>
        <w:br/>
        <w:t>consists of nodes (representing paragraphs or structures in the</w:t>
        <w:br/>
        <w:t>documents, such as pages and tables) and edges (indicating</w:t>
        <w:br/>
        <w:t>semantic/lexical similarity between paragraphs or relationships</w:t>
        <w:br/>
        <w:t>within the document structure), effectively addressing knowl-</w:t>
        <w:br/>
        <w:t>edge retrieval and reasoning problems in a multi-document</w:t>
        <w:br/>
        <w:t>environment.</w:t>
        <w:br/>
        <w:t>C. Query Optimization</w:t>
        <w:br/>
        <w:t>One of the primary challenges with Naive RAG is its</w:t>
        <w:br/>
        <w:t>direct reliance on the user’s original query as the basis for</w:t>
        <w:br/>
        <w:t>retrieval. Formulating a precise and clear question is difficult,</w:t>
        <w:br/>
        <w:t>and imprudent queries result in subpar retrieval effectiveness.</w:t>
        <w:br/>
        <w:t>Sometimes, the question itself is complex, and the language</w:t>
        <w:br/>
        <w:t>is not well-organized. Another difficulty lies in language</w:t>
        <w:br/>
        <w:t>complexity ambiguity. Language models often struggle when</w:t>
        <w:br/>
        <w:t>dealing with specialized vocabulary or ambiguous abbrevi-</w:t>
        <w:br/>
        <w:t>ations with multiple meanings. For instance, they may not</w:t>
        <w:br/>
        <w:t>discern whether “LLM” refers to large language model or a</w:t>
        <w:br/>
        <w:t>Master of Laws in a legal context.</w:t>
        <w:br/>
        <w:t>1) Query Expansion: Expanding a single query into mul-</w:t>
        <w:br/>
        <w:t>tiple queries enriches the content of the query, providing</w:t>
        <w:br/>
        <w:t>further context to address any lack of specific nuances, thereby</w:t>
        <w:br/>
        <w:t>ensuring the optimal relevance of the generated answers.</w:t>
        <w:br/>
        <w:t>Multi-Query. By employing prompt engineering to expand</w:t>
        <w:br/>
        <w:t>queries via LLMs, these queries can then be executed in</w:t>
        <w:br/>
        <w:t>parallel. The expansion of queries is not random, but rather</w:t>
        <w:br/>
        <w:t>meticulously designed.</w:t>
        <w:br/>
        <w:t>Sub-Query. The process of sub-question planning represents</w:t>
        <w:br/>
        <w:t>the generation of the necessary sub-questions to contextualize</w:t>
        <w:br/>
        <w:t>and fully answer the original question when combined. This</w:t>
        <w:br/>
        <w:t>process of adding relevant context is, in principle, similar</w:t>
        <w:br/>
        <w:t>to query expansion. Specifically, a complex question can be</w:t>
        <w:br/>
        <w:t>decomposed into a series of simpler sub-questions using the</w:t>
        <w:br/>
        <w:t>least-to-most prompting method [92].</w:t>
        <w:br/>
        <w:t>Chain-of-Verification(CoVe). The expanded queries undergo</w:t>
        <w:br/>
        <w:t>validation by LLM to achieve the effect of reducing halluci-</w:t>
        <w:br/>
        <w:t>nations. Validated expanded queries typically exhibit higher</w:t>
        <w:br/>
        <w:t>reliability [93].</w:t>
        <w:br/>
      </w:r>
    </w:p>
    <w:p>
      <w:r>
        <w:t>9</w:t>
        <w:br/>
        <w:t>2) Query Transformation: The core concept is to retrieve</w:t>
        <w:br/>
        <w:t>chunks based on a transformed query instead of the user’s</w:t>
        <w:br/>
        <w:t>original query.</w:t>
        <w:br/>
        <w:t>Query Rewrite.The original queries are not always optimal</w:t>
        <w:br/>
        <w:t>for LLM retrieval, especially in real-world scenarios. There-</w:t>
        <w:br/>
        <w:t>fore, we can prompt LLM to rewrite the queries. In addition to</w:t>
        <w:br/>
        <w:t>using LLM for query rewriting, specialized smaller language</w:t>
        <w:br/>
        <w:t>models, such as RRR (Rewrite-retrieve-read) [7]. The imple-</w:t>
        <w:br/>
        <w:t>mentation of the query rewrite method in the Taobao, known</w:t>
        <w:br/>
        <w:t>as BEQUE [9] has notably enhanced recall effectiveness for</w:t>
        <w:br/>
        <w:t>long-tail queries, resulting in a rise in GMV.</w:t>
        <w:br/>
        <w:t>Another query transformation method is to use prompt</w:t>
        <w:br/>
        <w:t>engineering to let LLM generate a query based on the original</w:t>
        <w:br/>
        <w:t>query for subsequent retrieval. HyDE [11] construct hypothet-</w:t>
        <w:br/>
        <w:t>ical documents (assumed answers to the original query). It</w:t>
        <w:br/>
        <w:t>focuses on embedding similarity from answer to answer rather</w:t>
        <w:br/>
        <w:t>than seeking embedding similarity for the problem or query.</w:t>
        <w:br/>
        <w:t>Using the Step-back Prompting method [10], the original</w:t>
        <w:br/>
        <w:t>query is abstracted to generate a high-level concept question</w:t>
        <w:br/>
        <w:t>(step-back question). In the RAG system, both the step-back</w:t>
        <w:br/>
        <w:t>question and the original query are used for retrieval, and both</w:t>
        <w:br/>
        <w:t>the results are utilized as the basis for language model answer</w:t>
        <w:br/>
        <w:t>generation.</w:t>
        <w:br/>
        <w:t>3) Query Routing: Based on varying queries, routing to</w:t>
        <w:br/>
        <w:t>distinct RAG pipeline,which is suitable for a versatile RAG</w:t>
        <w:br/>
        <w:t>system designed to accommodate diverse scenarios.</w:t>
        <w:br/>
        <w:t>Metadata Router/ Filter. The first step involves extracting</w:t>
        <w:br/>
        <w:t>keywords (entity) from the query, followed by filtering based</w:t>
        <w:br/>
        <w:t>on the keywords and metadata within the chunks to narrow</w:t>
        <w:br/>
        <w:t>down the search scope.</w:t>
        <w:br/>
        <w:t>Semantic Router is another method of routing involves</w:t>
        <w:br/>
        <w:t>leveraging the semantic information of the query. Specific</w:t>
        <w:br/>
        <w:t>apprach see Semantic Router 6. Certainly, a hybrid routing</w:t>
        <w:br/>
        <w:t>approach can also be employed, combining both semantic and</w:t>
        <w:br/>
        <w:t>metadata-based methods for enhanced query routing.</w:t>
        <w:br/>
        <w:t>D. Embedding</w:t>
        <w:br/>
        <w:t>In RAG, retrieval is achieved by calculating the similarity</w:t>
        <w:br/>
        <w:t>(e.g. cosine similarity) between the embeddings of the ques-</w:t>
        <w:br/>
        <w:t>tion and document chunks, where the semantic representation</w:t>
        <w:br/>
        <w:t>capability of embedding models plays a key role. This mainly</w:t>
        <w:br/>
        <w:t>includes a sparse encoder (BM25) and a dense retriever (BERT</w:t>
        <w:br/>
        <w:t>architecture Pre-training language models). Recent research</w:t>
        <w:br/>
        <w:t>has introduced prominent embedding models such as AngIE,</w:t>
        <w:br/>
        <w:t>Voyage, BGE,etc [94]–[96], which are benefit from multi-task</w:t>
        <w:br/>
        <w:t>instruct tuning. Hugging Face’s MTEB leaderboard 7 evaluates</w:t>
        <w:br/>
        <w:t>embedding models across 8 tasks, covering 58 datasests. Ad-</w:t>
        <w:br/>
        <w:t>ditionally, C-MTEB focuses on Chinese capability, covering</w:t>
        <w:br/>
        <w:t>6 tasks and 35 datasets. There is no one-size-fits-all answer</w:t>
        <w:br/>
        <w:t>to “which embedding model to use.” However, some specific</w:t>
        <w:br/>
        <w:t>models are better suited for particular use cases.</w:t>
        <w:br/>
        <w:t>1) Mix/hybrid Retrieval : Sparse and dense embedding</w:t>
        <w:br/>
        <w:t>approaches capture different relevance features and can ben-</w:t>
        <w:br/>
        <w:t>efit from each other by leveraging complementary relevance</w:t>
        <w:br/>
        <w:t>information. For instance, sparse retrieval models can be used</w:t>
        <w:br/>
        <w:t>6https://github.com/aurelio-labs/semantic-router</w:t>
        <w:br/>
        <w:t>7https://huggingface.co/spaces/mteb/leaderboard</w:t>
        <w:br/>
        <w:t>to provide initial search results for training dense retrieval</w:t>
        <w:br/>
        <w:t>models. Additionally, pre-training language models (PLMs)</w:t>
        <w:br/>
        <w:t>can be utilized to learn term weights to enhance sparse</w:t>
        <w:br/>
        <w:t>retrieval. Specifically, it also demonstrates that sparse retrieval</w:t>
        <w:br/>
        <w:t>models can enhance the zero-shot retrieval capability of dense</w:t>
        <w:br/>
        <w:t>retrieval models and assist dense retrievers in handling queries</w:t>
        <w:br/>
        <w:t>containing rare entities, thereby improving robustness.</w:t>
        <w:br/>
        <w:t>2) Fine-tuning Embedding Model: In instances where the</w:t>
        <w:br/>
        <w:t>context significantly deviates from pre-training corpus, partic-</w:t>
        <w:br/>
        <w:t>ularly within highly specialized disciplines such as healthcare,</w:t>
        <w:br/>
        <w:t>legal practice, and other sectors replete with proprietary jargon,</w:t>
        <w:br/>
        <w:t>fine-tuning the embedding model on your own domain dataset</w:t>
        <w:br/>
        <w:t>becomes essential to mitigate such discrepancies.</w:t>
        <w:br/>
        <w:t>In addition to supplementing domain knowledge, another</w:t>
        <w:br/>
        <w:t>purpose of fine-tuning is to align the retriever and generator,</w:t>
        <w:br/>
        <w:t>for example, using the results of LLM as the supervision signal</w:t>
        <w:br/>
        <w:t>for fine-tuning, known as LSR (LM-supervised Retriever).</w:t>
        <w:br/>
        <w:t>PROMPTAGATOR [21] utilizes the LLM as a few-shot query</w:t>
        <w:br/>
        <w:t>generator to create task-specific retrievers, addressing chal-</w:t>
        <w:br/>
        <w:t>lenges in supervised fine-tuning, particularly in data-scarce</w:t>
        <w:br/>
        <w:t>domains. Another approach, LLM-Embedder [97], exploits</w:t>
        <w:br/>
        <w:t>LLMs to generate reward signals across multiple downstream</w:t>
        <w:br/>
        <w:t>tasks. The retriever is fine-tuned with two types of supervised</w:t>
        <w:br/>
        <w:t>signals: hard labels for the dataset and soft rewards from</w:t>
        <w:br/>
        <w:t>the LLMs. This dual-signal approach fosters a more effective</w:t>
        <w:br/>
        <w:t>fine-tuning process, tailoring the embedding model to diverse</w:t>
        <w:br/>
        <w:t>downstream applications. REPLUG [72] utilizes a retriever</w:t>
        <w:br/>
        <w:t>and an LLM to calculate the probability distributions of the</w:t>
        <w:br/>
        <w:t>retrieved documents and then performs supervised training</w:t>
        <w:br/>
        <w:t>by computing the KL divergence. This straightforward and</w:t>
        <w:br/>
        <w:t>effective training method enhances the performance of the</w:t>
        <w:br/>
        <w:t>retrieval model by using an LM as the supervisory signal,</w:t>
        <w:br/>
        <w:t>eliminating the need for specific cross-attention mechanisms.</w:t>
        <w:br/>
        <w:t>Moreover, inspired by RLHF (Reinforcement Learning from</w:t>
        <w:br/>
        <w:t>Human Feedback), utilizing LM-based feedback to reinforce</w:t>
        <w:br/>
        <w:t>the retriever through reinforcement learning.</w:t>
        <w:br/>
        <w:t>E. Adapter</w:t>
        <w:br/>
        <w:t>Fine-tuning models may present challenges, such as in-</w:t>
        <w:br/>
        <w:t>tegrating functionality through an API or addressing con-</w:t>
        <w:br/>
        <w:t>straints arising from limited local computational resources.</w:t>
        <w:br/>
        <w:t>Consequently, some approaches opt to incorporate an external</w:t>
        <w:br/>
        <w:t>adapter to aid in alignment.</w:t>
        <w:br/>
        <w:t>To optimize the multi-task capabilities of LLM, UP-</w:t>
        <w:br/>
        <w:t>RISE [20] trained a lightweight prompt retriever that can</w:t>
        <w:br/>
        <w:t>automatically retrieve prompts from a pre-built prompt pool</w:t>
        <w:br/>
        <w:t>that are suitable for a given zero-shot task input. AAR</w:t>
        <w:br/>
        <w:t>(Augmentation-Adapted Retriver) [47] introduces a universal</w:t>
        <w:br/>
        <w:t>adapter designed to accommodate multiple downstream tasks.</w:t>
        <w:br/>
        <w:t>While PRCA [69] add a pluggable reward-driven contextual</w:t>
        <w:br/>
        <w:t>adapter to enhance performance on specific tasks. BGM [26]</w:t>
        <w:br/>
        <w:t>keeps the retriever and LLM fixed,and trains a bridge Seq2Seq</w:t>
        <w:br/>
        <w:t>model in between. The bridge model aims to transform the</w:t>
        <w:br/>
        <w:t>retrieved information into a format that LLMs can work with</w:t>
        <w:br/>
        <w:t>effectively, allowing it to not only rerank but also dynami-</w:t>
        <w:br/>
        <w:t>cally select passages for each query, and potentially employ</w:t>
        <w:br/>
        <w:t>more advanced strategies like repetition. Furthermore, PKG</w:t>
        <w:br/>
      </w:r>
    </w:p>
    <w:p>
      <w:r>
        <w:t>10</w:t>
        <w:br/>
        <w:t>introduces an innovative method for integrating knowledge</w:t>
        <w:br/>
        <w:t>into white-box models via directive fine-tuning [75]. In this</w:t>
        <w:br/>
        <w:t>approach, the retriever module is directly substituted to gen-</w:t>
        <w:br/>
        <w:t>erate relevant documents according to a query. This method</w:t>
        <w:br/>
        <w:t>assists in addressing the difficulties encountered during the</w:t>
        <w:br/>
        <w:t>fine-tuning process and enhances model performance.</w:t>
        <w:br/>
        <w:t>IV. GENERATION</w:t>
        <w:br/>
        <w:t>After retrieval, it is not a good practice to directly input all</w:t>
        <w:br/>
        <w:t>the retrieved information to the LLM for answering questions.</w:t>
        <w:br/>
        <w:t>Following will introduce adjustments from two perspectives:</w:t>
        <w:br/>
        <w:t>adjusting the retrieved content and adjusting the LLM.</w:t>
        <w:br/>
        <w:t>A. Context Curation</w:t>
        <w:br/>
        <w:t>Redundant information can interfere with the final gener-</w:t>
        <w:br/>
        <w:t>ation of LLM, and overly long contexts can also lead LLM</w:t>
        <w:br/>
        <w:t>to the “Lost in the middle” problem [98]. Like humans, LLM</w:t>
        <w:br/>
        <w:t>tends to only focus on the beginning and end of long texts,</w:t>
        <w:br/>
        <w:t>while forgetting the middle portion. Therefore, in the RAG</w:t>
        <w:br/>
        <w:t>system, we typically need to further process the retrieved</w:t>
        <w:br/>
        <w:t>content.</w:t>
        <w:br/>
        <w:t>1) Reranking: Reranking fundamentally reorders document</w:t>
        <w:br/>
        <w:t>chunks to highlight the most pertinent results first, effectively</w:t>
        <w:br/>
        <w:t>reducing the overall document pool, severing a dual purpose</w:t>
        <w:br/>
        <w:t>in information retrieval, acting as both an enhancer and a</w:t>
        <w:br/>
        <w:t>filter, delivering refined inputs for more precise language</w:t>
        <w:br/>
        <w:t>model processing [70]. Reranking can be performed using</w:t>
        <w:br/>
        <w:t>rule-based methods that depend on predefined metrics like</w:t>
        <w:br/>
        <w:t>Diversity, Relevance, and MRR, or model-based approaches</w:t>
        <w:br/>
        <w:t>like Encoder-Decoder models from the BERT series (e.g.,</w:t>
        <w:br/>
        <w:t>SpanBERT), specialized reranking models such as Cohere</w:t>
        <w:br/>
        <w:t>rerank or bge-raranker-large, and general large language mod-</w:t>
        <w:br/>
        <w:t>els like GPT [12], [99].</w:t>
        <w:br/>
        <w:t>2) Context Selection/Compression: A common misconcep-</w:t>
        <w:br/>
        <w:t>tion in the RAG process is the belief that retrieving as many</w:t>
        <w:br/>
        <w:t>relevant documents as possible and concatenating them to form</w:t>
        <w:br/>
        <w:t>a lengthy retrieval prompt is beneficial. However, excessive</w:t>
        <w:br/>
        <w:t>context can introduce more noise, diminishing the LLM’s</w:t>
        <w:br/>
        <w:t>perception of key information .</w:t>
        <w:br/>
        <w:t>(Long) LLMLingua [100], [101] utilize small language</w:t>
        <w:br/>
        <w:t>models (SLMs) such as GPT-2 Small or LLaMA-7B, to</w:t>
        <w:br/>
        <w:t>detect and remove unimportant tokens, transforming it into</w:t>
        <w:br/>
        <w:t>a form that is challenging for humans to comprehend but</w:t>
        <w:br/>
        <w:t>well understood by LLMs. This approach presents a direct</w:t>
        <w:br/>
        <w:t>and practical method for prompt compression, eliminating the</w:t>
        <w:br/>
        <w:t>need for additional training of LLMs while balancing language</w:t>
        <w:br/>
        <w:t>integrity and compression ratio. PRCA tackled this issue by</w:t>
        <w:br/>
        <w:t>training an information extractor [69]. Similarly, RECOMP</w:t>
        <w:br/>
        <w:t>adopts a comparable approach by training an information</w:t>
        <w:br/>
        <w:t>condenser using contrastive learning [71]. Each training data</w:t>
        <w:br/>
        <w:t>point consists of one positive sample and five negative sam-</w:t>
        <w:br/>
        <w:t>ples, and the encoder undergoes training using contrastive loss</w:t>
        <w:br/>
        <w:t>throughout this process [102] .</w:t>
        <w:br/>
        <w:t>In addition to compressing the context, reducing the num-</w:t>
        <w:br/>
        <w:t>ber of documents aslo helps improve the accuracy of the</w:t>
        <w:br/>
        <w:t>model’s answers. Ma et al. [103] propose the “Filter-Reranker”</w:t>
        <w:br/>
        <w:t>paradigm, which combines the strengths of LLMs and SLMs.</w:t>
        <w:br/>
        <w:t>In this paradigm, SLMs serve as filters, while LLMs function</w:t>
        <w:br/>
        <w:t>as reordering agents. The research shows that instructing</w:t>
        <w:br/>
        <w:t>LLMs to rearrange challenging samples identified by SLMs</w:t>
        <w:br/>
        <w:t>leads to significant improvements in various Information</w:t>
        <w:br/>
        <w:t>Extraction (IE) tasks. Another straightforward and effective</w:t>
        <w:br/>
        <w:t>approach involves having the LLM evaluate the retrieved</w:t>
        <w:br/>
        <w:t>content before generating the final answer. This allows the</w:t>
        <w:br/>
        <w:t>LLM to filter out documents with poor relevance through LLM</w:t>
        <w:br/>
        <w:t>critique. For instance, in Chatlaw [104], the LLM is prompted</w:t>
        <w:br/>
        <w:t>to self-suggestion on the referenced legal provisions to assess</w:t>
        <w:br/>
        <w:t>their relevance.</w:t>
        <w:br/>
        <w:t>B. LLM Fine-tuning</w:t>
        <w:br/>
        <w:t>Targeted fine-tuning based on the scenario and data char-</w:t>
        <w:br/>
        <w:t>acteristics on LLMs can yield better results. This is also one</w:t>
        <w:br/>
        <w:t>of the greatest advantages of using on-premise LLMs. When</w:t>
        <w:br/>
        <w:t>LLMs lack data in a specific domain, additional knowledge can</w:t>
        <w:br/>
        <w:t>be provided to the LLM through fine-tuning. Huggingface’s</w:t>
        <w:br/>
        <w:t>fine-tuning data can also be used as an initial step.</w:t>
        <w:br/>
        <w:t>Another benefit of fine-tuning is the ability to adjust the</w:t>
        <w:br/>
        <w:t>model’s input and output. For example, it can enable LLM to</w:t>
        <w:br/>
        <w:t>adapt to specific data formats and generate responses in a par-</w:t>
        <w:br/>
        <w:t>ticular style as instructed [37]. For retrieval tasks that engage</w:t>
        <w:br/>
        <w:t>with structured data, the SANTA framework [76] implements</w:t>
        <w:br/>
        <w:t>a tripartite training regimen to effectively encapsulate both</w:t>
        <w:br/>
        <w:t>structural and semantic nuances. The initial phase focuses on</w:t>
        <w:br/>
        <w:t>the retriever, where contrastive learning is harnessed to refine</w:t>
        <w:br/>
        <w:t>the query and document embeddings.</w:t>
        <w:br/>
        <w:t>Aligning LLM outputs with human or retriever preferences</w:t>
        <w:br/>
        <w:t>through reinforcement learning is a potential approach. For</w:t>
        <w:br/>
        <w:t>instance, manually annotating the final generated answers</w:t>
        <w:br/>
        <w:t>and then providing feedback through reinforcement learning.</w:t>
        <w:br/>
        <w:t>In addition to aligning with human preferences, it is also</w:t>
        <w:br/>
        <w:t>possible to align with the preferences of fine-tuned models</w:t>
        <w:br/>
        <w:t>and retrievers [79]. When circumstances prevent access to</w:t>
        <w:br/>
        <w:t>powerful proprietary models or larger parameter open-source</w:t>
        <w:br/>
        <w:t>models, a simple and effective method is to distill the more</w:t>
        <w:br/>
        <w:t>powerful models(e.g. GPT-4). Fine-tuning of LLM can also</w:t>
        <w:br/>
        <w:t>be coordinated with fine-tuning of the retriever to align pref-</w:t>
        <w:br/>
        <w:t>erences. A typical approach, such as RA-DIT [27], aligns the</w:t>
        <w:br/>
        <w:t>scoring functions between Retriever and Generator using KL</w:t>
        <w:br/>
        <w:t>divergence.</w:t>
        <w:br/>
        <w:t>V. AUGMENTATION PROCESS IN RAG</w:t>
        <w:br/>
        <w:t>In the domain of RAG, the standard practice often involves</w:t>
        <w:br/>
        <w:t>a singular (once) retrieval step followed by generation, which</w:t>
        <w:br/>
        <w:t>can lead to inefficiencies and sometimes is typically insuffi-</w:t>
        <w:br/>
        <w:t>cient for complex problems demanding multi-step reasoning,</w:t>
        <w:br/>
        <w:t>as it provides a limited scope of information [105]. Many</w:t>
        <w:br/>
        <w:t>studies have optimized the retrieval process in response to this</w:t>
        <w:br/>
        <w:t>issue, and we have summarised them in Figure 5.</w:t>
        <w:br/>
        <w:t>A. Iterative Retrieval</w:t>
        <w:br/>
        <w:t>Iterative retrieval is a process where the knowledge base</w:t>
        <w:br/>
        <w:t>is repeatedly searched based on the initial query and the text</w:t>
        <w:br/>
        <w:t>generated so far, providing a more comprehensive knowledge</w:t>
        <w:br/>
      </w:r>
    </w:p>
    <w:p>
      <w:r>
        <w:t>11</w:t>
        <w:br/>
        <w:t>Fig. 5. In addition to the most common once retrieval, RAG also includes three types of retrieval augmentation processes. (left) Iterative retrieval involves</w:t>
        <w:br/>
        <w:t>alternating between retrieval and generation, allowing for richer and more targeted context from the knowledge base at each step. (Middle) Recursive retrieval</w:t>
        <w:br/>
        <w:t>involves gradually refining the user query and breaking down the problem into sub-problems, then continuously solving complex problems through retrieval</w:t>
        <w:br/>
        <w:t>and generation. (Right) Adaptive retrieval focuses on enabling the RAG system to autonomously determine whether external knowledge retrieval is necessary</w:t>
        <w:br/>
        <w:t>and when to stop retrieval and generation, often utilizing LLM-generated special tokens for control.</w:t>
        <w:br/>
        <w:t>base for LLMs. This approach has been shown to enhance</w:t>
        <w:br/>
        <w:t>the robustness of subsequent answer generation by offering</w:t>
        <w:br/>
        <w:t>additional contextual references through multiple retrieval</w:t>
        <w:br/>
        <w:t>iterations. However, it may be affected by semantic discon-</w:t>
        <w:br/>
        <w:t>tinuity and the accumulation of irrelevant information. ITER-</w:t>
        <w:br/>
        <w:t>RETGEN [14] employs a synergistic approach that lever-</w:t>
        <w:br/>
        <w:t>ages “retrieval-enhanced generation” alongside “generation-</w:t>
        <w:br/>
        <w:t>enhanced retrieval” for tasks that necessitate the reproduction</w:t>
        <w:br/>
        <w:t>of specific information. The model harnesses the content</w:t>
        <w:br/>
        <w:t>required to address the input task as a contextual basis for</w:t>
        <w:br/>
        <w:t>retrieving pertinent knowledge, which in turn facilitates the</w:t>
        <w:br/>
        <w:t>generation of improved responses in subsequent iterations.</w:t>
        <w:br/>
        <w:t>B. Recursive Retrieval</w:t>
        <w:br/>
        <w:t>Recursive retrieval is often used in information retrieval and</w:t>
        <w:br/>
        <w:t>NLP to improve the depth and relevance of search results.</w:t>
        <w:br/>
        <w:t>The process involves iteratively refining search queries based</w:t>
        <w:br/>
        <w:t>on the results obtained from previous searches. Recursive</w:t>
        <w:br/>
        <w:t>Retrieval aims to enhance the search experience by gradu-</w:t>
        <w:br/>
        <w:t>ally converging on the most pertinent information through a</w:t>
        <w:br/>
        <w:t>feedback loop. IRCoT [61] uses chain-of-thought to guide</w:t>
        <w:br/>
        <w:t>the retrieval process and refines the CoT with the obtained</w:t>
        <w:br/>
        <w:t>retrieval results. ToC [57] creates a clarification tree that</w:t>
        <w:br/>
        <w:t>systematically optimizes the ambiguous parts in the Query. It</w:t>
        <w:br/>
        <w:t>can be particularly useful in complex search scenarios where</w:t>
        <w:br/>
        <w:t>the user’s needs are not entirely clear from the outset or where</w:t>
        <w:br/>
        <w:t>the information sought is highly specialized or nuanced. The</w:t>
        <w:br/>
        <w:t>recursive nature of the process allows for continuous learning</w:t>
        <w:br/>
        <w:t>and adaptation to the user’s requirements, often resulting in</w:t>
        <w:br/>
        <w:t>improved satisfaction with the search outcomes.</w:t>
        <w:br/>
        <w:t>To address specific data scenarios, recursive retrieval and</w:t>
        <w:br/>
        <w:t>multi-hop retrieval techniques are utilized together. Recursive</w:t>
        <w:br/>
        <w:t>retrieval involves a structured index to process and retrieve</w:t>
        <w:br/>
        <w:t>data in a hierarchical manner, which may include summarizing</w:t>
        <w:br/>
        <w:t>sections of a document or lengthy PDF before performing a</w:t>
        <w:br/>
        <w:t>retrieval based on this summary. Subsequently, a secondary</w:t>
        <w:br/>
        <w:t>retrieval within the document refines the search, embodying</w:t>
        <w:br/>
        <w:t>the recursive nature of the process. In contrast, multi-hop</w:t>
        <w:br/>
        <w:t>retrieval is designed to delve deeper into graph-structured data</w:t>
        <w:br/>
        <w:t>sources, extracting interconnected information [106].</w:t>
        <w:br/>
        <w:t>C. Adaptive Retrieval</w:t>
        <w:br/>
        <w:t>Adaptive retrieval methods, exemplified by Flare [24] and</w:t>
        <w:br/>
        <w:t>Self-RAG [25], refine the RAG framework by enabling LLMs</w:t>
        <w:br/>
        <w:t>to actively determine the optimal moments and content for</w:t>
        <w:br/>
        <w:t>retrieval, thus enhancing the efficiency and relevance of the</w:t>
        <w:br/>
        <w:t>information sourced.</w:t>
        <w:br/>
        <w:t>These methods are part of a broader trend wherein</w:t>
        <w:br/>
        <w:t>LLMs employ active judgment in their operations, as seen</w:t>
        <w:br/>
        <w:t>in model agents like AutoGPT, Toolformer, and Graph-</w:t>
        <w:br/>
        <w:t>Toolformer [107]–[109]. Graph-Toolformer, for instance, di-</w:t>
        <w:br/>
        <w:t>vides its retrieval process into distinct steps where LLMs</w:t>
        <w:br/>
        <w:t>proactively use retrievers, apply Self-Ask techniques, and em-</w:t>
        <w:br/>
        <w:t>ploy few-shot prompts to initiate search queries. This proactive</w:t>
        <w:br/>
        <w:t>stance allows LLMs to decide when to search for necessary</w:t>
        <w:br/>
        <w:t>information, akin to how an agent utilizes tools.</w:t>
        <w:br/>
        <w:t>WebGPT [110] integrates a reinforcement learning frame-</w:t>
        <w:br/>
        <w:t>work to train the GPT-3 model in autonomously using a</w:t>
        <w:br/>
        <w:t>search engine during text generation. It navigates this process</w:t>
        <w:br/>
        <w:t>using special tokens that facilitate actions such as search</w:t>
        <w:br/>
        <w:t>engine queries, browsing results, and citing references, thereby</w:t>
        <w:br/>
        <w:t>expanding GPT-3’s capabilities through the use of external</w:t>
        <w:br/>
        <w:t>search engines. Flare automates timing retrieval by monitoring</w:t>
        <w:br/>
        <w:t>the confidence of the generation process, as indicated by the</w:t>
        <w:br/>
      </w:r>
    </w:p>
    <w:p>
      <w:r>
        <w:t>12</w:t>
        <w:br/>
        <w:t>probability of generated terms [24]. When the probability falls</w:t>
        <w:br/>
        <w:t>below a certain threshold would activates the retrieval system</w:t>
        <w:br/>
        <w:t>to collect relevant information, thus optimizing the retrieval</w:t>
        <w:br/>
        <w:t>cycle. Self-RAG [25] introduces “reflection tokens” that allow</w:t>
        <w:br/>
        <w:t>the model to introspect its outputs. These tokens come in</w:t>
        <w:br/>
        <w:t>two varieties: “retrieve” and “critic”. The model autonomously</w:t>
        <w:br/>
        <w:t>decides when to activate retrieval, or alternatively, a predefined</w:t>
        <w:br/>
        <w:t>threshold may trigger the process. During retrieval, the gen-</w:t>
        <w:br/>
        <w:t>erator conducts a fragment-level beam search across multiple</w:t>
        <w:br/>
        <w:t>paragraphs to derive the most coherent sequence. Critic scores</w:t>
        <w:br/>
        <w:t>are used to update the subdivision scores, with the flexibility</w:t>
        <w:br/>
        <w:t>to adjust these weights during inference, tailoring the model’s</w:t>
        <w:br/>
        <w:t>behavior. Self-RAG’s design obviates the need for additional</w:t>
        <w:br/>
        <w:t>classifiers or reliance on Natural Language Inference (NLI)</w:t>
        <w:br/>
        <w:t>models, thus streamlining the decision-making process for</w:t>
        <w:br/>
        <w:t>when to engage retrieval mechanisms and improving the</w:t>
        <w:br/>
        <w:t>model’s autonomous judgment capabilities in generating ac-</w:t>
        <w:br/>
        <w:t>curate responses.</w:t>
        <w:br/>
        <w:t>VI. TASK AND EVALUATION</w:t>
        <w:br/>
        <w:t>The rapid advancement and growing adoption of RAG</w:t>
        <w:br/>
        <w:t>in the field of NLP have propelled the evaluation of RAG</w:t>
        <w:br/>
        <w:t>models to the forefront of research in the LLMs community.</w:t>
        <w:br/>
        <w:t>The primary objective of this evaluation is to comprehend</w:t>
        <w:br/>
        <w:t>and optimize the performance of RAG models across diverse</w:t>
        <w:br/>
        <w:t>application scenarios.This chapter will mainly introduce the</w:t>
        <w:br/>
        <w:t>main downstream tasks of RAG, datasets, and how to evaluate</w:t>
        <w:br/>
        <w:t>RAG systems.</w:t>
        <w:br/>
        <w:t>A. Downstream Task</w:t>
        <w:br/>
        <w:t>The core task of RAG remains Question Answering (QA),</w:t>
        <w:br/>
        <w:t>including</w:t>
        <w:br/>
        <w:t>traditional</w:t>
        <w:br/>
        <w:t>single-hop/multi-hop</w:t>
        <w:br/>
        <w:t>QA,</w:t>
        <w:br/>
        <w:t>multiple-</w:t>
        <w:br/>
        <w:t>choice, domain-specific QA as well as long-form scenarios</w:t>
        <w:br/>
        <w:t>suitable for RAG. In addition to QA, RAG is continuously</w:t>
        <w:br/>
        <w:t>being expanded into multiple downstream tasks, such as Infor-</w:t>
        <w:br/>
        <w:t>mation Extraction (IE), dialogue generation, code search, etc.</w:t>
        <w:br/>
        <w:t>The main downstream tasks of RAG and their corresponding</w:t>
        <w:br/>
        <w:t>datasets are summarized in Table II.</w:t>
        <w:br/>
        <w:t>B. Evaluation Target</w:t>
        <w:br/>
        <w:t>Historically, RAG models assessments have centered on</w:t>
        <w:br/>
        <w:t>their execution in specific downstream tasks. These evaluations</w:t>
        <w:br/>
        <w:t>employ established metrics suitable to the tasks at hand. For</w:t>
        <w:br/>
        <w:t>instance, question answering evaluations might rely on EM</w:t>
        <w:br/>
        <w:t>and F1 scores [7], [45], [59], [72], whereas fact-checking</w:t>
        <w:br/>
        <w:t>tasks often hinge on Accuracy as the primary metric [4],</w:t>
        <w:br/>
        <w:t>[14], [42]. BLEU and ROUGE metrics are also commonly</w:t>
        <w:br/>
        <w:t>used to evaluate answer quality [26], [32], [52], [78]. Tools</w:t>
        <w:br/>
        <w:t>like RALLE, designed for the automatic evaluation of RAG</w:t>
        <w:br/>
        <w:t>applications, similarly base their assessments on these task-</w:t>
        <w:br/>
        <w:t>specific metrics [160]. Despite this, there is a notable paucity</w:t>
        <w:br/>
        <w:t>of research dedicated to evaluating the distinct characteristics</w:t>
        <w:br/>
        <w:t>of RAG models.The main evaluation objectives include:</w:t>
        <w:br/>
        <w:t>Retrieval Quality. Evaluating the retrieval quality is crucial</w:t>
        <w:br/>
        <w:t>for determining the effectiveness of the context sourced by</w:t>
        <w:br/>
        <w:t>the retriever component. Standard metrics from the domains</w:t>
        <w:br/>
        <w:t>of search engines, recommendation systems, and information</w:t>
        <w:br/>
        <w:t>retrieval systems are employed to measure the performance of</w:t>
        <w:br/>
        <w:t>the RAG retrieval module. Metrics such as Hit Rate, MRR, and</w:t>
        <w:br/>
        <w:t>NDCG are commonly utilized for this purpose [161], [162].</w:t>
        <w:br/>
        <w:t>Generation Quality. The assessment of generation quality</w:t>
        <w:br/>
        <w:t>centers on the generator’s capacity to synthesize coherent and</w:t>
        <w:br/>
        <w:t>relevant answers from the retrieved context. This evaluation</w:t>
        <w:br/>
        <w:t>can be categorized based on the content’s objectives: unlabeled</w:t>
        <w:br/>
        <w:t>and labeled content. For unlabeled content, the evaluation</w:t>
        <w:br/>
        <w:t>encompasses the faithfulness, relevance, and non-harmfulness</w:t>
        <w:br/>
        <w:t>of the generated answers. In contrast, for labeled content,</w:t>
        <w:br/>
        <w:t>the focus is on the accuracy of the information produced by</w:t>
        <w:br/>
        <w:t>the model [161]. Additionally, both retrieval and generation</w:t>
        <w:br/>
        <w:t>quality assessments can be conducted through manual or</w:t>
        <w:br/>
        <w:t>automatic evaluation methods [29], [161], [163].</w:t>
        <w:br/>
        <w:t>C. Evaluation Aspects</w:t>
        <w:br/>
        <w:t>Contemporary evaluation practices of RAG models empha-</w:t>
        <w:br/>
        <w:t>size three primary quality scores and four essential abilities,</w:t>
        <w:br/>
        <w:t>which collectively inform the evaluation of the two principal</w:t>
        <w:br/>
        <w:t>targets of the RAG model: retrieval and generation.</w:t>
        <w:br/>
        <w:t>1) Quality Scores: Quality scores include context rele-</w:t>
        <w:br/>
        <w:t>vance, answer faithfulness, and answer relevance. These qual-</w:t>
        <w:br/>
        <w:t>ity scores evaluate the efficiency of the RAG model from</w:t>
        <w:br/>
        <w:t>different perspectives in the process of information retrieval</w:t>
        <w:br/>
        <w:t>and generation [164]–[166].</w:t>
        <w:br/>
        <w:t>Context Relevance evaluates the precision and specificity</w:t>
        <w:br/>
        <w:t>of the retrieved context, ensuring relevance and minimizing</w:t>
        <w:br/>
        <w:t>processing costs associated with extraneous content.</w:t>
        <w:br/>
        <w:t>Answer Faithfulness ensures that the generated answers</w:t>
        <w:br/>
        <w:t>remain true to the retrieved context, maintaining consistency</w:t>
        <w:br/>
        <w:t>and avoiding contradictions.</w:t>
        <w:br/>
        <w:t>Answer Relevance requires that the generated answers are</w:t>
        <w:br/>
        <w:t>directly pertinent to the posed questions, effectively addressing</w:t>
        <w:br/>
        <w:t>the core inquiry.</w:t>
        <w:br/>
        <w:t>2) Required Abilities: RAG evaluation also encompasses</w:t>
        <w:br/>
        <w:t>four abilities indicative of its adaptability and efficiency:</w:t>
        <w:br/>
        <w:t>noise robustness, negative rejection, information integration,</w:t>
        <w:br/>
        <w:t>and counterfactual robustness [167], [168]. These abilities are</w:t>
        <w:br/>
        <w:t>critical for the model’s performance under various challenges</w:t>
        <w:br/>
        <w:t>and complex scenarios, impacting the quality scores.</w:t>
        <w:br/>
        <w:t>Noise Robustness appraises the model’s capability to man-</w:t>
        <w:br/>
        <w:t>age noise documents that are question-related but lack sub-</w:t>
        <w:br/>
        <w:t>stantive information.</w:t>
        <w:br/>
        <w:t>Negative Rejection assesses the model’s discernment in</w:t>
        <w:br/>
        <w:t>refraining from responding when the retrieved documents do</w:t>
        <w:br/>
        <w:t>not contain the necessary knowledge to answer a question.</w:t>
        <w:br/>
        <w:t>Information Integration evaluates the model’s proficiency in</w:t>
        <w:br/>
        <w:t>synthesizing information from multiple documents to address</w:t>
        <w:br/>
        <w:t>complex questions.</w:t>
        <w:br/>
        <w:t>Counterfactual Robustness tests the model’s ability to rec-</w:t>
        <w:br/>
        <w:t>ognize and disregard known inaccuracies within documents,</w:t>
        <w:br/>
        <w:t>even when instructed about potential misinformation.</w:t>
        <w:br/>
        <w:t>Context relevance and noise robustness are important for</w:t>
        <w:br/>
        <w:t>evaluating the quality of retrieval, while answer faithfulness,</w:t>
        <w:br/>
        <w:t>answer relevance, negative rejection, information integration,</w:t>
        <w:br/>
        <w:t>and counterfactual robustness are important for evaluating the</w:t>
        <w:br/>
        <w:t>quality of generation.</w:t>
        <w:br/>
      </w:r>
    </w:p>
    <w:p>
      <w:r>
        <w:t>13</w:t>
        <w:br/>
        <w:t>TABLE II</w:t>
        <w:br/>
        <w:t>DOWNSTREAM TASKS AND DATASETS OF RAG</w:t>
        <w:br/>
        <w:t>Task</w:t>
        <w:br/>
        <w:t>Sub Task</w:t>
        <w:br/>
        <w:t>Dataset</w:t>
        <w:br/>
        <w:t>Method</w:t>
        <w:br/>
        <w:t>QA</w:t>
        <w:br/>
        <w:t>Single-hop</w:t>
        <w:br/>
        <w:t>Natural Qustion(NQ) [111]</w:t>
        <w:br/>
        <w:t>[26], [30], [34], [42], [45], [50], [52], [59], [64], [82]</w:t>
        <w:br/>
        <w:t>[3], [4], [22], [27], [40], [43], [54], [62], [71], [112]</w:t>
        <w:br/>
        <w:t>[20], [44], [72]</w:t>
        <w:br/>
        <w:t>TriviaQA(TQA) [113]</w:t>
        <w:br/>
        <w:t>[13], [30], [34], [45], [50], [64]</w:t>
        <w:br/>
        <w:t>[4], [27], [59], [62], [112]</w:t>
        <w:br/>
        <w:t>[22], [25], [43], [44], [71], [72]</w:t>
        <w:br/>
        <w:t>SQuAD [114]</w:t>
        <w:br/>
        <w:t>[20], [23], [30], [32], [45], [69], [112]</w:t>
        <w:br/>
        <w:t>Web Questions(WebQ) [115]</w:t>
        <w:br/>
        <w:t>[3], [4], [13], [30], [50], [68]</w:t>
        <w:br/>
        <w:t>PopQA [116]</w:t>
        <w:br/>
        <w:t>[7], [25], [67]</w:t>
        <w:br/>
        <w:t>MS MARCO [117]</w:t>
        <w:br/>
        <w:t>[4], [40], [52]</w:t>
        <w:br/>
        <w:t>Multi-hop</w:t>
        <w:br/>
        <w:t>HotpotQA [118]</w:t>
        <w:br/>
        <w:t>[23], [26], [31], [34], [47], [51], [61], [82]</w:t>
        <w:br/>
        <w:t>[7], [14], [22], [27], [59], [62], [69], [71], [91]</w:t>
        <w:br/>
        <w:t>2WikiMultiHopQA [119]</w:t>
        <w:br/>
        <w:t>[14], [24], [48], [59], [61], [91]</w:t>
        <w:br/>
        <w:t>MuSiQue [120]</w:t>
        <w:br/>
        <w:t>[14], [51], [61], [91]</w:t>
        <w:br/>
        <w:t>Long-form QA</w:t>
        <w:br/>
        <w:t>ELI5 [121]</w:t>
        <w:br/>
        <w:t>[27], [34], [43], [49], [51]</w:t>
        <w:br/>
        <w:t>NarrativeQA(NQA) [122]</w:t>
        <w:br/>
        <w:t>[45], [60], [63], [123]</w:t>
        <w:br/>
        <w:t>ASQA [124]</w:t>
        <w:br/>
        <w:t>[24], [57]</w:t>
        <w:br/>
        <w:t>QMSum(QM) [125]</w:t>
        <w:br/>
        <w:t>[60], [123]</w:t>
        <w:br/>
        <w:t>Domain QA</w:t>
        <w:br/>
        <w:t>Qasper [126]</w:t>
        <w:br/>
        <w:t>[60], [63]</w:t>
        <w:br/>
        <w:t>COVID-QA [127]</w:t>
        <w:br/>
        <w:t>[35], [46]</w:t>
        <w:br/>
        <w:t>CMB [128],MMCU Medical [129]</w:t>
        <w:br/>
        <w:t>[81]</w:t>
        <w:br/>
        <w:t>Multi-Choice QA</w:t>
        <w:br/>
        <w:t>QuALITY [130]</w:t>
        <w:br/>
        <w:t>[60], [63]</w:t>
        <w:br/>
        <w:t>ARC [131]</w:t>
        <w:br/>
        <w:t>[25], [67]</w:t>
        <w:br/>
        <w:t>CommonsenseQA [132]</w:t>
        <w:br/>
        <w:t>[58], [66]</w:t>
        <w:br/>
        <w:t>Graph QA</w:t>
        <w:br/>
        <w:t>GraphQA [84]</w:t>
        <w:br/>
        <w:t>[84]</w:t>
        <w:br/>
        <w:t>Dialog</w:t>
        <w:br/>
        <w:t>Dialog Generation</w:t>
        <w:br/>
        <w:t>Wizard of Wikipedia (WoW) [133]</w:t>
        <w:br/>
        <w:t>[13], [27], [34], [42]</w:t>
        <w:br/>
        <w:t>Personal Dialog</w:t>
        <w:br/>
        <w:t>KBP [134]</w:t>
        <w:br/>
        <w:t>[74], [135]</w:t>
        <w:br/>
        <w:t>DuleMon [136]</w:t>
        <w:br/>
        <w:t>[74]</w:t>
        <w:br/>
        <w:t>Task-oriented Dialog</w:t>
        <w:br/>
        <w:t>CamRest [137]</w:t>
        <w:br/>
        <w:t>[78], [79]</w:t>
        <w:br/>
        <w:t>Recommendation</w:t>
        <w:br/>
        <w:t>Amazon(Toys,Sport,Beauty) [138]</w:t>
        <w:br/>
        <w:t>[39], [40]</w:t>
        <w:br/>
        <w:t>IE</w:t>
        <w:br/>
        <w:t>Event Argument Extraction</w:t>
        <w:br/>
        <w:t>WikiEvent [139]</w:t>
        <w:br/>
        <w:t>[13], [27], [37], [42]</w:t>
        <w:br/>
        <w:t>RAMS [140]</w:t>
        <w:br/>
        <w:t>[36], [37]</w:t>
        <w:br/>
        <w:t>Relation Extraction</w:t>
        <w:br/>
        <w:t>T-REx [141],ZsRE [142]</w:t>
        <w:br/>
        <w:t>[27], [51]</w:t>
        <w:br/>
        <w:t>Reasoning</w:t>
        <w:br/>
        <w:t>Commonsense Reasoning</w:t>
        <w:br/>
        <w:t>HellaSwag [143]</w:t>
        <w:br/>
        <w:t>[20], [66]</w:t>
        <w:br/>
        <w:t>CoT Reasoning</w:t>
        <w:br/>
        <w:t>CoT Reasoning [144]</w:t>
        <w:br/>
        <w:t>[27]</w:t>
        <w:br/>
        <w:t>Complex Reasoning</w:t>
        <w:br/>
        <w:t>CSQA [145]</w:t>
        <w:br/>
        <w:t>[55]</w:t>
        <w:br/>
        <w:t>Others</w:t>
        <w:br/>
        <w:t>Language Understanding</w:t>
        <w:br/>
        <w:t>MMLU [146]</w:t>
        <w:br/>
        <w:t>[7], [27], [28], [42], [43], [47], [72]</w:t>
        <w:br/>
        <w:t>Language Modeling</w:t>
        <w:br/>
        <w:t>WikiText-103 [147]</w:t>
        <w:br/>
        <w:t>[5], [29], [64], [71]</w:t>
        <w:br/>
        <w:t>StrategyQA [148]</w:t>
        <w:br/>
        <w:t>[14], [24], [48], [51], [55], [58]</w:t>
        <w:br/>
        <w:t>Fact Checking/Verification</w:t>
        <w:br/>
        <w:t>FEVER [149]</w:t>
        <w:br/>
        <w:t>[4], [13], [27], [34], [42], [50]</w:t>
        <w:br/>
        <w:t>PubHealth [150]</w:t>
        <w:br/>
        <w:t>[25], [67]</w:t>
        <w:br/>
        <w:t>Text Generation</w:t>
        <w:br/>
        <w:t>Biography [151]</w:t>
        <w:br/>
        <w:t>[67]</w:t>
        <w:br/>
        <w:t>Text Summarization</w:t>
        <w:br/>
        <w:t>WikiASP [152]</w:t>
        <w:br/>
        <w:t>[24]</w:t>
        <w:br/>
        <w:t>XSum [153]</w:t>
        <w:br/>
        <w:t>[17]</w:t>
        <w:br/>
        <w:t>Text Classification</w:t>
        <w:br/>
        <w:t>VioLens [154]</w:t>
        <w:br/>
        <w:t>[19]</w:t>
        <w:br/>
        <w:t>TREC [155]</w:t>
        <w:br/>
        <w:t>[33]</w:t>
        <w:br/>
        <w:t>Sentiment</w:t>
        <w:br/>
        <w:t>SST-2 [156]</w:t>
        <w:br/>
        <w:t>[20], [33], [38]</w:t>
        <w:br/>
        <w:t>Code Search</w:t>
        <w:br/>
        <w:t>CodeSearchNet [157]</w:t>
        <w:br/>
        <w:t>[76]</w:t>
        <w:br/>
        <w:t>Robustness Evaluation</w:t>
        <w:br/>
        <w:t>NoMIRACL [56]</w:t>
        <w:br/>
        <w:t>[56]</w:t>
        <w:br/>
        <w:t>Math</w:t>
        <w:br/>
        <w:t>GSM8K [158]</w:t>
        <w:br/>
        <w:t>[73]</w:t>
        <w:br/>
        <w:t>Machine Translation</w:t>
        <w:br/>
        <w:t>JRC-Acquis [159]</w:t>
        <w:br/>
        <w:t>[17]</w:t>
        <w:br/>
      </w:r>
    </w:p>
    <w:p>
      <w:r>
        <w:t>14</w:t>
        <w:br/>
        <w:t>TABLE III</w:t>
        <w:br/>
        <w:t>SUMMARY OF METRICS APPLICABLE FOR EVALUATION ASPECTS OF RAG</w:t>
        <w:br/>
        <w:t>Context</w:t>
        <w:br/>
        <w:t>Relevance</w:t>
        <w:br/>
        <w:t>Faithfulness</w:t>
        <w:br/>
        <w:t>Answer</w:t>
        <w:br/>
        <w:t>Relevance</w:t>
        <w:br/>
        <w:t>Noise</w:t>
        <w:br/>
        <w:t>Robustness</w:t>
        <w:br/>
        <w:t>Negative</w:t>
        <w:br/>
        <w:t>Rejection</w:t>
        <w:br/>
        <w:t>Information</w:t>
        <w:br/>
        <w:t>Integration</w:t>
        <w:br/>
        <w:t>Counterfactual</w:t>
        <w:br/>
        <w:t>Robustness</w:t>
        <w:br/>
        <w:t>Accuracy</w:t>
        <w:br/>
        <w:t>✓</w:t>
        <w:br/>
        <w:t>✓</w:t>
        <w:br/>
        <w:t>✓</w:t>
        <w:br/>
        <w:t>✓</w:t>
        <w:br/>
        <w:t>✓</w:t>
        <w:br/>
        <w:t>✓</w:t>
        <w:br/>
        <w:t>✓</w:t>
        <w:br/>
        <w:t>EM</w:t>
        <w:br/>
        <w:t>✓</w:t>
        <w:br/>
        <w:t>Recall</w:t>
        <w:br/>
        <w:t>✓</w:t>
        <w:br/>
        <w:t>Precision</w:t>
        <w:br/>
        <w:t>✓</w:t>
        <w:br/>
        <w:t>✓</w:t>
        <w:br/>
        <w:t>R-Rate</w:t>
        <w:br/>
        <w:t>✓</w:t>
        <w:br/>
        <w:t>Cosine Similarity</w:t>
        <w:br/>
        <w:t>✓</w:t>
        <w:br/>
        <w:t>Hit Rate</w:t>
        <w:br/>
        <w:t>✓</w:t>
        <w:br/>
        <w:t>MRR</w:t>
        <w:br/>
        <w:t>✓</w:t>
        <w:br/>
        <w:t>NDCG</w:t>
        <w:br/>
        <w:t>✓</w:t>
        <w:br/>
        <w:t>BLEU</w:t>
        <w:br/>
        <w:t>✓</w:t>
        <w:br/>
        <w:t>✓</w:t>
        <w:br/>
        <w:t>✓</w:t>
        <w:br/>
        <w:t>ROUGE/ROUGE-L</w:t>
        <w:br/>
        <w:t>✓</w:t>
        <w:br/>
        <w:t>✓</w:t>
        <w:br/>
        <w:t>✓</w:t>
        <w:br/>
        <w:t>The specific metrics for each evaluation aspect are sum-</w:t>
        <w:br/>
        <w:t>marized in Table III. It is essential to recognize that these</w:t>
        <w:br/>
        <w:t>metrics, derived from related work, are traditional measures</w:t>
        <w:br/>
        <w:t>and do not yet represent a mature or standardized approach for</w:t>
        <w:br/>
        <w:t>quantifying RAG evaluation aspects. Custom metrics tailored</w:t>
        <w:br/>
        <w:t>to the nuances of RAG models, though not included here, have</w:t>
        <w:br/>
        <w:t>also been developed in some evaluation studies.</w:t>
        <w:br/>
        <w:t>D. Evaluation Benchmarks and Tools</w:t>
        <w:br/>
        <w:t>A series of benchmark tests and tools have been proposed</w:t>
        <w:br/>
        <w:t>to facilitate the evaluation of RAG.These instruments furnish</w:t>
        <w:br/>
        <w:t>quantitative metrics that not only gauge RAG model perfor-</w:t>
        <w:br/>
        <w:t>mance but also enhance comprehension of the model’s capabil-</w:t>
        <w:br/>
        <w:t>ities across various evaluation aspects. Prominent benchmarks</w:t>
        <w:br/>
        <w:t>such as RGB, RECALL and CRUD</w:t>
        <w:br/>
        <w:t>[167]–[169] focus on</w:t>
        <w:br/>
        <w:t>appraising the essential abilities of RAG models. Concur-</w:t>
        <w:br/>
        <w:t>rently, state-of-the-art automated tools like RAGAS [164],</w:t>
        <w:br/>
        <w:t>ARES [165], and TruLens8 employ LLMs to adjudicate the</w:t>
        <w:br/>
        <w:t>quality scores. These tools and benchmarks collectively form</w:t>
        <w:br/>
        <w:t>a robust framework for the systematic evaluation of RAG</w:t>
        <w:br/>
        <w:t>models, as summarized in Table IV.</w:t>
        <w:br/>
        <w:t>VII. DISCUSSION AND FUTURE PROSPECTS</w:t>
        <w:br/>
        <w:t>Despite the considerable progress in RAG technology, sev-</w:t>
        <w:br/>
        <w:t>eral challenges persist that warrant in-depth research.This</w:t>
        <w:br/>
        <w:t>chapter will mainly introduce the current challenges and future</w:t>
        <w:br/>
        <w:t>research directions faced by RAG.</w:t>
        <w:br/>
        <w:t>A. RAG vs Long Context</w:t>
        <w:br/>
        <w:t>With the deepening of related research, the context of LLMs</w:t>
        <w:br/>
        <w:t>is continuously expanding [170]–[172]. Presently, LLMs can</w:t>
        <w:br/>
        <w:t>effortlessly manage contexts exceeding 200,000 tokens 9. This</w:t>
        <w:br/>
        <w:t>capability signifies that long-document question answering,</w:t>
        <w:br/>
        <w:t>previously reliant on RAG, can now incorporate the entire</w:t>
        <w:br/>
        <w:t>document directly into the prompt. This has also sparked</w:t>
        <w:br/>
        <w:t>discussions on whether RAG is still necessary when LLMs</w:t>
        <w:br/>
        <w:t>8https://www.trulens.org/trulens eval/core concepts rag triad/</w:t>
        <w:br/>
        <w:t>9https://kimi.moonshot.cn</w:t>
        <w:br/>
        <w:t>are not constrained by context. In fact, RAG still plays an</w:t>
        <w:br/>
        <w:t>irreplaceable role. On one hand, providing LLMs with a</w:t>
        <w:br/>
        <w:t>large amount of context at once will significantly impact its</w:t>
        <w:br/>
        <w:t>inference speed, while chunked retrieval and on-demand input</w:t>
        <w:br/>
        <w:t>can significantly improve operational efficiency. On the other</w:t>
        <w:br/>
        <w:t>hand, RAG-based generation can quickly locate the original</w:t>
        <w:br/>
        <w:t>references for LLMs to help users verify the generated an-</w:t>
        <w:br/>
        <w:t>swers. The entire retrieval and reasoning process is observable,</w:t>
        <w:br/>
        <w:t>while generation solely relying on long context remains a</w:t>
        <w:br/>
        <w:t>black box. Conversely, the expansion of context provides new</w:t>
        <w:br/>
        <w:t>opportunities for the development of RAG, enabling it to</w:t>
        <w:br/>
        <w:t>address more complex problems and integrative or summary</w:t>
        <w:br/>
        <w:t>questions that require reading a large amount of material to</w:t>
        <w:br/>
        <w:t>answer [49]. Developing new RAG methods in the context of</w:t>
        <w:br/>
        <w:t>super-long contexts is one of the future research trends.</w:t>
        <w:br/>
        <w:t>B. RAG Robustness</w:t>
        <w:br/>
        <w:t>The presence of noise or contradictory information during</w:t>
        <w:br/>
        <w:t>retrieval can detrimentally affect RAG’s output quality. This</w:t>
        <w:br/>
        <w:t>situation is figuratively referred to as “Misinformation can</w:t>
        <w:br/>
        <w:t>be worse than no information at all”. Improving RAG’s</w:t>
        <w:br/>
        <w:t>resistance to such adversarial or counterfactual inputs is gain-</w:t>
        <w:br/>
        <w:t>ing research momentum and has become a key performance</w:t>
        <w:br/>
        <w:t>metric [48], [50], [82]. Cuconasu et al. [54] analyze which</w:t>
        <w:br/>
        <w:t>type of documents should be retrieved, evaluate the relevance</w:t>
        <w:br/>
        <w:t>of the documents to the prompt, their position, and the</w:t>
        <w:br/>
        <w:t>number included in the context. The research findings reveal</w:t>
        <w:br/>
        <w:t>that including irrelevant documents can unexpectedly increase</w:t>
        <w:br/>
        <w:t>accuracy by over 30%, contradicting the initial assumption</w:t>
        <w:br/>
        <w:t>of reduced quality. These results underscore the importance</w:t>
        <w:br/>
        <w:t>of developing specialized strategies to integrate retrieval with</w:t>
        <w:br/>
        <w:t>language generation models, highlighting the need for further</w:t>
        <w:br/>
        <w:t>research and exploration into the robustness of RAG.</w:t>
        <w:br/>
        <w:t>C. Hybrid Approaches</w:t>
        <w:br/>
        <w:t>Combining RAG with fine-tuning is emerging as a leading</w:t>
        <w:br/>
        <w:t>strategy. Determining the optimal integration of RAG and</w:t>
        <w:br/>
        <w:t>fine-tuning whether sequential, alternating, or through end-to-</w:t>
        <w:br/>
        <w:t>end joint training—and how to harness both parameterized</w:t>
        <w:br/>
      </w:r>
    </w:p>
    <w:p>
      <w:r>
        <w:t>15</w:t>
        <w:br/>
        <w:t>TABLE IV</w:t>
        <w:br/>
        <w:t>SUMMARY OF EVALUATION FRAMEWORKS</w:t>
        <w:br/>
        <w:t>Evaluation Framework</w:t>
        <w:br/>
        <w:t>Evaluation Targets</w:t>
        <w:br/>
        <w:t>Evaluation Aspects</w:t>
        <w:br/>
        <w:t>Quantitative Metrics</w:t>
        <w:br/>
        <w:t>RGB†</w:t>
        <w:br/>
        <w:t>Retrieval Quality</w:t>
        <w:br/>
        <w:t>Generation Quality</w:t>
        <w:br/>
        <w:t>Noise Robustness</w:t>
        <w:br/>
        <w:t>Negative Rejection</w:t>
        <w:br/>
        <w:t>Information Integration</w:t>
        <w:br/>
        <w:t>Counterfactual Robustness</w:t>
        <w:br/>
        <w:t>Accuracy</w:t>
        <w:br/>
        <w:t>EM</w:t>
        <w:br/>
        <w:t>Accuracy</w:t>
        <w:br/>
        <w:t>Accuracy</w:t>
        <w:br/>
        <w:t>RECALL†</w:t>
        <w:br/>
        <w:t>Generation Quality</w:t>
        <w:br/>
        <w:t>Counterfactual Robustness</w:t>
        <w:br/>
        <w:t>R-Rate (Reappearance Rate)</w:t>
        <w:br/>
        <w:t>RAGAS‡</w:t>
        <w:br/>
        <w:t>Retrieval Quality</w:t>
        <w:br/>
        <w:t>Generation Quality</w:t>
        <w:br/>
        <w:t>Context Relevance</w:t>
        <w:br/>
        <w:t>Faithfulness</w:t>
        <w:br/>
        <w:t>Answer Relevance</w:t>
        <w:br/>
        <w:t>*</w:t>
        <w:br/>
        <w:t>*</w:t>
        <w:br/>
        <w:t>Cosine Similarity</w:t>
        <w:br/>
        <w:t>ARES‡</w:t>
        <w:br/>
        <w:t>Retrieval Quality</w:t>
        <w:br/>
        <w:t>Generation Quality</w:t>
        <w:br/>
        <w:t>Context Relevance</w:t>
        <w:br/>
        <w:t>Faithfulness</w:t>
        <w:br/>
        <w:t>Answer Relevance</w:t>
        <w:br/>
        <w:t>Accuracy</w:t>
        <w:br/>
        <w:t>Accuracy</w:t>
        <w:br/>
        <w:t>Accuracy</w:t>
        <w:br/>
        <w:t>TruLens‡</w:t>
        <w:br/>
        <w:t>Retrieval Quality</w:t>
        <w:br/>
        <w:t>Generation Quality</w:t>
        <w:br/>
        <w:t>Context Relevance</w:t>
        <w:br/>
        <w:t>Faithfulness</w:t>
        <w:br/>
        <w:t>Answer Relevance</w:t>
        <w:br/>
        <w:t>*</w:t>
        <w:br/>
        <w:t>*</w:t>
        <w:br/>
        <w:t>*</w:t>
        <w:br/>
        <w:t>CRUD†</w:t>
        <w:br/>
        <w:t>Retrieval Quality</w:t>
        <w:br/>
        <w:t>Generation Quality</w:t>
        <w:br/>
        <w:t>Creative Generation</w:t>
        <w:br/>
        <w:t>Knowledge-intensive QA</w:t>
        <w:br/>
        <w:t>Error Correction</w:t>
        <w:br/>
        <w:t>Summarization</w:t>
        <w:br/>
        <w:t>BLEU</w:t>
        <w:br/>
        <w:t>ROUGE-L</w:t>
        <w:br/>
        <w:t>BertScore</w:t>
        <w:br/>
        <w:t>RAGQuestEval</w:t>
        <w:br/>
        <w:t>† represents a benchmark, and ‡ represents a tool. * denotes customized quantitative metrics, which deviate from traditional</w:t>
        <w:br/>
        <w:t>metrics. Readers are encouraged to consult pertinent literature for the specific quantification formulas associated with these</w:t>
        <w:br/>
        <w:t>metrics, as required.</w:t>
        <w:br/>
        <w:t>and non-parameterized advantages are areas ripe for explo-</w:t>
        <w:br/>
        <w:t>ration [27]. Another trend is to introduce SLMs with specific</w:t>
        <w:br/>
        <w:t>functionalities into RAG and fine-tuned by the results of RAG</w:t>
        <w:br/>
        <w:t>system. For example, CRAG [67] trains a lightweight retrieval</w:t>
        <w:br/>
        <w:t>evaluator to assess the overall quality of the retrieved docu-</w:t>
        <w:br/>
        <w:t>ments for a query and triggers different knowledge retrieval</w:t>
        <w:br/>
        <w:t>actions based on confidence levels.</w:t>
        <w:br/>
        <w:t>D. Scaling laws of RAG</w:t>
        <w:br/>
        <w:t>End-to-end RAG models and pre-trained models based</w:t>
        <w:br/>
        <w:t>on</w:t>
        <w:br/>
        <w:t>RAG</w:t>
        <w:br/>
        <w:t>are</w:t>
        <w:br/>
        <w:t>still</w:t>
        <w:br/>
        <w:t>one</w:t>
        <w:br/>
        <w:t>of</w:t>
        <w:br/>
        <w:t>the</w:t>
        <w:br/>
        <w:t>focuses</w:t>
        <w:br/>
        <w:t>of</w:t>
        <w:br/>
        <w:t>current</w:t>
        <w:br/>
        <w:t>re-</w:t>
        <w:br/>
        <w:t>searchers [173].The parameters of these models are one of</w:t>
        <w:br/>
        <w:t>the key factors.While scaling laws [174] are established for</w:t>
        <w:br/>
        <w:t>LLMs, their applicability to RAG remains uncertain. Initial</w:t>
        <w:br/>
        <w:t>studies like RETRO++ [44] have begun to address this, yet the</w:t>
        <w:br/>
        <w:t>parameter count in RAG models still lags behind that of LLMs.</w:t>
        <w:br/>
        <w:t>The possibility of an Inverse Scaling Law 10, where smaller</w:t>
        <w:br/>
        <w:t>models outperform larger ones, is particularly intriguing and</w:t>
        <w:br/>
        <w:t>merits further investigation.</w:t>
        <w:br/>
        <w:t>E. Production-Ready RAG</w:t>
        <w:br/>
        <w:t>RAG’s practicality and alignment with engineering require-</w:t>
        <w:br/>
        <w:t>ments have facilitated its adoption. However, enhancing re-</w:t>
        <w:br/>
        <w:t>trieval efficiency, improving document recall in large knowl-</w:t>
        <w:br/>
        <w:t>edge bases, and ensuring data security—such as preventing</w:t>
        <w:br/>
        <w:t>10https://github.com/inverse-scaling/prize</w:t>
        <w:br/>
        <w:t>inadvertent disclosure of document sources or metadata by</w:t>
        <w:br/>
        <w:t>LLMs—are critical engineering challenges that remain to be</w:t>
        <w:br/>
        <w:t>addressed [175].</w:t>
        <w:br/>
        <w:t>The development of the RAG ecosystem is greatly impacted</w:t>
        <w:br/>
        <w:t>by the progression of its technical stack. Key tools like</w:t>
        <w:br/>
        <w:t>LangChain and LLamaIndex have quickly gained popularity</w:t>
        <w:br/>
        <w:t>with the emergence of ChatGPT, providing extensive RAG-</w:t>
        <w:br/>
        <w:t>related APIs and becoming essential in the realm of LLMs.The</w:t>
        <w:br/>
        <w:t>emerging technology stack, while not as rich in features as</w:t>
        <w:br/>
        <w:t>LangChain and LLamaIndex, stands out through its specialized</w:t>
        <w:br/>
        <w:t>products. For example, Flowise AI prioritizes a low-code</w:t>
        <w:br/>
        <w:t>approach, allowing users to deploy AI applications, including</w:t>
        <w:br/>
        <w:t>RAG, through a user-friendly drag-and-drop interface. Other</w:t>
        <w:br/>
        <w:t>technologies like HayStack, Meltano, and Cohere Coral are</w:t>
        <w:br/>
        <w:t>also gaining attention for their unique contributions to the field.</w:t>
        <w:br/>
        <w:t>In addition to AI-focused vendors, traditional software and</w:t>
        <w:br/>
        <w:t>cloud service providers are expanding their offerings to include</w:t>
        <w:br/>
        <w:t>RAG-centric services. Weaviate’s Verba 11 is designed for</w:t>
        <w:br/>
        <w:t>personal assistant applications, while Amazon’s Kendra</w:t>
        <w:br/>
        <w:t>12</w:t>
        <w:br/>
        <w:t>offers intelligent enterprise search services, enabling users to</w:t>
        <w:br/>
        <w:t>browse various content repositories using built-in connectors.</w:t>
        <w:br/>
        <w:t>In the development of RAG technology, there is a clear</w:t>
        <w:br/>
        <w:t>trend towards different specialization directions, such as: 1)</w:t>
        <w:br/>
        <w:t>Customization - tailoring RAG to meet specific requirements.</w:t>
        <w:br/>
        <w:t>2) Simplification - making RAG easier to use to reduce the</w:t>
        <w:br/>
        <w:t>11https://github.com/weaviate/Verba</w:t>
        <w:br/>
        <w:t>12https://aws.amazon.com/cn/kendra/</w:t>
        <w:br/>
      </w:r>
    </w:p>
    <w:p>
      <w:r>
        <w:t>16</w:t>
        <w:br/>
        <w:t>Fig. 6. Summary of RAG ecosystem</w:t>
        <w:br/>
        <w:t>initial learning curve. 3) Specialization - optimizing RAG to</w:t>
        <w:br/>
        <w:t>better serve production environments.</w:t>
        <w:br/>
        <w:t>The mutual growth of RAG models and their technology</w:t>
        <w:br/>
        <w:t>stacks is evident; technological advancements continuously</w:t>
        <w:br/>
        <w:t>establish new standards for existing infrastructure. In turn,</w:t>
        <w:br/>
        <w:t>enhancements to the technology stack drive the development</w:t>
        <w:br/>
        <w:t>of RAG capabilities. RAG toolkits are converging into a</w:t>
        <w:br/>
        <w:t>foundational technology stack, laying the groundwork for</w:t>
        <w:br/>
        <w:t>advanced enterprise applications. However, a fully integrated,</w:t>
        <w:br/>
        <w:t>comprehensive platform concept is still in the future, requiring</w:t>
        <w:br/>
        <w:t>further innovation and development.</w:t>
        <w:br/>
        <w:t>F. Multi-modal RAG</w:t>
        <w:br/>
        <w:t>RAG</w:t>
        <w:br/>
        <w:t>has</w:t>
        <w:br/>
        <w:t>transcended</w:t>
        <w:br/>
        <w:t>its</w:t>
        <w:br/>
        <w:t>initial</w:t>
        <w:br/>
        <w:t>text-based</w:t>
        <w:br/>
        <w:t>question-</w:t>
        <w:br/>
        <w:t>answering confines, embracing a diverse array of modal data.</w:t>
        <w:br/>
        <w:t>This expansion has spawned innovative multimodal models</w:t>
        <w:br/>
        <w:t>that integrate RAG concepts across various domains:</w:t>
        <w:br/>
        <w:t>Image. RA-CM3 [176] stands as a pioneering multimodal</w:t>
        <w:br/>
        <w:t>model of both retrieving and generating text and images.</w:t>
        <w:br/>
        <w:t>BLIP-2 [177] leverages frozen image encoders alongside</w:t>
        <w:br/>
        <w:t>LLMs for efficient visual language pre-training, enabling zero-</w:t>
        <w:br/>
        <w:t>shot image-to-text conversions. The “Visualize Before You</w:t>
        <w:br/>
        <w:t>Write” method [178] employs image generation to steer the</w:t>
        <w:br/>
        <w:t>LM’s text generation, showing promise in open-ended text</w:t>
        <w:br/>
        <w:t>generation tasks.</w:t>
        <w:br/>
        <w:t>Audio and Video. The GSS method retrieves and stitches</w:t>
        <w:br/>
        <w:t>together audio clips to convert machine-translated data into</w:t>
        <w:br/>
        <w:t>speech-translated data [179]. UEOP marks a significant ad-</w:t>
        <w:br/>
        <w:t>vancement in end-to-end automatic speech recognition by</w:t>
        <w:br/>
        <w:t>incorporating external, offline strategies for voice-to-text con-</w:t>
        <w:br/>
        <w:t>version [180]. Additionally, KNN-based attention fusion lever-</w:t>
        <w:br/>
        <w:t>ages audio embeddings and semantically related text embed-</w:t>
        <w:br/>
        <w:t>dings to refine ASR, thereby accelerating domain adaptation.</w:t>
        <w:br/>
        <w:t>Vid2Seq augments language models with specialized temporal</w:t>
        <w:br/>
        <w:t>markers, facilitating the prediction of event boundaries and</w:t>
        <w:br/>
        <w:t>textual descriptions within a unified output sequence [181].</w:t>
        <w:br/>
        <w:t>Code. RBPS [182] excels in small-scale learning tasks by</w:t>
        <w:br/>
        <w:t>retrieving code examples that align with developers’ objectives</w:t>
        <w:br/>
        <w:t>through encoding and frequency analysis. This approach has</w:t>
        <w:br/>
        <w:t>demonstrated efficacy in tasks such as test assertion genera-</w:t>
        <w:br/>
        <w:t>tion and program repair. For structured knowledge, the CoK</w:t>
        <w:br/>
        <w:t>method [106] first extracts facts pertinent to the input query</w:t>
        <w:br/>
        <w:t>from a knowledge graph, then integrates these facts as hints</w:t>
        <w:br/>
        <w:t>within the input, enhancing performance in knowledge graph</w:t>
        <w:br/>
        <w:t>question-answering tasks.</w:t>
        <w:br/>
        <w:t>VIII. CONCLUSION</w:t>
        <w:br/>
        <w:t>The summary of this paper, as depicted in Figure 6, empha-</w:t>
        <w:br/>
        <w:t>sizes RAG’s significant advancement in enhancing the capa-</w:t>
        <w:br/>
        <w:t>bilities of LLMs by integrating parameterized knowledge from</w:t>
        <w:br/>
        <w:t>language models with extensive non-parameterized data from</w:t>
        <w:br/>
        <w:t>external knowledge bases. The survey showcases the evolution</w:t>
        <w:br/>
        <w:t>of RAG technologies and their application on many different</w:t>
        <w:br/>
        <w:t>tasks. The analysis outlines three developmental paradigms</w:t>
        <w:br/>
        <w:t>within the RAG framework: Naive, Advanced, and Modu-</w:t>
        <w:br/>
        <w:t>lar RAG, each representing a progressive enhancement over</w:t>
        <w:br/>
        <w:t>its predecessors. RAG’s technical integration with other AI</w:t>
        <w:br/>
        <w:t>methodologies, such as fine-tuning and reinforcement learning,</w:t>
        <w:br/>
        <w:t>has further expanded its capabilities. Despite the progress in</w:t>
        <w:br/>
        <w:t>RAG technology, there are research opportunities to improve</w:t>
        <w:br/>
        <w:t>its robustness and its ability to handle extended contexts.</w:t>
        <w:br/>
        <w:t>RAG’s application scope is expanding into multimodal do-</w:t>
        <w:br/>
        <w:t>mains, adapting its principles to interpret and process diverse</w:t>
        <w:br/>
        <w:t>data forms like images, videos, and code. This expansion high-</w:t>
        <w:br/>
        <w:t>lights RAG’s significant practical implications for AI deploy-</w:t>
        <w:br/>
        <w:t>ment, attracting interest from academic and industrial sectors.</w:t>
        <w:br/>
      </w:r>
    </w:p>
    <w:p>
      <w:r>
        <w:t>17</w:t>
        <w:br/>
        <w:t>The growing ecosystem of RAG is evidenced by the rise in</w:t>
        <w:br/>
        <w:t>RAG-centric AI applications and the continuous development</w:t>
        <w:br/>
        <w:t>of supportive tools. As RAG’s application landscape broadens,</w:t>
        <w:br/>
        <w:t>there is a need to refine evaluation methodologies to keep</w:t>
        <w:br/>
        <w:t>pace with its evolution. Ensuring accurate and representative</w:t>
        <w:br/>
        <w:t>performance assessments is crucial for fully capturing RAG’s</w:t>
        <w:br/>
        <w:t>contributions to the AI research and development community.</w:t>
        <w:br/>
        <w:t>REFERENCES</w:t>
        <w:br/>
        <w:t>[1] N. Kandpal, H. Deng, A. Roberts, E. Wallace, and C. Raffel, “Large</w:t>
        <w:br/>
        <w:t>language models struggle to learn long-tail knowledge,” in Interna-</w:t>
        <w:br/>
        <w:t>tional Conference on Machine Learning.</w:t>
        <w:br/>
        <w:t>PMLR, 2023, pp. 15 696–</w:t>
        <w:br/>
        <w:t>15 707.</w:t>
        <w:br/>
        <w:t>[2] Y. Zhang, Y. Li, L. Cui, D. Cai, L. Liu, T. Fu, X. Huang, E. Zhao,</w:t>
        <w:br/>
        <w:t>Y. Zhang, Y. Chen et al., “Siren’s song in the ai ocean: A survey on hal-</w:t>
        <w:br/>
        <w:t>lucination in large language models,” arXiv preprint arXiv:2309.01219,</w:t>
        <w:br/>
        <w:t>2023.</w:t>
        <w:br/>
        <w:t>[3] D. Arora, A. Kini, S. R. Chowdhury, N. Natarajan, G. Sinha, and</w:t>
        <w:br/>
        <w:t>A. Sharma, “Gar-meets-rag paradigm for zero-shot information re-</w:t>
        <w:br/>
        <w:t>trieval,” arXiv preprint arXiv:2310.20158, 2023.</w:t>
        <w:br/>
        <w:t>[4] P. Lewis, E. Perez, A. Piktus, F. Petroni, V. Karpukhin, N. Goyal,</w:t>
        <w:br/>
        <w:t>H. K¨uttler, M. Lewis, W.-t. Yih, T. Rockt¨aschel et al., “Retrieval-</w:t>
        <w:br/>
        <w:t>augmented generation for knowledge-intensive nlp tasks,” Advances in</w:t>
        <w:br/>
        <w:t>Neural Information Processing Systems, vol. 33, pp. 9459–9474, 2020.</w:t>
        <w:br/>
        <w:t>[5] S. Borgeaud, A. Mensch, J. Hoffmann, T. Cai, E. Rutherford, K. Milli-</w:t>
        <w:br/>
        <w:t>can, G. B. Van Den Driessche, J.-B. Lespiau, B. Damoc, A. Clark et al.,</w:t>
        <w:br/>
        <w:t>“Improving language models by retrieving from trillions of tokens,”</w:t>
        <w:br/>
        <w:t>in International conference on machine learning.</w:t>
        <w:br/>
        <w:t>PMLR, 2022, pp.</w:t>
        <w:br/>
        <w:t>2206–2240.</w:t>
        <w:br/>
        <w:t>[6] L. Ouyang, J. Wu, X. Jiang, D. Almeida, C. Wainwright, P. Mishkin,</w:t>
        <w:br/>
        <w:t>C. Zhang, S. Agarwal, K. Slama, A. Ray et al., “Training language</w:t>
        <w:br/>
        <w:t>models to follow instructions with human feedback,” Advances in</w:t>
        <w:br/>
        <w:t>neural information processing systems, vol. 35, pp. 27 730–27 744,</w:t>
        <w:br/>
        <w:t>2022.</w:t>
        <w:br/>
        <w:t>[7] X. Ma, Y. Gong, P. He, H. Zhao, and N. Duan, “Query rewrit-</w:t>
        <w:br/>
        <w:t>ing for retrieval-augmented large language models,” arXiv preprint</w:t>
        <w:br/>
        <w:t>arXiv:2305.14283, 2023.</w:t>
        <w:br/>
        <w:t>[8] I.</w:t>
        <w:br/>
        <w:t>ILIN,</w:t>
        <w:br/>
        <w:t>“Advanced</w:t>
        <w:br/>
        <w:t>rag</w:t>
        <w:br/>
        <w:t>techniques:</w:t>
        <w:br/>
        <w:t>an</w:t>
        <w:br/>
        <w:t>il-</w:t>
        <w:br/>
        <w:t>lustrated</w:t>
        <w:br/>
        <w:t>overview,”</w:t>
        <w:br/>
        <w:t>https://pub.towardsai.net/</w:t>
        <w:br/>
        <w:t>advanced-rag-techniques-an-illustrated-overview-04d193d8fec6,</w:t>
        <w:br/>
        <w:t>2023.</w:t>
        <w:br/>
        <w:t>[9] W. Peng, G. Li, Y. Jiang, Z. Wang, D. Ou, X. Zeng, E. Chen et al.,</w:t>
        <w:br/>
        <w:t>“Large language model based long-tail query rewriting in taobao</w:t>
        <w:br/>
        <w:t>search,” arXiv preprint arXiv:2311.03758, 2023.</w:t>
        <w:br/>
        <w:t>[10] H. S. Zheng, S. Mishra, X. Chen, H.-T. Cheng, E. H. Chi, Q. V. Le,</w:t>
        <w:br/>
        <w:t>and D. Zhou, “Take a step back: Evoking reasoning via abstraction in</w:t>
        <w:br/>
        <w:t>large language models,” arXiv preprint arXiv:2310.06117, 2023.</w:t>
        <w:br/>
        <w:t>[11] L. Gao, X. Ma, J. Lin, and J. Callan, “Precise zero-shot dense retrieval</w:t>
        <w:br/>
        <w:t>without relevance labels,” arXiv preprint arXiv:2212.10496, 2022.</w:t>
        <w:br/>
        <w:t>[12] V. Blagojevi, “Enhancing rag pipelines in haystack: Introducing diver-</w:t>
        <w:br/>
        <w:t>sityranker and lostinthemiddleranker,” https://towardsdatascience.com/</w:t>
        <w:br/>
        <w:t>enhancing-rag-pipelines-in-haystack-45f14e2bc9f5, 2023.</w:t>
        <w:br/>
        <w:t>[13] W. Yu, D. Iter, S. Wang, Y. Xu, M. Ju, S. Sanyal, C. Zhu, M. Zeng,</w:t>
        <w:br/>
        <w:t>and M. Jiang, “Generate rather than retrieve: Large language models</w:t>
        <w:br/>
        <w:t>are strong context generators,” arXiv preprint arXiv:2209.10063, 2022.</w:t>
        <w:br/>
        <w:t>[14] Z. Shao, Y. Gong, Y. Shen, M. Huang, N. Duan, and W. Chen,</w:t>
        <w:br/>
        <w:t>“Enhancing retrieval-augmented large language models with iterative</w:t>
        <w:br/>
        <w:t>retrieval-generation synergy,” arXiv preprint arXiv:2305.15294, 2023.</w:t>
        <w:br/>
        <w:t>[15] X. Wang, Q. Yang, Y. Qiu, J. Liang, Q. He, Z. Gu, Y. Xiao,</w:t>
        <w:br/>
        <w:t>and W. Wang, “Knowledgpt: Enhancing large language models with</w:t>
        <w:br/>
        <w:t>retrieval and storage access on knowledge bases,” arXiv preprint</w:t>
        <w:br/>
        <w:t>arXiv:2308.11761, 2023.</w:t>
        <w:br/>
        <w:t>[16] A.</w:t>
        <w:br/>
        <w:t>H.</w:t>
        <w:br/>
        <w:t>Raudaschl,</w:t>
        <w:br/>
        <w:t>“Forget</w:t>
        <w:br/>
        <w:t>rag,</w:t>
        <w:br/>
        <w:t>the</w:t>
        <w:br/>
        <w:t>future</w:t>
        <w:br/>
        <w:t>is</w:t>
        <w:br/>
        <w:t>rag-fusion,”</w:t>
        <w:br/>
        <w:t>https://towardsdatascience.com/</w:t>
        <w:br/>
        <w:t>forget-rag-the-future-is-rag-fusion-1147298d8ad1, 2023.</w:t>
        <w:br/>
        <w:t>[17] X. Cheng, D. Luo, X. Chen, L. Liu, D. Zhao, and R. Yan, “Lift</w:t>
        <w:br/>
        <w:t>yourself up: Retrieval-augmented text generation with self memory,”</w:t>
        <w:br/>
        <w:t>arXiv preprint arXiv:2305.02437, 2023.</w:t>
        <w:br/>
        <w:t>[18] S. Wang, Y. Xu, Y. Fang, Y. Liu, S. Sun, R. Xu, C. Zhu, and</w:t>
        <w:br/>
        <w:t>M. Zeng, “Training data is more valuable than you think: A simple</w:t>
        <w:br/>
        <w:t>and effective method by retrieving from training data,” arXiv preprint</w:t>
        <w:br/>
        <w:t>arXiv:2203.08773, 2022.</w:t>
        <w:br/>
        <w:t>[19] X. Li, E. Nie, and S. Liang, “From classification to generation:</w:t>
        <w:br/>
        <w:t>Insights into crosslingual retrieval augmented icl,” arXiv preprint</w:t>
        <w:br/>
        <w:t>arXiv:2311.06595, 2023.</w:t>
        <w:br/>
        <w:t>[20] D. Cheng, S. Huang, J. Bi, Y. Zhan, J. Liu, Y. Wang, H. Sun,</w:t>
        <w:br/>
        <w:t>F. Wei, D. Deng, and Q. Zhang, “Uprise: Universal prompt retrieval</w:t>
        <w:br/>
        <w:t>for improving zero-shot evaluation,” arXiv preprint arXiv:2303.08518,</w:t>
        <w:br/>
        <w:t>2023.</w:t>
        <w:br/>
        <w:t>[21] Z. Dai, V. Y. Zhao, J. Ma, Y. Luan, J. Ni, J. Lu, A. Bakalov, K. Guu,</w:t>
        <w:br/>
        <w:t>K. B. Hall, and M.-W. Chang, “Promptagator: Few-shot dense retrieval</w:t>
        <w:br/>
        <w:t>from 8 examples,” arXiv preprint arXiv:2209.11755, 2022.</w:t>
        <w:br/>
        <w:t>[22] Z. Sun, X. Wang, Y. Tay, Y. Yang, and D. Zhou, “Recitation-augmented</w:t>
        <w:br/>
        <w:t>language models,” arXiv preprint arXiv:2210.01296, 2022.</w:t>
        <w:br/>
        <w:t>[23] O. Khattab, K. Santhanam, X. L. Li, D. Hall, P. Liang, C. Potts,</w:t>
        <w:br/>
        <w:t>and M. Zaharia, “Demonstrate-search-predict: Composing retrieval</w:t>
        <w:br/>
        <w:t>and language models for knowledge-intensive nlp,” arXiv preprint</w:t>
        <w:br/>
        <w:t>arXiv:2212.14024, 2022.</w:t>
        <w:br/>
        <w:t>[24] Z. Jiang, F. F. Xu, L. Gao, Z. Sun, Q. Liu, J. Dwivedi-Yu, Y. Yang,</w:t>
        <w:br/>
        <w:t>J. Callan, and G. Neubig, “Active retrieval augmented generation,”</w:t>
        <w:br/>
        <w:t>arXiv preprint arXiv:2305.06983, 2023.</w:t>
        <w:br/>
        <w:t>[25] A. Asai, Z. Wu, Y. Wang, A. Sil, and H. Hajishirzi, “Self-rag:</w:t>
        <w:br/>
        <w:t>Learning to retrieve, generate, and critique through self-reflection,”</w:t>
        <w:br/>
        <w:t>arXiv preprint arXiv:2310.11511, 2023.</w:t>
        <w:br/>
        <w:t>[26] Z. Ke, W. Kong, C. Li, M. Zhang, Q. Mei, and M. Bendersky,</w:t>
        <w:br/>
        <w:t>“Bridging the preference gap between retrievers and llms,” arXiv</w:t>
        <w:br/>
        <w:t>preprint arXiv:2401.06954, 2024.</w:t>
        <w:br/>
        <w:t>[27] X. V. Lin, X. Chen, M. Chen, W. Shi, M. Lomeli, R. James, P. Ro-</w:t>
        <w:br/>
        <w:t>driguez, J. Kahn, G. Szilvasy, M. Lewis et al., “Ra-dit: Retrieval-</w:t>
        <w:br/>
        <w:t>augmented dual instruction tuning,” arXiv preprint arXiv:2310.01352,</w:t>
        <w:br/>
        <w:t>2023.</w:t>
        <w:br/>
        <w:t>[28] O. Ovadia, M. Brief, M. Mishaeli, and O. Elisha, “Fine-tuning or</w:t>
        <w:br/>
        <w:t>retrieval? comparing knowledge injection in llms,” arXiv preprint</w:t>
        <w:br/>
        <w:t>arXiv:2312.05934, 2023.</w:t>
        <w:br/>
        <w:t>[29] T. Lan, D. Cai, Y. Wang, H. Huang, and X.-L. Mao, “Copy is all</w:t>
        <w:br/>
        <w:t>you need,” in The Eleventh International Conference on Learning</w:t>
        <w:br/>
        <w:t>Representations, 2022.</w:t>
        <w:br/>
        <w:t>[30] T. Chen, H. Wang, S. Chen, W. Yu, K. Ma, X. Zhao, D. Yu, and</w:t>
        <w:br/>
        <w:t>H. Zhang, “Dense x retrieval: What retrieval granularity should we</w:t>
        <w:br/>
        <w:t>use?” arXiv preprint arXiv:2312.06648, 2023.</w:t>
        <w:br/>
        <w:t>[31] F. Luo and M. Surdeanu, “Divide &amp; conquer for entailment-aware</w:t>
        <w:br/>
        <w:t>multi-hop evidence retrieval,” arXiv preprint arXiv:2311.02616, 2023.</w:t>
        <w:br/>
        <w:t>[32] Q. Gou, Z. Xia, B. Yu, H. Yu, F. Huang, Y. Li, and N. Cam-Tu,</w:t>
        <w:br/>
        <w:t>“Diversify question generation with retrieval-augmented style transfer,”</w:t>
        <w:br/>
        <w:t>arXiv preprint arXiv:2310.14503, 2023.</w:t>
        <w:br/>
        <w:t>[33] Z. Guo, S. Cheng, Y. Wang, P. Li, and Y. Liu, “Prompt-guided re-</w:t>
        <w:br/>
        <w:t>trieval augmentation for non-knowledge-intensive tasks,” arXiv preprint</w:t>
        <w:br/>
        <w:t>arXiv:2305.17653, 2023.</w:t>
        <w:br/>
        <w:t>[34] Z. Wang, J. Araki, Z. Jiang, M. R. Parvez, and G. Neubig, “Learning</w:t>
        <w:br/>
        <w:t>to filter context for retrieval-augmented generation,” arXiv preprint</w:t>
        <w:br/>
        <w:t>arXiv:2311.08377, 2023.</w:t>
        <w:br/>
        <w:t>[35] M. Seo, J. Baek, J. Thorne, and S. J. Hwang, “Retrieval-augmented</w:t>
        <w:br/>
        <w:t>data augmentation for low-resource domain tasks,” arXiv preprint</w:t>
        <w:br/>
        <w:t>arXiv:2402.13482, 2024.</w:t>
        <w:br/>
        <w:t>[36] Y. Ma, Y. Cao, Y. Hong, and A. Sun, “Large language model is not</w:t>
        <w:br/>
        <w:t>a good few-shot information extractor, but a good reranker for hard</w:t>
        <w:br/>
        <w:t>samples!” arXiv preprint arXiv:2303.08559, 2023.</w:t>
        <w:br/>
        <w:t>[37] X. Du and H. Ji, “Retrieval-augmented generative question answering</w:t>
        <w:br/>
        <w:t>for event argument extraction,” arXiv preprint arXiv:2211.07067, 2022.</w:t>
        <w:br/>
        <w:t>[38] L. Wang, N. Yang, and F. Wei, “Learning to retrieve in-context</w:t>
        <w:br/>
        <w:t>examples for large language models,” arXiv preprint arXiv:2307.07164,</w:t>
        <w:br/>
        <w:t>2023.</w:t>
        <w:br/>
        <w:t>[39] S. Rajput, N. Mehta, A. Singh, R. H. Keshavan, T. Vu, L. Heldt,</w:t>
        <w:br/>
        <w:t>L. Hong, Y. Tay, V. Q. Tran, J. Samost et al., “Recommender systems</w:t>
        <w:br/>
        <w:t>with generative retrieval,” arXiv preprint arXiv:2305.05065, 2023.</w:t>
        <w:br/>
        <w:t>[40] B. Jin, H. Zeng, G. Wang, X. Chen, T. Wei, R. Li, Z. Wang, Z. Li,</w:t>
        <w:br/>
        <w:t>Y. Li, H. Lu et al., “Language models as semantic indexers,” arXiv</w:t>
        <w:br/>
        <w:t>preprint arXiv:2310.07815, 2023.</w:t>
        <w:br/>
        <w:t>[41] R. Anantha, T. Bethi, D. Vodianik, and S. Chappidi, “Context tuning</w:t>
        <w:br/>
        <w:t>for retrieval augmented generation,” arXiv preprint arXiv:2312.05708,</w:t>
        <w:br/>
        <w:t>2023.</w:t>
        <w:br/>
        <w:t>[42] G. Izacard, P. Lewis, M. Lomeli, L. Hosseini, F. Petroni, T. Schick,</w:t>
        <w:br/>
        <w:t>J. Dwivedi-Yu, A. Joulin, S. Riedel, and E. Grave, “Few-shot</w:t>
        <w:br/>
        <w:t>learning with retrieval augmented language models,” arXiv preprint</w:t>
        <w:br/>
        <w:t>arXiv:2208.03299, 2022.</w:t>
        <w:br/>
        <w:t>[43] J. Huang, W. Ping, P. Xu, M. Shoeybi, K. C.-C. Chang, and B. Catan-</w:t>
        <w:br/>
        <w:t>zaro, “Raven: In-context learning with retrieval augmented encoder-</w:t>
        <w:br/>
        <w:t>decoder language models,” arXiv preprint arXiv:2308.07922, 2023.</w:t>
        <w:br/>
      </w:r>
    </w:p>
    <w:p>
      <w:r>
        <w:t>18</w:t>
        <w:br/>
        <w:t>[44] B. Wang, W. Ping, P. Xu, L. McAfee, Z. Liu, M. Shoeybi, Y. Dong,</w:t>
        <w:br/>
        <w:t>O. Kuchaiev, B. Li, C. Xiao et al., “Shall we pretrain autoregressive</w:t>
        <w:br/>
        <w:t>language models with retrieval? a comprehensive study,” arXiv preprint</w:t>
        <w:br/>
        <w:t>arXiv:2304.06762, 2023.</w:t>
        <w:br/>
        <w:t>[45] B. Wang, W. Ping, L. McAfee, P. Xu, B. Li, M. Shoeybi, and B. Catan-</w:t>
        <w:br/>
        <w:t>zaro, “Instructretro: Instruction tuning post retrieval-augmented pre-</w:t>
        <w:br/>
        <w:t>training,” arXiv preprint arXiv:2310.07713, 2023.</w:t>
        <w:br/>
        <w:t>[46] S. Siriwardhana, R. Weerasekera, E. Wen, T. Kaluarachchi, R. Rana,</w:t>
        <w:br/>
        <w:t>and S. Nanayakkara, “Improving the domain adaptation of retrieval</w:t>
        <w:br/>
        <w:t>augmented generation (rag) models for open domain question answer-</w:t>
        <w:br/>
        <w:t>ing,” Transactions of the Association for Computational Linguistics,</w:t>
        <w:br/>
        <w:t>vol. 11, pp. 1–17, 2023.</w:t>
        <w:br/>
        <w:t>[47] Z. Yu, C. Xiong, S. Yu, and Z. Liu, “Augmentation-adapted retriever</w:t>
        <w:br/>
        <w:t>improves generalization of language models as generic plug-in,” arXiv</w:t>
        <w:br/>
        <w:t>preprint arXiv:2305.17331, 2023.</w:t>
        <w:br/>
        <w:t>[48] O. Yoran, T. Wolfson, O. Ram, and J. Berant, “Making retrieval-</w:t>
        <w:br/>
        <w:t>augmented language models robust to irrelevant context,” arXiv</w:t>
        <w:br/>
        <w:t>preprint arXiv:2310.01558, 2023.</w:t>
        <w:br/>
        <w:t>[49] H.-T. Chen, F. Xu, S. A. Arora, and E. Choi, “Understanding re-</w:t>
        <w:br/>
        <w:t>trieval augmentation for long-form question answering,” arXiv preprint</w:t>
        <w:br/>
        <w:t>arXiv:2310.12150, 2023.</w:t>
        <w:br/>
        <w:t>[50] W. Yu, H. Zhang, X. Pan, K. Ma, H. Wang, and D. Yu, “Chain-of-note:</w:t>
        <w:br/>
        <w:t>Enhancing robustness in retrieval-augmented language models,” arXiv</w:t>
        <w:br/>
        <w:t>preprint arXiv:2311.09210, 2023.</w:t>
        <w:br/>
        <w:t>[51] S. Xu, L. Pang, H. Shen, X. Cheng, and T.-S. Chua, “Search-in-the-</w:t>
        <w:br/>
        <w:t>chain: Towards accurate, credible and traceable large language models</w:t>
        <w:br/>
        <w:t>for knowledgeintensive tasks,” CoRR, vol. abs/2304.14732, 2023.</w:t>
        <w:br/>
        <w:t>[52] M. Berchansky, P. Izsak, A. Caciularu, I. Dagan, and M. Wasserblat,</w:t>
        <w:br/>
        <w:t>“Optimizing retrieval-augmented reader models via token elimination,”</w:t>
        <w:br/>
        <w:t>arXiv preprint arXiv:2310.13682, 2023.</w:t>
        <w:br/>
        <w:t>[53] J. L´ala, O. O’Donoghue, A. Shtedritski, S. Cox, S. G. Rodriques,</w:t>
        <w:br/>
        <w:t>and A. D. White, “Paperqa: Retrieval-augmented generative agent for</w:t>
        <w:br/>
        <w:t>scientific research,” arXiv preprint arXiv:2312.07559, 2023.</w:t>
        <w:br/>
        <w:t>[54] F. Cuconasu, G. Trappolini, F. Siciliano, S. Filice, C. Campagnano,</w:t>
        <w:br/>
        <w:t>Y. Maarek, N. Tonellotto, and F. Silvestri, “The power of noise:</w:t>
        <w:br/>
        <w:t>Redefining retrieval for rag systems,” arXiv preprint arXiv:2401.14887,</w:t>
        <w:br/>
        <w:t>2024.</w:t>
        <w:br/>
        <w:t>[55] Z. Zhang, X. Zhang, Y. Ren, S. Shi, M. Han, Y. Wu, R. Lai, and</w:t>
        <w:br/>
        <w:t>Z. Cao, “Iag: Induction-augmented generation framework for answer-</w:t>
        <w:br/>
        <w:t>ing reasoning questions,” in Proceedings of the 2023 Conference on</w:t>
        <w:br/>
        <w:t>Empirical Methods in Natural Language Processing, 2023, pp. 1–14.</w:t>
        <w:br/>
        <w:t>[56] N. Thakur, L. Bonifacio, X. Zhang, O. Ogundepo, E. Kamalloo,</w:t>
        <w:br/>
        <w:t>D. Alfonso-Hermelo, X. Li, Q. Liu, B. Chen, M. Rezagholizadeh et al.,</w:t>
        <w:br/>
        <w:t>“Nomiracl: Knowing when you don’t know for robust multilingual</w:t>
        <w:br/>
        <w:t>retrieval-augmented generation,” arXiv preprint arXiv:2312.11361,</w:t>
        <w:br/>
        <w:t>2023.</w:t>
        <w:br/>
        <w:t>[57] G. Kim, S. Kim, B. Jeon, J. Park, and J. Kang, “Tree of clarifica-</w:t>
        <w:br/>
        <w:t>tions: Answering ambiguous questions with retrieval-augmented large</w:t>
        <w:br/>
        <w:t>language models,” arXiv preprint arXiv:2310.14696, 2023.</w:t>
        <w:br/>
        <w:t>[58] Y. Wang, P. Li, M. Sun, and Y. Liu, “Self-knowledge guided</w:t>
        <w:br/>
        <w:t>retrieval augmentation for large language models,” arXiv preprint</w:t>
        <w:br/>
        <w:t>arXiv:2310.05002, 2023.</w:t>
        <w:br/>
        <w:t>[59] Z. Feng, X. Feng, D. Zhao, M. Yang, and B. Qin, “Retrieval-</w:t>
        <w:br/>
        <w:t>generation synergy augmented large language models,” arXiv preprint</w:t>
        <w:br/>
        <w:t>arXiv:2310.05149, 2023.</w:t>
        <w:br/>
        <w:t>[60] P. Xu, W. Ping, X. Wu, L. McAfee, C. Zhu, Z. Liu, S. Subramanian,</w:t>
        <w:br/>
        <w:t>E. Bakhturina, M. Shoeybi, and B. Catanzaro, “Retrieval meets long</w:t>
        <w:br/>
        <w:t>context large language models,” arXiv preprint arXiv:2310.03025,</w:t>
        <w:br/>
        <w:t>2023.</w:t>
        <w:br/>
        <w:t>[61] H. Trivedi, N. Balasubramanian, T. Khot, and A. Sabharwal, “Interleav-</w:t>
        <w:br/>
        <w:t>ing retrieval with chain-of-thought reasoning for knowledge-intensive</w:t>
        <w:br/>
        <w:t>multi-step questions,” arXiv preprint arXiv:2212.10509, 2022.</w:t>
        <w:br/>
        <w:t>[62] R. Ren, Y. Wang, Y. Qu, W. X. Zhao, J. Liu, H. Tian, H. Wu, J.-</w:t>
        <w:br/>
        <w:t>R. Wen, and H. Wang, “Investigating the factual knowledge boundary</w:t>
        <w:br/>
        <w:t>of large language models with retrieval augmentation,” arXiv preprint</w:t>
        <w:br/>
        <w:t>arXiv:2307.11019, 2023.</w:t>
        <w:br/>
        <w:t>[63] P. Sarthi, S. Abdullah, A. Tuli, S. Khanna, A. Goldie, and C. D.</w:t>
        <w:br/>
        <w:t>Manning, “Raptor: Recursive abstractive processing for tree-organized</w:t>
        <w:br/>
        <w:t>retrieval,” arXiv preprint arXiv:2401.18059, 2024.</w:t>
        <w:br/>
        <w:t>[64] O. Ram, Y. Levine, I. Dalmedigos, D. Muhlgay, A. Shashua, K. Leyton-</w:t>
        <w:br/>
        <w:t>Brown, and Y. Shoham, “In-context retrieval-augmented language</w:t>
        <w:br/>
        <w:t>models,” arXiv preprint arXiv:2302.00083, 2023.</w:t>
        <w:br/>
        <w:t>[65] Y. Ren, Y. Cao, P. Guo, F. Fang, W. Ma, and Z. Lin, “Retrieve-and-</w:t>
        <w:br/>
        <w:t>sample: Document-level event argument extraction via hybrid retrieval</w:t>
        <w:br/>
        <w:t>augmentation,” in Proceedings of the 61st Annual Meeting of the</w:t>
        <w:br/>
        <w:t>Association for Computational Linguistics (Volume 1: Long Papers),</w:t>
        <w:br/>
        <w:t>2023, pp. 293–306.</w:t>
        <w:br/>
        <w:t>[66] Z. Wang, X. Pan, D. Yu, D. Yu, J. Chen, and H. Ji, “Zemi: Learning</w:t>
        <w:br/>
        <w:t>zero-shot semi-parametric language models from multiple tasks,” arXiv</w:t>
        <w:br/>
        <w:t>preprint arXiv:2210.00185, 2022.</w:t>
        <w:br/>
        <w:t>[67] S.-Q. Yan, J.-C. Gu, Y. Zhu, and Z.-H. Ling, “Corrective retrieval</w:t>
        <w:br/>
        <w:t>augmented generation,” arXiv preprint arXiv:2401.15884, 2024.</w:t>
        <w:br/>
        <w:t>[68] P. Jain, L. B. Soares, and T. Kwiatkowski, “1-pager: One pass answer</w:t>
        <w:br/>
        <w:t>generation and evidence retrieval,” arXiv preprint arXiv:2310.16568,</w:t>
        <w:br/>
        <w:t>2023.</w:t>
        <w:br/>
        <w:t>[69] H. Yang, Z. Li, Y. Zhang, J. Wang, N. Cheng, M. Li, and J. Xiao, “Prca:</w:t>
        <w:br/>
        <w:t>Fitting black-box large language models for retrieval question answer-</w:t>
        <w:br/>
        <w:t>ing via pluggable reward-driven contextual adapter,” arXiv preprint</w:t>
        <w:br/>
        <w:t>arXiv:2310.18347, 2023.</w:t>
        <w:br/>
        <w:t>[70] S. Zhuang, B. Liu, B. Koopman, and G. Zuccon, “Open-source large</w:t>
        <w:br/>
        <w:t>language models are strong zero-shot query likelihood models for</w:t>
        <w:br/>
        <w:t>document ranking,” arXiv preprint arXiv:2310.13243, 2023.</w:t>
        <w:br/>
        <w:t>[71] F. Xu, W. Shi, and E. Choi, “Recomp: Improving retrieval-augmented</w:t>
        <w:br/>
        <w:t>lms with compression and selective augmentation,” arXiv preprint</w:t>
        <w:br/>
        <w:t>arXiv:2310.04408, 2023.</w:t>
        <w:br/>
        <w:t>[72] W. Shi, S. Min, M. Yasunaga, M. Seo, R. James, M. Lewis, L. Zettle-</w:t>
        <w:br/>
        <w:t>moyer, and W.-t. Yih, “Replug: Retrieval-augmented black-box lan-</w:t>
        <w:br/>
        <w:t>guage models,” arXiv preprint arXiv:2301.12652, 2023.</w:t>
        <w:br/>
        <w:t>[73] E. Melz, “Enhancing llm intelligence with arm-rag: Auxiliary ra-</w:t>
        <w:br/>
        <w:t>tionale memory for retrieval augmented generation,” arXiv preprint</w:t>
        <w:br/>
        <w:t>arXiv:2311.04177, 2023.</w:t>
        <w:br/>
        <w:t>[74] H. Wang, W. Huang, Y. Deng, R. Wang, Z. Wang, Y. Wang, F. Mi,</w:t>
        <w:br/>
        <w:t>J. Z. Pan, and K.-F. Wong, “Unims-rag: A unified multi-source</w:t>
        <w:br/>
        <w:t>retrieval-augmented generation for personalized dialogue systems,”</w:t>
        <w:br/>
        <w:t>arXiv preprint arXiv:2401.13256, 2024.</w:t>
        <w:br/>
        <w:t>[75] Z. Luo, C. Xu, P. Zhao, X. Geng, C. Tao, J. Ma, Q. Lin, and D. Jiang,</w:t>
        <w:br/>
        <w:t>“Augmented large language models with parametric knowledge guid-</w:t>
        <w:br/>
        <w:t>ing,” arXiv preprint arXiv:2305.04757, 2023.</w:t>
        <w:br/>
        <w:t>[76] X. Li, Z. Liu, C. Xiong, S. Yu, Y. Gu, Z. Liu, and G. Yu, “Structure-</w:t>
        <w:br/>
        <w:t>aware language model pretraining improves dense retrieval on struc-</w:t>
        <w:br/>
        <w:t>tured data,” arXiv preprint arXiv:2305.19912, 2023.</w:t>
        <w:br/>
        <w:t>[77] M. Kang, J. M. Kwak, J. Baek, and S. J. Hwang, “Knowledge</w:t>
        <w:br/>
        <w:t>graph-augmented language models for knowledge-grounded dialogue</w:t>
        <w:br/>
        <w:t>generation,” arXiv preprint arXiv:2305.18846, 2023.</w:t>
        <w:br/>
        <w:t>[78] W. Shen, Y. Gao, C. Huang, F. Wan, X. Quan, and W. Bi, “Retrieval-</w:t>
        <w:br/>
        <w:t>generation alignment for end-to-end task-oriented dialogue system,”</w:t>
        <w:br/>
        <w:t>arXiv preprint arXiv:2310.08877, 2023.</w:t>
        <w:br/>
        <w:t>[79] T. Shi, L. Li, Z. Lin, T. Yang, X. Quan, and Q. Wang, “Dual-feedback</w:t>
        <w:br/>
        <w:t>knowledge retrieval for task-oriented dialogue systems,” arXiv preprint</w:t>
        <w:br/>
        <w:t>arXiv:2310.14528, 2023.</w:t>
        <w:br/>
        <w:t>[80] P. Ranade and A. Joshi, “Fabula: Intelligence report generation</w:t>
        <w:br/>
        <w:t>using retrieval-augmented narrative construction,” arXiv preprint</w:t>
        <w:br/>
        <w:t>arXiv:2310.13848, 2023.</w:t>
        <w:br/>
        <w:t>[81] X. Jiang, R. Zhang, Y. Xu, R. Qiu, Y. Fang, Z. Wang, J. Tang,</w:t>
        <w:br/>
        <w:t>H. Ding, X. Chu, J. Zhao et al., “Think and retrieval: A hypothesis</w:t>
        <w:br/>
        <w:t>knowledge graph enhanced medical large language models,” arXiv</w:t>
        <w:br/>
        <w:t>preprint arXiv:2312.15883, 2023.</w:t>
        <w:br/>
        <w:t>[82] J. Baek, S. Jeong, M. Kang, J. C. Park, and S. J. Hwang,</w:t>
        <w:br/>
        <w:t>“Knowledge-augmented language model verification,” arXiv preprint</w:t>
        <w:br/>
        <w:t>arXiv:2310.12836, 2023.</w:t>
        <w:br/>
        <w:t>[83] L. Luo, Y.-F. Li, G. Haffari, and S. Pan, “Reasoning on graphs: Faithful</w:t>
        <w:br/>
        <w:t>and interpretable large language model reasoning,” arXiv preprint</w:t>
        <w:br/>
        <w:t>arXiv:2310.01061, 2023.</w:t>
        <w:br/>
        <w:t>[84] X. He, Y. Tian, Y. Sun, N. V. Chawla, T. Laurent, Y. LeCun,</w:t>
        <w:br/>
        <w:t>X. Bresson, and B. Hooi, “G-retriever: Retrieval-augmented generation</w:t>
        <w:br/>
        <w:t>for textual graph understanding and question answering,” arXiv preprint</w:t>
        <w:br/>
        <w:t>arXiv:2402.07630, 2024.</w:t>
        <w:br/>
        <w:t>[85] L. Zha, J. Zhou, L. Li, R. Wang, Q. Huang, S. Yang, J. Yuan, C. Su,</w:t>
        <w:br/>
        <w:t>X. Li, A. Su et al., “Tablegpt: Towards unifying tables, nature language</w:t>
        <w:br/>
        <w:t>and commands into one gpt,” arXiv preprint arXiv:2307.08674, 2023.</w:t>
        <w:br/>
        <w:t>[86] M. Gaur, K. Gunaratna, V. Srinivasan, and H. Jin, “Iseeq: Information</w:t>
        <w:br/>
        <w:t>seeking question generation using dynamic meta-information retrieval</w:t>
        <w:br/>
        <w:t>and knowledge graphs,” in Proceedings of the AAAI Conference on</w:t>
        <w:br/>
        <w:t>Artificial Intelligence, vol. 36, no. 10, 2022, pp. 10 672–10 680.</w:t>
        <w:br/>
        <w:t>[87] F. Shi, X. Chen, K. Misra, N. Scales, D. Dohan, E. H. Chi, N. Sch¨arli,</w:t>
        <w:br/>
        <w:t>and D. Zhou, “Large language models can be easily distracted by</w:t>
        <w:br/>
        <w:t>irrelevant context,” in International Conference on Machine Learning.</w:t>
        <w:br/>
        <w:t>PMLR, 2023, pp. 31 210–31 227.</w:t>
        <w:br/>
        <w:t>[88] R.</w:t>
        <w:br/>
        <w:t>Teja,</w:t>
        <w:br/>
        <w:t>“Evaluating</w:t>
        <w:br/>
        <w:t>the</w:t>
        <w:br/>
        <w:t>ideal</w:t>
        <w:br/>
        <w:t>chunk</w:t>
        <w:br/>
        <w:t>size</w:t>
        <w:br/>
        <w:t>for</w:t>
        <w:br/>
        <w:t>a</w:t>
        <w:br/>
        <w:t>rag</w:t>
        <w:br/>
        <w:t>system</w:t>
        <w:br/>
        <w:t>using</w:t>
        <w:br/>
        <w:t>llamaindex,”</w:t>
        <w:br/>
        <w:t>https://www.llamaindex.ai/blog/</w:t>
        <w:br/>
        <w:t>evaluating-the-ideal-chunk-size-for-a-rag-system-using-llamaindex-6207e5d3fec5,</w:t>
        <w:br/>
        <w:t>2023.</w:t>
        <w:br/>
      </w:r>
    </w:p>
    <w:p>
      <w:r>
        <w:t>19</w:t>
        <w:br/>
        <w:t>[89] Langchain, “Recursively split by character,” https://python.langchain.</w:t>
        <w:br/>
        <w:t>com/docs/modules/data connection/document transformers/recursive</w:t>
        <w:br/>
        <w:t>text splitter, 2023.</w:t>
        <w:br/>
        <w:t>[90] S.</w:t>
        <w:br/>
        <w:t>Yang,</w:t>
        <w:br/>
        <w:t>“Advanced</w:t>
        <w:br/>
        <w:t>rag</w:t>
        <w:br/>
        <w:t>01:</w:t>
        <w:br/>
        <w:t>Small-to-</w:t>
        <w:br/>
        <w:t>big</w:t>
        <w:br/>
        <w:t>retrieval,”</w:t>
        <w:br/>
        <w:t>https://towardsdatascience.com/</w:t>
        <w:br/>
        <w:t>advanced-rag-01-small-to-big-retrieval-172181b396d4, 2023.</w:t>
        <w:br/>
        <w:t>[91] Y. Wang, N. Lipka, R. A. Rossi, A. Siu, R. Zhang, and T. Derr,</w:t>
        <w:br/>
        <w:t>“Knowledge graph prompting for multi-document question answering,”</w:t>
        <w:br/>
        <w:t>arXiv preprint arXiv:2308.11730, 2023.</w:t>
        <w:br/>
        <w:t>[92] D. Zhou, N. Sch¨arli, L. Hou, J. Wei, N. Scales, X. Wang, D. Schu-</w:t>
        <w:br/>
        <w:t>urmans, C. Cui, O. Bousquet, Q. Le et al., “Least-to-most prompting</w:t>
        <w:br/>
        <w:t>enables complex reasoning in large language models,” arXiv preprint</w:t>
        <w:br/>
        <w:t>arXiv:2205.10625, 2022.</w:t>
        <w:br/>
        <w:t>[93] S. Dhuliawala, M. Komeili, J. Xu, R. Raileanu, X. Li, A. Celikyilmaz,</w:t>
        <w:br/>
        <w:t>and J. Weston, “Chain-of-verification reduces hallucination in large</w:t>
        <w:br/>
        <w:t>language models,” arXiv preprint arXiv:2309.11495, 2023.</w:t>
        <w:br/>
        <w:t>[94] X. Li and J. Li, “Angle-optimized text embeddings,” arXiv preprint</w:t>
        <w:br/>
        <w:t>arXiv:2309.12871, 2023.</w:t>
        <w:br/>
        <w:t>[95] VoyageAI, “Voyage’s embedding models,” https://docs.voyageai.com/</w:t>
        <w:br/>
        <w:t>embeddings/, 2023.</w:t>
        <w:br/>
        <w:t>[96] BAAI,</w:t>
        <w:br/>
        <w:t>“Flagembedding,”</w:t>
        <w:br/>
        <w:t>https://github.com/FlagOpen/</w:t>
        <w:br/>
        <w:t>FlagEmbedding, 2023.</w:t>
        <w:br/>
        <w:t>[97] P. Zhang, S. Xiao, Z. Liu, Z. Dou, and J.-Y. Nie, “Retrieve anything</w:t>
        <w:br/>
        <w:t>to augment large language models,” arXiv preprint arXiv:2310.07554,</w:t>
        <w:br/>
        <w:t>2023.</w:t>
        <w:br/>
        <w:t>[98] N. F. Liu, K. Lin, J. Hewitt, A. Paranjape, M. Bevilacqua, F. Petroni,</w:t>
        <w:br/>
        <w:t>and P. Liang, “Lost in the middle: How language models use long</w:t>
        <w:br/>
        <w:t>contexts,” arXiv preprint arXiv:2307.03172, 2023.</w:t>
        <w:br/>
        <w:t>[99] Y. Gao, T. Sheng, Y. Xiang, Y. Xiong, H. Wang, and J. Zhang, “Chat-</w:t>
        <w:br/>
        <w:t>rec: Towards interactive and explainable llms-augmented recommender</w:t>
        <w:br/>
        <w:t>system,” arXiv preprint arXiv:2303.14524, 2023.</w:t>
        <w:br/>
        <w:t>[100] N. Anderson, C. Wilson, and S. D. Richardson, “Lingua: Addressing</w:t>
        <w:br/>
        <w:t>scenarios for live interpretation and automatic dubbing,” in Proceedings</w:t>
        <w:br/>
        <w:t>of the 15th Biennial Conference of the Association for Machine</w:t>
        <w:br/>
        <w:t>Translation in the Americas (Volume 2: Users and Providers Track</w:t>
        <w:br/>
        <w:t>and Government Track), J. Campbell, S. Larocca, J. Marciano,</w:t>
        <w:br/>
        <w:t>K. Savenkov, and A. Yanishevsky, Eds.</w:t>
        <w:br/>
        <w:t>Orlando, USA: Association</w:t>
        <w:br/>
        <w:t>for Machine Translation in the Americas, Sep. 2022, pp. 202–209.</w:t>
        <w:br/>
        <w:t>[Online]. Available: https://aclanthology.org/2022.amta-upg.14</w:t>
        <w:br/>
        <w:t>[101] H. Jiang, Q. Wu, X. Luo, D. Li, C.-Y. Lin, Y. Yang, and L. Qiu,</w:t>
        <w:br/>
        <w:t>“Longllmlingua: Accelerating and enhancing llms in long context</w:t>
        <w:br/>
        <w:t>scenarios via prompt compression,” arXiv preprint arXiv:2310.06839,</w:t>
        <w:br/>
        <w:t>2023.</w:t>
        <w:br/>
        <w:t>[102] V. Karpukhin, B. O˘guz, S. Min, P. Lewis, L. Wu, S. Edunov, D. Chen,</w:t>
        <w:br/>
        <w:t>and W.-t. Yih, “Dense passage retrieval for open-domain question</w:t>
        <w:br/>
        <w:t>answering,” arXiv preprint arXiv:2004.04906, 2020.</w:t>
        <w:br/>
        <w:t>[103] Y. Ma, Y. Cao, Y. Hong, and A. Sun, “Large language model is</w:t>
        <w:br/>
        <w:t>not a good few-shot information extractor, but a good reranker for</w:t>
        <w:br/>
        <w:t>hard samples!” ArXiv, vol. abs/2303.08559, 2023. [Online]. Available:</w:t>
        <w:br/>
        <w:t>https://api.semanticscholar.org/CorpusID:257532405</w:t>
        <w:br/>
        <w:t>[104] J. Cui, Z. Li, Y. Yan, B. Chen, and L. Yuan, “Chatlaw: Open-source</w:t>
        <w:br/>
        <w:t>legal large language model with integrated external knowledge bases,”</w:t>
        <w:br/>
        <w:t>arXiv preprint arXiv:2306.16092, 2023.</w:t>
        <w:br/>
        <w:t>[105] O. Yoran, T. Wolfson, O. Ram, and J. Berant, “Making retrieval-</w:t>
        <w:br/>
        <w:t>augmented language models robust to irrelevant context,” arXiv</w:t>
        <w:br/>
        <w:t>preprint arXiv:2310.01558, 2023.</w:t>
        <w:br/>
        <w:t>[106] X. Li, R. Zhao, Y. K. Chia, B. Ding, L. Bing, S. Joty, and S. Poria,</w:t>
        <w:br/>
        <w:t>“Chain of knowledge: A framework for grounding large language mod-</w:t>
        <w:br/>
        <w:t>els with structured knowledge bases,” arXiv preprint arXiv:2305.13269,</w:t>
        <w:br/>
        <w:t>2023.</w:t>
        <w:br/>
        <w:t>[107] H.</w:t>
        <w:br/>
        <w:t>Yang,</w:t>
        <w:br/>
        <w:t>S.</w:t>
        <w:br/>
        <w:t>Yue,</w:t>
        <w:br/>
        <w:t>and</w:t>
        <w:br/>
        <w:t>Y.</w:t>
        <w:br/>
        <w:t>He,</w:t>
        <w:br/>
        <w:t>“Auto-gpt</w:t>
        <w:br/>
        <w:t>for</w:t>
        <w:br/>
        <w:t>online</w:t>
        <w:br/>
        <w:t>decision</w:t>
        <w:br/>
        <w:t>making:</w:t>
        <w:br/>
        <w:t>Benchmarks</w:t>
        <w:br/>
        <w:t>and</w:t>
        <w:br/>
        <w:t>additional</w:t>
        <w:br/>
        <w:t>opinions,”</w:t>
        <w:br/>
        <w:t>arXiv</w:t>
        <w:br/>
        <w:t>preprint</w:t>
        <w:br/>
        <w:t>arXiv:2306.02224, 2023.</w:t>
        <w:br/>
        <w:t>[108] T. Schick, J. Dwivedi-Yu, R. Dess`ı, R. Raileanu, M. Lomeli, L. Zettle-</w:t>
        <w:br/>
        <w:t>moyer, N. Cancedda, and T. Scialom, “Toolformer: Language models</w:t>
        <w:br/>
        <w:t>can teach themselves to use tools,” arXiv preprint arXiv:2302.04761,</w:t>
        <w:br/>
        <w:t>2023.</w:t>
        <w:br/>
        <w:t>[109] J. Zhang, “Graph-toolformer: To empower llms with graph rea-</w:t>
        <w:br/>
        <w:t>soning ability via prompt augmented by chatgpt,” arXiv preprint</w:t>
        <w:br/>
        <w:t>arXiv:2304.11116, 2023.</w:t>
        <w:br/>
        <w:t>[110] R. Nakano, J. Hilton, S. Balaji, J. Wu, L. Ouyang, C. Kim,</w:t>
        <w:br/>
        <w:t>C. Hesse, S. Jain, V. Kosaraju, W. Saunders et al., “Webgpt: Browser-</w:t>
        <w:br/>
        <w:t>assisted question-answering with human feedback,” arXiv preprint</w:t>
        <w:br/>
        <w:t>arXiv:2112.09332, 2021.</w:t>
        <w:br/>
        <w:t>[111] T. Kwiatkowski, J. Palomaki, O. Redfield, M. Collins, A. Parikh,</w:t>
        <w:br/>
        <w:t>C. Alberti, D. Epstein, I. Polosukhin, J. Devlin, K. Lee et al., “Natural</w:t>
        <w:br/>
        <w:t>questions: a benchmark for question answering research,” Transactions</w:t>
        <w:br/>
        <w:t>of the Association for Computational Linguistics, vol. 7, pp. 453–466,</w:t>
        <w:br/>
        <w:t>2019.</w:t>
        <w:br/>
        <w:t>[112] Y. Liu, S. Yavuz, R. Meng, M. Moorthy, S. Joty, C. Xiong, and Y. Zhou,</w:t>
        <w:br/>
        <w:t>“Exploring the integration strategies of retriever and large language</w:t>
        <w:br/>
        <w:t>models,” arXiv preprint arXiv:2308.12574, 2023.</w:t>
        <w:br/>
        <w:t>[113] M. Joshi, E. Choi, D. S. Weld, and L. Zettlemoyer, “Triviaqa: A large</w:t>
        <w:br/>
        <w:t>scale distantly supervised challenge dataset for reading comprehen-</w:t>
        <w:br/>
        <w:t>sion,” arXiv preprint arXiv:1705.03551, 2017.</w:t>
        <w:br/>
        <w:t>[114] P. Rajpurkar, J. Zhang, K. Lopyrev, and P. Liang, “Squad: 100,000+</w:t>
        <w:br/>
        <w:t>questions</w:t>
        <w:br/>
        <w:t>for</w:t>
        <w:br/>
        <w:t>machine</w:t>
        <w:br/>
        <w:t>comprehension</w:t>
        <w:br/>
        <w:t>of</w:t>
        <w:br/>
        <w:t>text,”</w:t>
        <w:br/>
        <w:t>arXiv</w:t>
        <w:br/>
        <w:t>preprint</w:t>
        <w:br/>
        <w:t>arXiv:1606.05250, 2016.</w:t>
        <w:br/>
        <w:t>[115] J. Berant, A. Chou, R. Frostig, and P. Liang, “Semantic parsing on</w:t>
        <w:br/>
        <w:t>freebase from question-answer pairs,” in Proceedings of the 2013</w:t>
        <w:br/>
        <w:t>conference on empirical methods in natural language processing, 2013,</w:t>
        <w:br/>
        <w:t>pp. 1533–1544.</w:t>
        <w:br/>
        <w:t>[116] A. Mallen, A. Asai, V. Zhong, R. Das, H. Hajishirzi, and D. Khashabi,</w:t>
        <w:br/>
        <w:t>“When not to trust language models: Investigating effectiveness and</w:t>
        <w:br/>
        <w:t>limitations of parametric and non-parametric memories,” arXiv preprint</w:t>
        <w:br/>
        <w:t>arXiv:2212.10511, 2022.</w:t>
        <w:br/>
        <w:t>[117] T. Nguyen, M. Rosenberg, X. Song, J. Gao, S. Tiwary, R. Majumder,</w:t>
        <w:br/>
        <w:t>and L. Deng, “Ms marco: A human-generated machine reading com-</w:t>
        <w:br/>
        <w:t>prehension dataset,” 2016.</w:t>
        <w:br/>
        <w:t>[118] Z. Yang, P. Qi, S. Zhang, Y. Bengio, W. W. Cohen, R. Salakhutdi-</w:t>
        <w:br/>
        <w:t>nov, and C. D. Manning, “Hotpotqa: A dataset for diverse, explain-</w:t>
        <w:br/>
        <w:t>able multi-hop question answering,” arXiv preprint arXiv:1809.09600,</w:t>
        <w:br/>
        <w:t>2018.</w:t>
        <w:br/>
        <w:t>[119] X. Ho, A.-K. D. Nguyen, S. Sugawara, and A. Aizawa, “Constructing a</w:t>
        <w:br/>
        <w:t>multi-hop qa dataset for comprehensive evaluation of reasoning steps,”</w:t>
        <w:br/>
        <w:t>arXiv preprint arXiv:2011.01060, 2020.</w:t>
        <w:br/>
        <w:t>[120] H. Trivedi, N. Balasubramanian, T. Khot, and A. Sabharwal, “Musique:</w:t>
        <w:br/>
        <w:t>Multihop questions via single-hop question composition,” Transactions</w:t>
        <w:br/>
        <w:t>of the Association for Computational Linguistics, vol. 10, pp. 539–554,</w:t>
        <w:br/>
        <w:t>2022.</w:t>
        <w:br/>
        <w:t>[121] A. Fan, Y. Jernite, E. Perez, D. Grangier, J. Weston, and M. Auli, “Eli5:</w:t>
        <w:br/>
        <w:t>Long form question answering,” arXiv preprint arXiv:1907.09190,</w:t>
        <w:br/>
        <w:t>2019.</w:t>
        <w:br/>
        <w:t>[122] T. Koˇcisk`y, J. Schwarz, P. Blunsom, C. Dyer, K. M. Hermann, G. Melis,</w:t>
        <w:br/>
        <w:t>and E. Grefenstette, “The narrativeqa reading comprehension chal-</w:t>
        <w:br/>
        <w:t>lenge,” Transactions of the Association for Computational Linguistics,</w:t>
        <w:br/>
        <w:t>vol. 6, pp. 317–328, 2018.</w:t>
        <w:br/>
        <w:t>[123] K.-H. Lee, X. Chen, H. Furuta, J. Canny, and I. Fischer, “A human-</w:t>
        <w:br/>
        <w:t>inspired reading agent with gist memory of very long contexts,” arXiv</w:t>
        <w:br/>
        <w:t>preprint arXiv:2402.09727, 2024.</w:t>
        <w:br/>
        <w:t>[124] I. Stelmakh, Y. Luan, B. Dhingra, and M.-W. Chang, “Asqa: Factoid</w:t>
        <w:br/>
        <w:t>questions meet long-form answers,” arXiv preprint arXiv:2204.06092,</w:t>
        <w:br/>
        <w:t>2022.</w:t>
        <w:br/>
        <w:t>[125] M. Zhong, D. Yin, T. Yu, A. Zaidi, M. Mutuma, R. Jha, A. H.</w:t>
        <w:br/>
        <w:t>Awadallah, A. Celikyilmaz, Y. Liu, X. Qiu et al., “Qmsum: A new</w:t>
        <w:br/>
        <w:t>benchmark for query-based multi-domain meeting summarization,”</w:t>
        <w:br/>
        <w:t>arXiv preprint arXiv:2104.05938, 2021.</w:t>
        <w:br/>
        <w:t>[126] P. Dasigi, K. Lo, I. Beltagy, A. Cohan, N. A. Smith, and M. Gardner,</w:t>
        <w:br/>
        <w:t>“A dataset of information-seeking questions and answers anchored in</w:t>
        <w:br/>
        <w:t>research papers,” arXiv preprint arXiv:2105.03011, 2021.</w:t>
        <w:br/>
        <w:t>[127] T. M¨oller, A. Reina, R. Jayakumar, and M. Pietsch, “Covid-qa: A</w:t>
        <w:br/>
        <w:t>question answering dataset for covid-19,” in ACL 2020 Workshop on</w:t>
        <w:br/>
        <w:t>Natural Language Processing for COVID-19 (NLP-COVID), 2020.</w:t>
        <w:br/>
        <w:t>[128] X. Wang, G. H. Chen, D. Song, Z. Zhang, Z. Chen, Q. Xiao, F. Jiang,</w:t>
        <w:br/>
        <w:t>J. Li, X. Wan, B. Wang et al., “Cmb: A comprehensive medical</w:t>
        <w:br/>
        <w:t>benchmark in chinese,” arXiv preprint arXiv:2308.08833, 2023.</w:t>
        <w:br/>
        <w:t>[129] H. Zeng, “Measuring massive multitask chinese understanding,” arXiv</w:t>
        <w:br/>
        <w:t>preprint arXiv:2304.12986, 2023.</w:t>
        <w:br/>
        <w:t>[130] R. Y. Pang, A. Parrish, N. Joshi, N. Nangia, J. Phang, A. Chen, V. Pad-</w:t>
        <w:br/>
        <w:t>makumar, J. Ma, J. Thompson, H. He et al., “Quality: Question an-</w:t>
        <w:br/>
        <w:t>swering with long input texts, yes!” arXiv preprint arXiv:2112.08608,</w:t>
        <w:br/>
        <w:t>2021.</w:t>
        <w:br/>
        <w:t>[131] P. Clark, I. Cowhey, O. Etzioni, T. Khot, A. Sabharwal, C. Schoenick,</w:t>
        <w:br/>
        <w:t>and O. Tafjord, “Think you have solved question answering? try arc,</w:t>
        <w:br/>
        <w:t>the ai2 reasoning challenge,” arXiv preprint arXiv:1803.05457, 2018.</w:t>
        <w:br/>
        <w:t>[132] A. Talmor, J. Herzig, N. Lourie, and J. Berant, “Commonsenseqa:</w:t>
        <w:br/>
        <w:t>A question answering challenge targeting commonsense knowledge,”</w:t>
        <w:br/>
        <w:t>arXiv preprint arXiv:1811.00937, 2018.</w:t>
        <w:br/>
        <w:t>[133] E. Dinan, S. Roller, K. Shuster, A. Fan, M. Auli, and J. Weston,</w:t>
        <w:br/>
        <w:t>“Wizard of wikipedia: Knowledge-powered conversational agents,”</w:t>
        <w:br/>
        <w:t>arXiv preprint arXiv:1811.01241, 2018.</w:t>
        <w:br/>
        <w:t>[134] H. Wang, M. Hu, Y. Deng, R. Wang, F. Mi, W. Wang, Y. Wang, W.-</w:t>
        <w:br/>
        <w:t>C. Kwan, I. King, and K.-F. Wong, “Large language models as source</w:t>
        <w:br/>
      </w:r>
    </w:p>
    <w:p>
      <w:r>
        <w:t>20</w:t>
        <w:br/>
        <w:t>planner for personalized knowledge-grounded dialogue,” arXiv preprint</w:t>
        <w:br/>
        <w:t>arXiv:2310.08840, 2023.</w:t>
        <w:br/>
        <w:t>[135] ——, “Large language models as source planner for personal-</w:t>
        <w:br/>
        <w:t>ized knowledge-grounded dialogue,” arXiv preprint arXiv:2310.08840,</w:t>
        <w:br/>
        <w:t>2023.</w:t>
        <w:br/>
        <w:t>[136] X. Xu, Z. Gou, W. Wu, Z.-Y. Niu, H. Wu, H. Wang, and S. Wang,</w:t>
        <w:br/>
        <w:t>“Long time no see! open-domain conversation with long-term persona</w:t>
        <w:br/>
        <w:t>memory,” arXiv preprint arXiv:2203.05797, 2022.</w:t>
        <w:br/>
        <w:t>[137] T.-H. Wen, M. Gasic, N. Mrksic, L. M. Rojas-Barahona, P.-H.</w:t>
        <w:br/>
        <w:t>Su, S. Ultes, D. Vandyke, and S. Young, “Conditional generation</w:t>
        <w:br/>
        <w:t>and snapshot learning in neural dialogue systems,” arXiv preprint</w:t>
        <w:br/>
        <w:t>arXiv:1606.03352, 2016.</w:t>
        <w:br/>
        <w:t>[138] R. He and J. McAuley, “Ups and downs: Modeling the visual evolution</w:t>
        <w:br/>
        <w:t>of fashion trends with one-class collaborative filtering,” in proceedings</w:t>
        <w:br/>
        <w:t>of the 25th international conference on world wide web, 2016, pp.</w:t>
        <w:br/>
        <w:t>507–517.</w:t>
        <w:br/>
        <w:t>[139] S. Li, H. Ji, and J. Han, “Document-level event argument extraction</w:t>
        <w:br/>
        <w:t>by conditional generation,” arXiv preprint arXiv:2104.05919, 2021.</w:t>
        <w:br/>
        <w:t>[140] S. Ebner, P. Xia, R. Culkin, K. Rawlins, and B. Van Durme, “Multi-</w:t>
        <w:br/>
        <w:t>sentence argument linking,” arXiv preprint arXiv:1911.03766, 2019.</w:t>
        <w:br/>
        <w:t>[141] H. Elsahar, P. Vougiouklis, A. Remaci, C. Gravier, J. Hare, F. Laforest,</w:t>
        <w:br/>
        <w:t>and E. Simperl, “T-rex: A large scale alignment of natural language</w:t>
        <w:br/>
        <w:t>with knowledge base triples,” in Proceedings of the Eleventh Inter-</w:t>
        <w:br/>
        <w:t>national Conference on Language Resources and Evaluation (LREC</w:t>
        <w:br/>
        <w:t>2018), 2018.</w:t>
        <w:br/>
        <w:t>[142] O. Levy, M. Seo, E. Choi, and L. Zettlemoyer, “Zero-shot relation ex-</w:t>
        <w:br/>
        <w:t>traction via reading comprehension,” arXiv preprint arXiv:1706.04115,</w:t>
        <w:br/>
        <w:t>2017.</w:t>
        <w:br/>
        <w:t>[143] R. Zellers, A. Holtzman, Y. Bisk, A. Farhadi, and Y. Choi, “Hel-</w:t>
        <w:br/>
        <w:t>laswag: Can a machine really finish your sentence?” arXiv preprint</w:t>
        <w:br/>
        <w:t>arXiv:1905.07830, 2019.</w:t>
        <w:br/>
        <w:t>[144] S. Kim, S. J. Joo, D. Kim, J. Jang, S. Ye, J. Shin, and M. Seo,</w:t>
        <w:br/>
        <w:t>“The cot collection: Improving zero-shot and few-shot learning of</w:t>
        <w:br/>
        <w:t>language models via chain-of-thought fine-tuning,” arXiv preprint</w:t>
        <w:br/>
        <w:t>arXiv:2305.14045, 2023.</w:t>
        <w:br/>
        <w:t>[145] A. Saha, V. Pahuja, M. Khapra, K. Sankaranarayanan, and S. Chandar,</w:t>
        <w:br/>
        <w:t>“Complex sequential question answering: Towards learning to converse</w:t>
        <w:br/>
        <w:t>over linked question answer pairs with a knowledge graph,” in Proceed-</w:t>
        <w:br/>
        <w:t>ings of the AAAI conference on artificial intelligence, vol. 32, no. 1,</w:t>
        <w:br/>
        <w:t>2018.</w:t>
        <w:br/>
        <w:t>[146] D. Hendrycks, C. Burns, S. Basart, A. Zou, M. Mazeika, D. Song, and</w:t>
        <w:br/>
        <w:t>J. Steinhardt, “Measuring massive multitask language understanding,”</w:t>
        <w:br/>
        <w:t>arXiv preprint arXiv:2009.03300, 2020.</w:t>
        <w:br/>
        <w:t>[147] S. Merity, C. Xiong, J. Bradbury, and R. Socher, “Pointer sentinel</w:t>
        <w:br/>
        <w:t>mixture models,” arXiv preprint arXiv:1609.07843, 2016.</w:t>
        <w:br/>
        <w:t>[148] M. Geva, D. Khashabi, E. Segal, T. Khot, D. Roth, and J. Berant,</w:t>
        <w:br/>
        <w:t>“Did aristotle use a laptop? a question answering benchmark with</w:t>
        <w:br/>
        <w:t>implicit reasoning strategies,” Transactions of the Association for</w:t>
        <w:br/>
        <w:t>Computational Linguistics, vol. 9, pp. 346–361, 2021.</w:t>
        <w:br/>
        <w:t>[149] J. Thorne, A. Vlachos, C. Christodoulopoulos, and A. Mittal, “Fever: a</w:t>
        <w:br/>
        <w:t>large-scale dataset for fact extraction and verification,” arXiv preprint</w:t>
        <w:br/>
        <w:t>arXiv:1803.05355, 2018.</w:t>
        <w:br/>
        <w:t>[150] N. Kotonya and F. Toni, “Explainable automated fact-checking for</w:t>
        <w:br/>
        <w:t>public health claims,” arXiv preprint arXiv:2010.09926, 2020.</w:t>
        <w:br/>
        <w:t>[151] R. Lebret, D. Grangier, and M. Auli, “Neural text generation from</w:t>
        <w:br/>
        <w:t>structured data with application to the biography domain,” arXiv</w:t>
        <w:br/>
        <w:t>preprint arXiv:1603.07771, 2016.</w:t>
        <w:br/>
        <w:t>[152] H. Hayashi, P. Budania, P. Wang, C. Ackerson, R. Neervannan,</w:t>
        <w:br/>
        <w:t>and G. Neubig, “Wikiasp: A dataset for multi-domain aspect-based</w:t>
        <w:br/>
        <w:t>summarization,” Transactions of the Association for Computational</w:t>
        <w:br/>
        <w:t>Linguistics, vol. 9, pp. 211–225, 2021.</w:t>
        <w:br/>
        <w:t>[153] S. Narayan, S. B. Cohen, and M. Lapata, “Don’t give me the details,</w:t>
        <w:br/>
        <w:t>just the summary! topic-aware convolutional neural networks for ex-</w:t>
        <w:br/>
        <w:t>treme summarization,” arXiv preprint arXiv:1808.08745, 2018.</w:t>
        <w:br/>
        <w:t>[154] S. Saha, J. A. Junaed, M. Saleki, A. S. Sharma, M. R. Rifat, M. Rahouti,</w:t>
        <w:br/>
        <w:t>S. I. Ahmed, N. Mohammed, and M. R. Amin, “Vio-lens: A novel</w:t>
        <w:br/>
        <w:t>dataset of annotated social network posts leading to different forms</w:t>
        <w:br/>
        <w:t>of communal violence and its evaluation,” in Proceedings of the First</w:t>
        <w:br/>
        <w:t>Workshop on Bangla Language Processing (BLP-2023), 2023, pp. 72–</w:t>
        <w:br/>
        <w:t>84.</w:t>
        <w:br/>
        <w:t>[155] X. Li and D. Roth, “Learning question classifiers,” in COLING 2002:</w:t>
        <w:br/>
        <w:t>The 19th International Conference on Computational Linguistics, 2002.</w:t>
        <w:br/>
        <w:t>[156] R. Socher, A. Perelygin, J. Wu, J. Chuang, C. D. Manning, A. Y. Ng,</w:t>
        <w:br/>
        <w:t>and C. Potts, “Recursive deep models for semantic compositionality</w:t>
        <w:br/>
        <w:t>over a sentiment treebank,” in Proceedings of the 2013 conference on</w:t>
        <w:br/>
        <w:t>empirical methods in natural language processing, 2013, pp. 1631–</w:t>
        <w:br/>
        <w:t>1642.</w:t>
        <w:br/>
        <w:t>[157] H. Husain, H.-H. Wu, T. Gazit, M. Allamanis, and M. Brockschmidt,</w:t>
        <w:br/>
        <w:t>“Codesearchnet challenge: Evaluating the state of semantic code</w:t>
        <w:br/>
        <w:t>search,” arXiv preprint arXiv:1909.09436, 2019.</w:t>
        <w:br/>
        <w:t>[158] K. Cobbe, V. Kosaraju, M. Bavarian, M. Chen, H. Jun, L. Kaiser,</w:t>
        <w:br/>
        <w:t>M. Plappert, J. Tworek, J. Hilton, R. Nakano et al., “Training verifiers</w:t>
        <w:br/>
        <w:t>to solve math word problems,” arXiv preprint arXiv:2110.14168, 2021.</w:t>
        <w:br/>
        <w:t>[159] R. Steinberger, B. Pouliquen, A. Widiger, C. Ignat, T. Erjavec, D. Tufis,</w:t>
        <w:br/>
        <w:t>and D. Varga, “The jrc-acquis: A multilingual aligned parallel corpus</w:t>
        <w:br/>
        <w:t>with 20+ languages,” arXiv preprint cs/0609058, 2006.</w:t>
        <w:br/>
        <w:t>[160] Y. Hoshi, D. Miyashita, Y. Ng, K. Tatsuno, Y. Morioka, O. Torii,</w:t>
        <w:br/>
        <w:t>and J. Deguchi, “Ralle: A framework for developing and eval-</w:t>
        <w:br/>
        <w:t>uating retrieval-augmented large language models,” arXiv preprint</w:t>
        <w:br/>
        <w:t>arXiv:2308.10633, 2023.</w:t>
        <w:br/>
        <w:t>[161] J. Liu, “Building production-ready rag applications,” https://www.ai.</w:t>
        <w:br/>
        <w:t>engineer/summit/schedule/building-production-ready-rag-applications,</w:t>
        <w:br/>
        <w:t>2023.</w:t>
        <w:br/>
        <w:t>[162] I. Nguyen, “Evaluating rag part i: How to evaluate document retrieval,”</w:t>
        <w:br/>
        <w:t>https://www.deepset.ai/blog/rag-evaluation-retrieval, 2023.</w:t>
        <w:br/>
        <w:t>[163] Q. Leng, K. Uhlenhuth, and A. Polyzotis, “Best practices for</w:t>
        <w:br/>
        <w:t>llm evaluation of rag applications,” https://www.databricks.com/blog/</w:t>
        <w:br/>
        <w:t>LLM-auto-eval-best-practices-RAG, 2023.</w:t>
        <w:br/>
        <w:t>[164] S. Es, J. James, L. Espinosa-Anke, and S. Schockaert, “Ragas: Au-</w:t>
        <w:br/>
        <w:t>tomated evaluation of retrieval augmented generation,” arXiv preprint</w:t>
        <w:br/>
        <w:t>arXiv:2309.15217, 2023.</w:t>
        <w:br/>
        <w:t>[165] J. Saad-Falcon, O. Khattab, C. Potts, and M. Zaharia, “Ares: An</w:t>
        <w:br/>
        <w:t>automated evaluation framework for retrieval-augmented generation</w:t>
        <w:br/>
        <w:t>systems,” arXiv preprint arXiv:2311.09476, 2023.</w:t>
        <w:br/>
        <w:t>[166] C.</w:t>
        <w:br/>
        <w:t>Jarvis</w:t>
        <w:br/>
        <w:t>and</w:t>
        <w:br/>
        <w:t>J.</w:t>
        <w:br/>
        <w:t>Allard,</w:t>
        <w:br/>
        <w:t>“A</w:t>
        <w:br/>
        <w:t>survey</w:t>
        <w:br/>
        <w:t>of</w:t>
        <w:br/>
        <w:t>techniques</w:t>
        <w:br/>
        <w:t>for</w:t>
        <w:br/>
        <w:t>maximizing</w:t>
        <w:br/>
        <w:t>llm</w:t>
        <w:br/>
        <w:t>performance,”</w:t>
        <w:br/>
        <w:t>https://community.openai.</w:t>
        <w:br/>
        <w:t>com/t/openai-dev-day-2023-breakout-sessions/505213#</w:t>
        <w:br/>
        <w:t>a-survey-of-techniques-for-maximizing-llm-performance-2, 2023.</w:t>
        <w:br/>
        <w:t>[167] J. Chen, H. Lin, X. Han, and L. Sun, “Benchmarking large lan-</w:t>
        <w:br/>
        <w:t>guage models in retrieval-augmented generation,” arXiv preprint</w:t>
        <w:br/>
        <w:t>arXiv:2309.01431, 2023.</w:t>
        <w:br/>
        <w:t>[168] Y. Liu, L. Huang, S. Li, S. Chen, H. Zhou, F. Meng, J. Zhou, and</w:t>
        <w:br/>
        <w:t>X. Sun, “Recall: A benchmark for llms robustness against external</w:t>
        <w:br/>
        <w:t>counterfactual knowledge,” arXiv preprint arXiv:2311.08147, 2023.</w:t>
        <w:br/>
        <w:t>[169] Y. Lyu, Z. Li, S. Niu, F. Xiong, B. Tang, W. Wang, H. Wu, H. Liu,</w:t>
        <w:br/>
        <w:t>T. Xu, and E. Chen, “Crud-rag: A comprehensive chinese benchmark</w:t>
        <w:br/>
        <w:t>for retrieval-augmented generation of large language models,” arXiv</w:t>
        <w:br/>
        <w:t>preprint arXiv:2401.17043, 2024.</w:t>
        <w:br/>
        <w:t>[170] P. Xu, W. Ping, X. Wu, L. McAfee, C. Zhu, Z. Liu, S. Subramanian,</w:t>
        <w:br/>
        <w:t>E. Bakhturina, M. Shoeybi, and B. Catanzaro, “Retrieval meets long</w:t>
        <w:br/>
        <w:t>context large language models,” arXiv preprint arXiv:2310.03025,</w:t>
        <w:br/>
        <w:t>2023.</w:t>
        <w:br/>
        <w:t>[171] C. Packer, V. Fang, S. G. Patil, K. Lin, S. Wooders, and J. E. Gon-</w:t>
        <w:br/>
        <w:t>zalez, “Memgpt: Towards llms as operating systems,” arXiv preprint</w:t>
        <w:br/>
        <w:t>arXiv:2310.08560, 2023.</w:t>
        <w:br/>
        <w:t>[172] G. Xiao, Y. Tian, B. Chen, S. Han, and M. Lewis, “Efficient</w:t>
        <w:br/>
        <w:t>streaming language models with attention sinks,” arXiv preprint</w:t>
        <w:br/>
        <w:t>arXiv:2309.17453, 2023.</w:t>
        <w:br/>
        <w:t>[173] T. Zhang, S. G. Patil, N. Jain, S. Shen, M. Zaharia, I. Stoica, and J. E.</w:t>
        <w:br/>
        <w:t>Gonzalez, “Raft: Adapting language model to domain specific rag,”</w:t>
        <w:br/>
        <w:t>arXiv preprint arXiv:2403.10131, 2024.</w:t>
        <w:br/>
        <w:t>[174] J. Kaplan, S. McCandlish, T. Henighan, T. B. Brown, B. Chess,</w:t>
        <w:br/>
        <w:t>R. Child, S. Gray, A. Radford, J. Wu, and D. Amodei, “Scaling laws</w:t>
        <w:br/>
        <w:t>for neural language models,” arXiv preprint arXiv:2001.08361, 2020.</w:t>
        <w:br/>
        <w:t>[175] U. Alon, F. Xu, J. He, S. Sengupta, D. Roth, and G. Neubig, “Neuro-</w:t>
        <w:br/>
        <w:t>symbolic language modeling with automaton-augmented retrieval,” in</w:t>
        <w:br/>
        <w:t>International Conference on Machine Learning.</w:t>
        <w:br/>
        <w:t>PMLR, 2022, pp.</w:t>
        <w:br/>
        <w:t>468–485.</w:t>
        <w:br/>
        <w:t>[176] M. Yasunaga, A. Aghajanyan, W. Shi, R. James, J. Leskovec, P. Liang,</w:t>
        <w:br/>
        <w:t>M. Lewis, L. Zettlemoyer, and W.-t. Yih, “Retrieval-augmented multi-</w:t>
        <w:br/>
        <w:t>modal language modeling,” arXiv preprint arXiv:2211.12561, 2022.</w:t>
        <w:br/>
        <w:t>[177] J. Li, D. Li, S. Savarese, and S. Hoi, “Blip-2: Bootstrapping language-</w:t>
        <w:br/>
        <w:t>image pre-training with frozen image encoders and large language</w:t>
        <w:br/>
        <w:t>models,” arXiv preprint arXiv:2301.12597, 2023.</w:t>
        <w:br/>
        <w:t>[178] W. Zhu, A. Yan, Y. Lu, W. Xu, X. E. Wang, M. Eckstein, and W. Y.</w:t>
        <w:br/>
        <w:t>Wang, “Visualize before you write: Imagination-guided open-ended</w:t>
        <w:br/>
        <w:t>text generation,” arXiv preprint arXiv:2210.03765, 2022.</w:t>
        <w:br/>
        <w:t>[179] J. Zhao, G. Haffar, and E. Shareghi, “Generating synthetic speech from</w:t>
        <w:br/>
        <w:t>spokenvocab for speech translation,” arXiv preprint arXiv:2210.08174,</w:t>
        <w:br/>
        <w:t>2022.</w:t>
        <w:br/>
        <w:t>[180] D. M. Chan, S. Ghosh, A. Rastrow, and B. Hoffmeister, “Using external</w:t>
        <w:br/>
        <w:t>off-policy speech-to-text mappings in contextual end-to-end automated</w:t>
        <w:br/>
        <w:t>speech recognition,” arXiv preprint arXiv:2301.02736, 2023.</w:t>
        <w:br/>
      </w:r>
    </w:p>
    <w:p>
      <w:r>
        <w:t>21</w:t>
        <w:br/>
        <w:t>[181] A. Yang, A. Nagrani, P. H. Seo, A. Miech, J. Pont-Tuset, I. Laptev,</w:t>
        <w:br/>
        <w:t>J. Sivic, and C. Schmid, “Vid2seq: Large-scale pretraining of a visual</w:t>
        <w:br/>
        <w:t>language model for dense video captioning,” in Proceedings of the</w:t>
        <w:br/>
        <w:t>IEEE/CVF Conference on Computer Vision and Pattern Recognition,</w:t>
        <w:br/>
        <w:t>2023, pp. 10 714–10 726.</w:t>
        <w:br/>
        <w:t>[182] N. Nashid, M. Sintaha, and A. Mesbah, “Retrieval-based prompt</w:t>
        <w:br/>
        <w:t>selection for code-related few-shot learning,” in 2023 IEEE/ACM 45th</w:t>
        <w:br/>
        <w:t>International Conference on Software Engineering (ICSE), 2023, pp.</w:t>
        <w:br/>
        <w:t>2450–2462.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